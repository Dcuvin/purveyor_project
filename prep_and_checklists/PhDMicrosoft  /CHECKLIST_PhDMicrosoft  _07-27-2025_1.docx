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C5EC3" w14:textId="77777777" w:rsidR="00036ED9" w:rsidRDefault="00000000">
      <w:pPr>
        <w:pStyle w:val="Title"/>
      </w:pPr>
      <w:r>
        <w:t xml:space="preserve">PhDMicrosoft   Wednesday, July 30, 2025  </w:t>
      </w:r>
    </w:p>
    <w:p w14:paraId="36DC1A42" w14:textId="77777777" w:rsidR="00036ED9" w:rsidRDefault="00000000">
      <w:pPr>
        <w:pStyle w:val="Heading2"/>
      </w:pPr>
      <w:r>
        <w:t xml:space="preserve">Guests: 45  </w:t>
      </w:r>
    </w:p>
    <w:p w14:paraId="34E83164" w14:textId="77777777" w:rsidR="00036ED9" w:rsidRDefault="00000000">
      <w:pPr>
        <w:pStyle w:val="Heading2"/>
      </w:pPr>
      <w:r>
        <w:t xml:space="preserve">Start: 5:00 PM - 8:00 PM  </w:t>
      </w:r>
    </w:p>
    <w:p w14:paraId="4ABB93E2" w14:textId="77777777" w:rsidR="00036ED9" w:rsidRDefault="00000000">
      <w:pPr>
        <w:pStyle w:val="Heading2"/>
      </w:pPr>
      <w:r>
        <w:t xml:space="preserve">Loction: Greenhouse  </w:t>
      </w:r>
    </w:p>
    <w:p w14:paraId="192514AE" w14:textId="77777777" w:rsidR="00036ED9" w:rsidRDefault="00000000">
      <w:pPr>
        <w:pStyle w:val="Heading2"/>
      </w:pPr>
      <w:r>
        <w:t>Lobster Roll</w:t>
      </w:r>
    </w:p>
    <w:p w14:paraId="3E9706F1" w14:textId="77777777" w:rsidR="00036ED9" w:rsidRDefault="00000000">
      <w:r>
        <w:t>☐ Lobster salad</w:t>
      </w:r>
    </w:p>
    <w:p w14:paraId="42F21A13" w14:textId="77777777" w:rsidR="00036ED9" w:rsidRDefault="00000000">
      <w:r>
        <w:t>☐ Brioche buns</w:t>
      </w:r>
    </w:p>
    <w:p w14:paraId="5CDF3287" w14:textId="77777777" w:rsidR="00036ED9" w:rsidRDefault="00000000">
      <w:r>
        <w:t>☐ Picked chervil</w:t>
      </w:r>
    </w:p>
    <w:p w14:paraId="79A246E5" w14:textId="77777777" w:rsidR="00036ED9" w:rsidRDefault="00000000">
      <w:pPr>
        <w:pStyle w:val="Heading2"/>
      </w:pPr>
      <w:r>
        <w:t>Radish &amp; Goat Cheese</w:t>
      </w:r>
    </w:p>
    <w:p w14:paraId="6186C7EF" w14:textId="77777777" w:rsidR="00036ED9" w:rsidRDefault="00000000">
      <w:r>
        <w:t xml:space="preserve">☐ Toasted sourdough </w:t>
      </w:r>
    </w:p>
    <w:p w14:paraId="0AB108B3" w14:textId="77777777" w:rsidR="00036ED9" w:rsidRDefault="00000000">
      <w:r>
        <w:t>☐ Shaved radish</w:t>
      </w:r>
    </w:p>
    <w:p w14:paraId="44A76B95" w14:textId="77777777" w:rsidR="00036ED9" w:rsidRDefault="00000000">
      <w:r>
        <w:t>☐ Pickled radish</w:t>
      </w:r>
    </w:p>
    <w:p w14:paraId="65D70194" w14:textId="77777777" w:rsidR="00036ED9" w:rsidRDefault="00000000">
      <w:r>
        <w:t>☐ Herbed goat cheese</w:t>
      </w:r>
    </w:p>
    <w:p w14:paraId="04646B6D" w14:textId="77777777" w:rsidR="00036ED9" w:rsidRDefault="00000000">
      <w:r>
        <w:t>☐ Lemons for zest</w:t>
      </w:r>
    </w:p>
    <w:p w14:paraId="1B79F437" w14:textId="77777777" w:rsidR="00036ED9" w:rsidRDefault="00000000">
      <w:r>
        <w:t xml:space="preserve">☐ Evoo </w:t>
      </w:r>
    </w:p>
    <w:p w14:paraId="309A9DA0" w14:textId="2A2B7AF2" w:rsidR="00036ED9" w:rsidRDefault="00036ED9"/>
    <w:p w14:paraId="369DCD15" w14:textId="77777777" w:rsidR="00036ED9" w:rsidRDefault="00000000">
      <w:pPr>
        <w:pStyle w:val="Heading2"/>
      </w:pPr>
      <w:r>
        <w:t>Shrimp Toast</w:t>
      </w:r>
    </w:p>
    <w:p w14:paraId="5ED15CD1" w14:textId="77777777" w:rsidR="00036ED9" w:rsidRDefault="00000000">
      <w:r>
        <w:t>☐ Fried shrimp toast</w:t>
      </w:r>
    </w:p>
    <w:p w14:paraId="20E2B4FD" w14:textId="77777777" w:rsidR="00036ED9" w:rsidRDefault="00000000">
      <w:r>
        <w:t>☐ Togarashi aioli</w:t>
      </w:r>
    </w:p>
    <w:p w14:paraId="34461970" w14:textId="77777777" w:rsidR="00036ED9" w:rsidRDefault="00000000">
      <w:r>
        <w:t>☐ Picked delfino cilantro</w:t>
      </w:r>
    </w:p>
    <w:p w14:paraId="004ABB21" w14:textId="77777777" w:rsidR="00036ED9" w:rsidRDefault="00000000">
      <w:pPr>
        <w:pStyle w:val="Heading2"/>
      </w:pPr>
      <w:r>
        <w:t>Everything Gougeres</w:t>
      </w:r>
    </w:p>
    <w:p w14:paraId="4DF98182" w14:textId="77777777" w:rsidR="00036ED9" w:rsidRDefault="00000000">
      <w:r>
        <w:t>☐ Gougeres</w:t>
      </w:r>
    </w:p>
    <w:p w14:paraId="77EA2B9F" w14:textId="77777777" w:rsidR="00036ED9" w:rsidRDefault="00000000">
      <w:r>
        <w:t>☐ Chive-cream cheese mousse</w:t>
      </w:r>
    </w:p>
    <w:p w14:paraId="6D98615A" w14:textId="77777777" w:rsidR="00036ED9" w:rsidRDefault="00000000">
      <w:pPr>
        <w:pStyle w:val="Heading2"/>
      </w:pPr>
      <w:r>
        <w:lastRenderedPageBreak/>
        <w:t>Crudite &amp; Mezze</w:t>
      </w:r>
    </w:p>
    <w:p w14:paraId="09DBBDCC" w14:textId="77777777" w:rsidR="00036ED9" w:rsidRDefault="00000000">
      <w:r>
        <w:t>☐ Cucumber batons</w:t>
      </w:r>
    </w:p>
    <w:p w14:paraId="4E0CF793" w14:textId="77777777" w:rsidR="00036ED9" w:rsidRDefault="00000000">
      <w:r>
        <w:t>☐ Celery batons</w:t>
      </w:r>
    </w:p>
    <w:p w14:paraId="6282B2A5" w14:textId="77777777" w:rsidR="00036ED9" w:rsidRDefault="00000000">
      <w:r>
        <w:t>☐ Breakfast radish quarters</w:t>
      </w:r>
    </w:p>
    <w:p w14:paraId="4E6E5AA5" w14:textId="460D2116" w:rsidR="00036ED9" w:rsidRDefault="00000000">
      <w:r>
        <w:t>☐ Watermelon radish moons</w:t>
      </w:r>
    </w:p>
    <w:p w14:paraId="7A98476D" w14:textId="77777777" w:rsidR="00036ED9" w:rsidRDefault="00000000">
      <w:r>
        <w:t>☐ Carrot miso</w:t>
      </w:r>
    </w:p>
    <w:p w14:paraId="5E11BCF7" w14:textId="77777777" w:rsidR="00036ED9" w:rsidRDefault="00000000">
      <w:r>
        <w:t>☐ Lavash chips</w:t>
      </w:r>
    </w:p>
    <w:p w14:paraId="698B4118" w14:textId="77777777" w:rsidR="00036ED9" w:rsidRDefault="00000000">
      <w:r>
        <w:t>☐ Corn tortilla chips</w:t>
      </w:r>
    </w:p>
    <w:p w14:paraId="1E4D2F1B" w14:textId="77777777" w:rsidR="00036ED9" w:rsidRDefault="00000000">
      <w:r>
        <w:t>☐ Grilled pita</w:t>
      </w:r>
    </w:p>
    <w:p w14:paraId="454F7B1F" w14:textId="77777777" w:rsidR="00036ED9" w:rsidRDefault="00000000">
      <w:r>
        <w:t>☐ Beet and white bean spread</w:t>
      </w:r>
    </w:p>
    <w:p w14:paraId="250084E4" w14:textId="77777777" w:rsidR="006B6669" w:rsidRDefault="006B6669"/>
    <w:p w14:paraId="5DB4D790" w14:textId="77777777" w:rsidR="006B6669" w:rsidRDefault="006B6669"/>
    <w:p w14:paraId="16702777" w14:textId="77777777" w:rsidR="006B6669" w:rsidRDefault="006B6669"/>
    <w:p w14:paraId="0193B511" w14:textId="77777777" w:rsidR="006B6669" w:rsidRDefault="006B6669"/>
    <w:p w14:paraId="08C34B69" w14:textId="77777777" w:rsidR="006B6669" w:rsidRDefault="006B6669"/>
    <w:p w14:paraId="34CB474A" w14:textId="77777777" w:rsidR="006B6669" w:rsidRDefault="006B6669"/>
    <w:p w14:paraId="7D6CDD50" w14:textId="77777777" w:rsidR="006B6669" w:rsidRDefault="006B6669"/>
    <w:p w14:paraId="620896BB" w14:textId="77777777" w:rsidR="006B6669" w:rsidRDefault="006B6669"/>
    <w:p w14:paraId="436868CD" w14:textId="77777777" w:rsidR="006B6669" w:rsidRDefault="006B6669"/>
    <w:p w14:paraId="0A4C4CE5" w14:textId="77777777" w:rsidR="006B6669" w:rsidRDefault="006B6669"/>
    <w:p w14:paraId="14550C1B" w14:textId="77777777" w:rsidR="006B6669" w:rsidRDefault="006B6669"/>
    <w:p w14:paraId="22AABFDD" w14:textId="77777777" w:rsidR="006B6669" w:rsidRDefault="006B6669"/>
    <w:p w14:paraId="1351C733" w14:textId="77777777" w:rsidR="006B6669" w:rsidRDefault="006B6669"/>
    <w:p w14:paraId="7C89D90C" w14:textId="77777777" w:rsidR="006B6669" w:rsidRDefault="006B6669"/>
    <w:p w14:paraId="14A8752B" w14:textId="77777777" w:rsidR="006B6669" w:rsidRDefault="006B6669"/>
    <w:p w14:paraId="2B5B70EB" w14:textId="501C621E" w:rsidR="006B6669" w:rsidRDefault="006B6669"/>
    <w:p w14:paraId="6662B9CA" w14:textId="77777777" w:rsidR="00036ED9" w:rsidRDefault="00000000">
      <w:pPr>
        <w:pStyle w:val="Heading2"/>
      </w:pPr>
      <w:r>
        <w:lastRenderedPageBreak/>
        <w:t>Dry Goods/Tools</w:t>
      </w:r>
    </w:p>
    <w:p w14:paraId="747E6800" w14:textId="77777777" w:rsidR="00036ED9" w:rsidRDefault="00000000">
      <w:r>
        <w:t>☐ Maldon</w:t>
      </w:r>
    </w:p>
    <w:p w14:paraId="3068BE3D" w14:textId="77777777" w:rsidR="00036ED9" w:rsidRDefault="00000000">
      <w:r>
        <w:t>☐ Evoo</w:t>
      </w:r>
    </w:p>
    <w:p w14:paraId="3D56F5C3" w14:textId="77777777" w:rsidR="00036ED9" w:rsidRDefault="00000000">
      <w:r>
        <w:t>☐ C-folds</w:t>
      </w:r>
    </w:p>
    <w:p w14:paraId="4C1F1E3E" w14:textId="77777777" w:rsidR="00036ED9" w:rsidRDefault="00000000">
      <w:r>
        <w:t>☐ Vodka spray</w:t>
      </w:r>
    </w:p>
    <w:p w14:paraId="60D819A5" w14:textId="77777777" w:rsidR="00036ED9" w:rsidRDefault="00000000">
      <w:r>
        <w:t>☐ Quarter sheet trays</w:t>
      </w:r>
    </w:p>
    <w:p w14:paraId="5D5CC913" w14:textId="77777777" w:rsidR="00036ED9" w:rsidRDefault="00000000">
      <w:r>
        <w:t>☐ Half sheet trays</w:t>
      </w:r>
    </w:p>
    <w:p w14:paraId="4B9ABA97" w14:textId="77777777" w:rsidR="00036ED9" w:rsidRDefault="00000000">
      <w:r>
        <w:t>☐ Catering trays</w:t>
      </w:r>
    </w:p>
    <w:p w14:paraId="09F500C9" w14:textId="77777777" w:rsidR="00036ED9" w:rsidRDefault="00000000">
      <w:r>
        <w:t>☐ Cutting boards</w:t>
      </w:r>
    </w:p>
    <w:p w14:paraId="172BCEE7" w14:textId="77777777" w:rsidR="00036ED9" w:rsidRDefault="00000000">
      <w:r>
        <w:t>☐ Mixing bowls</w:t>
      </w:r>
    </w:p>
    <w:p w14:paraId="06AD2A05" w14:textId="77777777" w:rsidR="00036ED9" w:rsidRDefault="00000000">
      <w:r>
        <w:t>☐ Sani-wipes</w:t>
      </w:r>
    </w:p>
    <w:p w14:paraId="3C31BAD6" w14:textId="77777777" w:rsidR="00036ED9" w:rsidRDefault="00000000">
      <w:r>
        <w:t>☐ Gloves</w:t>
      </w:r>
    </w:p>
    <w:p w14:paraId="5AD98659" w14:textId="77777777" w:rsidR="00036ED9" w:rsidRDefault="00000000">
      <w:r>
        <w:t>☐ Tasting spoons</w:t>
      </w:r>
    </w:p>
    <w:p w14:paraId="6603DFAB" w14:textId="77777777" w:rsidR="00036ED9" w:rsidRDefault="00000000">
      <w:r>
        <w:t>☐ Piping bags</w:t>
      </w:r>
    </w:p>
    <w:p w14:paraId="3DA88D12" w14:textId="77777777" w:rsidR="00036ED9" w:rsidRDefault="00000000">
      <w:r>
        <w:t>☐ Quarts</w:t>
      </w:r>
    </w:p>
    <w:p w14:paraId="0638BF3D" w14:textId="77777777" w:rsidR="00036ED9" w:rsidRDefault="00000000">
      <w:r>
        <w:t>☐ Pints</w:t>
      </w:r>
    </w:p>
    <w:p w14:paraId="4A0D3684" w14:textId="77777777" w:rsidR="00036ED9" w:rsidRDefault="00000000">
      <w:r>
        <w:t>☐ Lids</w:t>
      </w:r>
    </w:p>
    <w:sectPr w:rsidR="00036E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720561">
    <w:abstractNumId w:val="8"/>
  </w:num>
  <w:num w:numId="2" w16cid:durableId="613711021">
    <w:abstractNumId w:val="6"/>
  </w:num>
  <w:num w:numId="3" w16cid:durableId="432673132">
    <w:abstractNumId w:val="5"/>
  </w:num>
  <w:num w:numId="4" w16cid:durableId="685836140">
    <w:abstractNumId w:val="4"/>
  </w:num>
  <w:num w:numId="5" w16cid:durableId="1608736019">
    <w:abstractNumId w:val="7"/>
  </w:num>
  <w:num w:numId="6" w16cid:durableId="1657106685">
    <w:abstractNumId w:val="3"/>
  </w:num>
  <w:num w:numId="7" w16cid:durableId="1438326637">
    <w:abstractNumId w:val="2"/>
  </w:num>
  <w:num w:numId="8" w16cid:durableId="799766938">
    <w:abstractNumId w:val="1"/>
  </w:num>
  <w:num w:numId="9" w16cid:durableId="187264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ED9"/>
    <w:rsid w:val="0006063C"/>
    <w:rsid w:val="0015074B"/>
    <w:rsid w:val="0029639D"/>
    <w:rsid w:val="00326F90"/>
    <w:rsid w:val="006B6669"/>
    <w:rsid w:val="00812B3C"/>
    <w:rsid w:val="00AA1D8D"/>
    <w:rsid w:val="00B47730"/>
    <w:rsid w:val="00B70A03"/>
    <w:rsid w:val="00CB0664"/>
    <w:rsid w:val="00F45E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A7D8D"/>
  <w14:defaultImageDpi w14:val="300"/>
  <w15:docId w15:val="{5A64A0C4-3DEF-A74C-AC17-EA4EFDDF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4</cp:revision>
  <dcterms:created xsi:type="dcterms:W3CDTF">2013-12-23T23:15:00Z</dcterms:created>
  <dcterms:modified xsi:type="dcterms:W3CDTF">2025-08-02T17:24:00Z</dcterms:modified>
  <cp:category/>
</cp:coreProperties>
</file>