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B6105" w14:textId="77777777" w:rsidR="00BB4AD8" w:rsidRDefault="00000000">
      <w:pPr>
        <w:pStyle w:val="Title"/>
      </w:pPr>
      <w:r>
        <w:t xml:space="preserve">Lexa Risjad   Saturday, October 18, 2025  </w:t>
      </w:r>
    </w:p>
    <w:p w14:paraId="62F5F78C" w14:textId="77777777" w:rsidR="00BB4AD8" w:rsidRDefault="00000000">
      <w:pPr>
        <w:pStyle w:val="Heading2"/>
      </w:pPr>
      <w:r>
        <w:t xml:space="preserve">Guests: 40  </w:t>
      </w:r>
    </w:p>
    <w:p w14:paraId="1126A3EF" w14:textId="77777777" w:rsidR="00BB4AD8" w:rsidRDefault="00000000">
      <w:pPr>
        <w:pStyle w:val="Heading2"/>
      </w:pPr>
      <w:r>
        <w:t xml:space="preserve">Start: 5:30 PM - 9:30 PM  </w:t>
      </w:r>
    </w:p>
    <w:p w14:paraId="126BB4C9" w14:textId="77777777" w:rsidR="00BB4AD8" w:rsidRDefault="00000000">
      <w:pPr>
        <w:pStyle w:val="Heading2"/>
      </w:pPr>
      <w:r>
        <w:t xml:space="preserve">Loction: Greenhouse  </w:t>
      </w:r>
    </w:p>
    <w:p w14:paraId="490335E5" w14:textId="77777777" w:rsidR="00BB4AD8" w:rsidRDefault="00000000">
      <w:pPr>
        <w:pStyle w:val="Heading2"/>
      </w:pPr>
      <w:r>
        <w:t>Oysters</w:t>
      </w:r>
    </w:p>
    <w:p w14:paraId="1B3778D9" w14:textId="77777777" w:rsidR="00BB4AD8" w:rsidRDefault="00000000">
      <w:r>
        <w:t>☐ Shucked oysters</w:t>
      </w:r>
    </w:p>
    <w:p w14:paraId="3A23CA77" w14:textId="77777777" w:rsidR="00BB4AD8" w:rsidRDefault="00000000">
      <w:r>
        <w:t>☐ Mignonette base</w:t>
      </w:r>
    </w:p>
    <w:p w14:paraId="0A1B0276" w14:textId="77777777" w:rsidR="00BB4AD8" w:rsidRDefault="00000000">
      <w:r>
        <w:t>☐ Oyster shells</w:t>
      </w:r>
    </w:p>
    <w:p w14:paraId="493A2A6E" w14:textId="77777777" w:rsidR="00BB4AD8" w:rsidRDefault="00000000">
      <w:r>
        <w:t>☐ Minced shallots</w:t>
      </w:r>
    </w:p>
    <w:p w14:paraId="577A9554" w14:textId="77777777" w:rsidR="00BB4AD8" w:rsidRDefault="00000000">
      <w:r>
        <w:t>☐ Crushed ice</w:t>
      </w:r>
    </w:p>
    <w:p w14:paraId="14BF896A" w14:textId="77777777" w:rsidR="00BB4AD8" w:rsidRDefault="00000000">
      <w:r>
        <w:t>☐ Silver coupe trays</w:t>
      </w:r>
    </w:p>
    <w:p w14:paraId="13076F71" w14:textId="77777777" w:rsidR="00BB4AD8" w:rsidRDefault="00000000">
      <w:pPr>
        <w:pStyle w:val="Heading2"/>
      </w:pPr>
      <w:r>
        <w:t>Lobster Roll</w:t>
      </w:r>
    </w:p>
    <w:p w14:paraId="1F4B03EA" w14:textId="77777777" w:rsidR="00BB4AD8" w:rsidRDefault="00000000">
      <w:r>
        <w:t>☐ Lobster salad</w:t>
      </w:r>
    </w:p>
    <w:p w14:paraId="1BE1F4E3" w14:textId="77777777" w:rsidR="00BB4AD8" w:rsidRDefault="00000000">
      <w:r>
        <w:t>☐ Brioche buns</w:t>
      </w:r>
    </w:p>
    <w:p w14:paraId="467C69E1" w14:textId="77777777" w:rsidR="00BB4AD8" w:rsidRDefault="00000000">
      <w:r>
        <w:t>☐ Picked chervil</w:t>
      </w:r>
    </w:p>
    <w:p w14:paraId="36B33DE3" w14:textId="77777777" w:rsidR="00961B95" w:rsidRDefault="00961B95" w:rsidP="00961B95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155A0150" w14:textId="02503FB5" w:rsidR="00961B95" w:rsidRDefault="00961B95" w:rsidP="00961B95">
      <w:r>
        <w:t xml:space="preserve">☐ </w:t>
      </w:r>
      <w:r>
        <w:t xml:space="preserve">Diced </w:t>
      </w:r>
      <w:proofErr w:type="spellStart"/>
      <w:r>
        <w:t>hamachi</w:t>
      </w:r>
      <w:proofErr w:type="spellEnd"/>
    </w:p>
    <w:p w14:paraId="38F1175B" w14:textId="77777777" w:rsidR="00961B95" w:rsidRDefault="00961B95" w:rsidP="00961B95">
      <w:r>
        <w:rPr>
          <w:rFonts w:ascii="Segoe UI Symbol" w:hAnsi="Segoe UI Symbol" w:cs="Segoe UI Symbol"/>
        </w:rPr>
        <w:t>☐</w:t>
      </w:r>
      <w:r>
        <w:t xml:space="preserve"> Pickled red onions</w:t>
      </w:r>
    </w:p>
    <w:p w14:paraId="1419C7DE" w14:textId="793EF1E3" w:rsidR="00961B95" w:rsidRDefault="00961B95" w:rsidP="00961B95">
      <w:r>
        <w:t xml:space="preserve">☐ </w:t>
      </w:r>
      <w:proofErr w:type="spellStart"/>
      <w:r>
        <w:t>Brunoise</w:t>
      </w:r>
      <w:proofErr w:type="spellEnd"/>
      <w:r>
        <w:t xml:space="preserve"> jalapeno</w:t>
      </w:r>
    </w:p>
    <w:p w14:paraId="39A540C5" w14:textId="10F0CEE3" w:rsidR="00961B95" w:rsidRDefault="00961B95" w:rsidP="00961B95">
      <w:r>
        <w:t xml:space="preserve">☐ </w:t>
      </w:r>
      <w:proofErr w:type="spellStart"/>
      <w:r>
        <w:t>Brunoise</w:t>
      </w:r>
      <w:proofErr w:type="spellEnd"/>
      <w:r>
        <w:t xml:space="preserve"> </w:t>
      </w:r>
      <w:r>
        <w:t>shallots</w:t>
      </w:r>
    </w:p>
    <w:p w14:paraId="3776C02D" w14:textId="2B72CD22" w:rsidR="00961B95" w:rsidRDefault="00961B95" w:rsidP="00961B95">
      <w:r>
        <w:t xml:space="preserve">☐ </w:t>
      </w:r>
      <w:proofErr w:type="spellStart"/>
      <w:r>
        <w:t>Brunoise</w:t>
      </w:r>
      <w:proofErr w:type="spellEnd"/>
      <w:r>
        <w:t xml:space="preserve"> </w:t>
      </w:r>
      <w:r>
        <w:t>cucumber</w:t>
      </w:r>
    </w:p>
    <w:p w14:paraId="30AF1168" w14:textId="3C33B405" w:rsidR="00961B95" w:rsidRDefault="00961B95" w:rsidP="00961B95">
      <w:r>
        <w:t xml:space="preserve">☐ </w:t>
      </w:r>
      <w:r>
        <w:t>Finely chopped cilantro</w:t>
      </w:r>
    </w:p>
    <w:p w14:paraId="3C153FE7" w14:textId="77777777" w:rsidR="00961B95" w:rsidRDefault="00961B95" w:rsidP="00961B95">
      <w:r>
        <w:t>☐ Tortilla chips</w:t>
      </w:r>
    </w:p>
    <w:p w14:paraId="164159DC" w14:textId="39EC5CB1" w:rsidR="00961B95" w:rsidRDefault="00961B95" w:rsidP="00961B95">
      <w:r>
        <w:t xml:space="preserve">☐ Picked </w:t>
      </w:r>
      <w:r>
        <w:t xml:space="preserve">micro </w:t>
      </w:r>
      <w:r>
        <w:t>cilantro</w:t>
      </w:r>
    </w:p>
    <w:p w14:paraId="642117B3" w14:textId="268DE8D4" w:rsidR="00961B95" w:rsidRDefault="00961B95" w:rsidP="00961B95">
      <w:r>
        <w:lastRenderedPageBreak/>
        <w:t xml:space="preserve">☐ </w:t>
      </w:r>
      <w:r>
        <w:t xml:space="preserve">Lemon vin </w:t>
      </w:r>
    </w:p>
    <w:p w14:paraId="64971281" w14:textId="77777777" w:rsidR="00961B95" w:rsidRDefault="00961B95" w:rsidP="00961B95">
      <w:r>
        <w:t>☐ Avocado mousse</w:t>
      </w:r>
    </w:p>
    <w:p w14:paraId="0E3BE1C8" w14:textId="77777777" w:rsidR="00BB4AD8" w:rsidRDefault="00000000">
      <w:pPr>
        <w:pStyle w:val="Heading2"/>
      </w:pPr>
      <w:r>
        <w:t>Caviar</w:t>
      </w:r>
    </w:p>
    <w:p w14:paraId="2A516ED4" w14:textId="77777777" w:rsidR="00BB4AD8" w:rsidRDefault="00000000">
      <w:r>
        <w:t>☐ Kaluga caviar</w:t>
      </w:r>
    </w:p>
    <w:p w14:paraId="11158533" w14:textId="77777777" w:rsidR="00BB4AD8" w:rsidRDefault="00000000">
      <w:r>
        <w:t>☐ Chive batons</w:t>
      </w:r>
    </w:p>
    <w:p w14:paraId="01A3A243" w14:textId="77777777" w:rsidR="00BB4AD8" w:rsidRDefault="00000000">
      <w:r>
        <w:t>☐ Fried mini hashbrowns</w:t>
      </w:r>
    </w:p>
    <w:p w14:paraId="7D94A8AC" w14:textId="77777777" w:rsidR="00BB4AD8" w:rsidRDefault="00000000">
      <w:r>
        <w:t>☐ Whipped smoked creme fraiche</w:t>
      </w:r>
    </w:p>
    <w:p w14:paraId="4B17C180" w14:textId="77777777" w:rsidR="00BB4AD8" w:rsidRDefault="00000000">
      <w:pPr>
        <w:pStyle w:val="Heading2"/>
      </w:pPr>
      <w:r>
        <w:t>Chicken Schnitzel</w:t>
      </w:r>
    </w:p>
    <w:p w14:paraId="696729D5" w14:textId="77777777" w:rsidR="00BB4AD8" w:rsidRDefault="00000000">
      <w:r>
        <w:t>☐ Fried chicken schnitzel</w:t>
      </w:r>
    </w:p>
    <w:p w14:paraId="35BCC485" w14:textId="77777777" w:rsidR="00BB4AD8" w:rsidRDefault="00000000">
      <w:r>
        <w:t>☐ Red cabbage condiment</w:t>
      </w:r>
    </w:p>
    <w:p w14:paraId="25CBEAA0" w14:textId="77777777" w:rsidR="00BB4AD8" w:rsidRDefault="00000000">
      <w:r>
        <w:t>☐ Red cababge puree</w:t>
      </w:r>
    </w:p>
    <w:p w14:paraId="1AF4BA78" w14:textId="77777777" w:rsidR="00BB4AD8" w:rsidRDefault="00000000">
      <w:r>
        <w:t>☐ Finely cut chives</w:t>
      </w:r>
    </w:p>
    <w:p w14:paraId="39A245DE" w14:textId="77777777" w:rsidR="00BB4AD8" w:rsidRDefault="00000000">
      <w:pPr>
        <w:pStyle w:val="Heading2"/>
      </w:pPr>
      <w:r>
        <w:t>Risotto Fritter</w:t>
      </w:r>
    </w:p>
    <w:p w14:paraId="215F18F0" w14:textId="77777777" w:rsidR="00BB4AD8" w:rsidRDefault="00000000">
      <w:r>
        <w:t>☐ Fried arancini</w:t>
      </w:r>
    </w:p>
    <w:p w14:paraId="584C6702" w14:textId="77777777" w:rsidR="00BB4AD8" w:rsidRDefault="00000000">
      <w:r>
        <w:t>☐ Black truffle cacio e pepe sauce</w:t>
      </w:r>
    </w:p>
    <w:p w14:paraId="06189DEF" w14:textId="77777777" w:rsidR="00BB4AD8" w:rsidRDefault="00000000">
      <w:r>
        <w:t>☐ Shaved parm</w:t>
      </w:r>
    </w:p>
    <w:p w14:paraId="796F8401" w14:textId="77777777" w:rsidR="00BB4AD8" w:rsidRDefault="00000000">
      <w:pPr>
        <w:pStyle w:val="Heading2"/>
      </w:pPr>
      <w:r>
        <w:t>Braised Short Rib</w:t>
      </w:r>
    </w:p>
    <w:p w14:paraId="462824AE" w14:textId="77777777" w:rsidR="00BB4AD8" w:rsidRDefault="00000000">
      <w:r>
        <w:t>☐ Pickled red onions</w:t>
      </w:r>
    </w:p>
    <w:p w14:paraId="0D140CE4" w14:textId="77777777" w:rsidR="00BB4AD8" w:rsidRDefault="00000000">
      <w:r>
        <w:t>☐ Braised short rib</w:t>
      </w:r>
    </w:p>
    <w:p w14:paraId="553F4CF6" w14:textId="77777777" w:rsidR="00BB4AD8" w:rsidRDefault="00000000">
      <w:r>
        <w:t xml:space="preserve">☐ Baked arepa </w:t>
      </w:r>
    </w:p>
    <w:p w14:paraId="787853CD" w14:textId="77777777" w:rsidR="00BB4AD8" w:rsidRDefault="00000000">
      <w:r>
        <w:t>☐ Piquillo pepper puree</w:t>
      </w:r>
    </w:p>
    <w:p w14:paraId="3B33E8E4" w14:textId="77777777" w:rsidR="00BB4AD8" w:rsidRDefault="00000000">
      <w:r>
        <w:t>☐ Herb garnish</w:t>
      </w:r>
    </w:p>
    <w:p w14:paraId="517A519D" w14:textId="77777777" w:rsidR="00BB4AD8" w:rsidRDefault="00000000">
      <w:pPr>
        <w:pStyle w:val="Heading2"/>
      </w:pPr>
      <w:r>
        <w:t>Dry Goods/Tools</w:t>
      </w:r>
    </w:p>
    <w:p w14:paraId="5C99C542" w14:textId="77777777" w:rsidR="00BB4AD8" w:rsidRDefault="00000000">
      <w:r>
        <w:t>☐ Maldon</w:t>
      </w:r>
    </w:p>
    <w:p w14:paraId="12314AEC" w14:textId="77777777" w:rsidR="00BB4AD8" w:rsidRDefault="00000000">
      <w:r>
        <w:t>☐ Evoo</w:t>
      </w:r>
    </w:p>
    <w:p w14:paraId="08140054" w14:textId="77777777" w:rsidR="00BB4AD8" w:rsidRDefault="00000000">
      <w:r>
        <w:t>☐ C-folds</w:t>
      </w:r>
    </w:p>
    <w:p w14:paraId="025D39A9" w14:textId="77777777" w:rsidR="00BB4AD8" w:rsidRDefault="00000000">
      <w:r>
        <w:lastRenderedPageBreak/>
        <w:t>☐ Vodka spray</w:t>
      </w:r>
    </w:p>
    <w:p w14:paraId="4D79C323" w14:textId="77777777" w:rsidR="00BB4AD8" w:rsidRDefault="00000000">
      <w:r>
        <w:t>☐ Quarter sheet trays</w:t>
      </w:r>
    </w:p>
    <w:p w14:paraId="533FFF24" w14:textId="77777777" w:rsidR="00BB4AD8" w:rsidRDefault="00000000">
      <w:r>
        <w:t>☐ Half sheet trays</w:t>
      </w:r>
    </w:p>
    <w:p w14:paraId="592BE85C" w14:textId="77777777" w:rsidR="00BB4AD8" w:rsidRDefault="00000000">
      <w:r>
        <w:t>☐ Catering trays</w:t>
      </w:r>
    </w:p>
    <w:p w14:paraId="047DFAED" w14:textId="77777777" w:rsidR="00BB4AD8" w:rsidRDefault="00000000">
      <w:r>
        <w:t>☐ Cutting boards</w:t>
      </w:r>
    </w:p>
    <w:p w14:paraId="700FFFFB" w14:textId="77777777" w:rsidR="00BB4AD8" w:rsidRDefault="00000000">
      <w:r>
        <w:t>☐ Mixing bowls</w:t>
      </w:r>
    </w:p>
    <w:p w14:paraId="30DC2EA1" w14:textId="77777777" w:rsidR="00BB4AD8" w:rsidRDefault="00000000">
      <w:r>
        <w:t>☐ Sani-wipes</w:t>
      </w:r>
    </w:p>
    <w:p w14:paraId="09F5A64A" w14:textId="77777777" w:rsidR="00BB4AD8" w:rsidRDefault="00000000">
      <w:r>
        <w:t>☐ Gloves</w:t>
      </w:r>
    </w:p>
    <w:p w14:paraId="2FF92985" w14:textId="77777777" w:rsidR="00BB4AD8" w:rsidRDefault="00000000">
      <w:r>
        <w:t>☐ Tasting spoons</w:t>
      </w:r>
    </w:p>
    <w:p w14:paraId="04BA957B" w14:textId="77777777" w:rsidR="00BB4AD8" w:rsidRDefault="00000000">
      <w:r>
        <w:t>☐ Piping bags</w:t>
      </w:r>
    </w:p>
    <w:p w14:paraId="05055213" w14:textId="77777777" w:rsidR="00BB4AD8" w:rsidRDefault="00000000">
      <w:r>
        <w:t>☐ Quarts</w:t>
      </w:r>
    </w:p>
    <w:p w14:paraId="382A53D5" w14:textId="77777777" w:rsidR="00BB4AD8" w:rsidRDefault="00000000">
      <w:r>
        <w:t>☐ Pints</w:t>
      </w:r>
    </w:p>
    <w:p w14:paraId="4ADEDD4F" w14:textId="77777777" w:rsidR="00BB4AD8" w:rsidRDefault="00000000">
      <w:r>
        <w:t>☐ Lids</w:t>
      </w:r>
    </w:p>
    <w:sectPr w:rsidR="00BB4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1863838">
    <w:abstractNumId w:val="8"/>
  </w:num>
  <w:num w:numId="2" w16cid:durableId="1746762270">
    <w:abstractNumId w:val="6"/>
  </w:num>
  <w:num w:numId="3" w16cid:durableId="164438176">
    <w:abstractNumId w:val="5"/>
  </w:num>
  <w:num w:numId="4" w16cid:durableId="1188909346">
    <w:abstractNumId w:val="4"/>
  </w:num>
  <w:num w:numId="5" w16cid:durableId="1260482852">
    <w:abstractNumId w:val="7"/>
  </w:num>
  <w:num w:numId="6" w16cid:durableId="1985505191">
    <w:abstractNumId w:val="3"/>
  </w:num>
  <w:num w:numId="7" w16cid:durableId="1370032977">
    <w:abstractNumId w:val="2"/>
  </w:num>
  <w:num w:numId="8" w16cid:durableId="2105228930">
    <w:abstractNumId w:val="1"/>
  </w:num>
  <w:num w:numId="9" w16cid:durableId="6117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14F"/>
    <w:rsid w:val="00961B95"/>
    <w:rsid w:val="00AA1D8D"/>
    <w:rsid w:val="00B47730"/>
    <w:rsid w:val="00BB4A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645FD"/>
  <w14:defaultImageDpi w14:val="300"/>
  <w15:docId w15:val="{7B60C665-8766-124A-8679-CABA8FF6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2025-10-18T16:26:00Z</dcterms:modified>
  <cp:category/>
</cp:coreProperties>
</file>