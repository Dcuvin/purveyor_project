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White &amp; Case LLP 7/25</w:t>
      </w:r>
    </w:p>
    <w:p>
      <w:pPr>
        <w:pStyle w:val="Heading2"/>
      </w:pPr>
      <w:r>
        <w:t>Guests: 140</w:t>
      </w:r>
    </w:p>
    <w:p>
      <w:pPr>
        <w:pStyle w:val="Heading2"/>
      </w:pPr>
      <w:r>
        <w:t>Start: 6:30pm-10:00pm</w:t>
      </w:r>
    </w:p>
    <w:p>
      <w:pPr>
        <w:pStyle w:val="Heading2"/>
      </w:pPr>
      <w:r>
        <w:t>smoked salmon toast</w:t>
      </w:r>
    </w:p>
    <w:p>
      <w:r>
        <w:t>☐ Salmon toast</w:t>
      </w:r>
    </w:p>
    <w:p>
      <w:r>
        <w:t>☐ Jalapeno cream cheese</w:t>
      </w:r>
    </w:p>
    <w:p>
      <w:r>
        <w:t>☐ Picked dill</w:t>
      </w:r>
    </w:p>
    <w:p>
      <w:r>
        <w:t>☐ Trout roe</w:t>
      </w:r>
    </w:p>
    <w:p>
      <w:pPr>
        <w:pStyle w:val="Heading2"/>
      </w:pPr>
      <w:r>
        <w:t>beef tartare</w:t>
      </w:r>
    </w:p>
    <w:p>
      <w:r>
        <w:t>☐ Bison</w:t>
      </w:r>
    </w:p>
    <w:p>
      <w:r>
        <w:t>☐ Red wine vinegar</w:t>
      </w:r>
    </w:p>
    <w:p>
      <w:r>
        <w:t>☐ Fish sauce</w:t>
      </w:r>
    </w:p>
    <w:p>
      <w:r>
        <w:t>☐ Mustard sauce</w:t>
      </w:r>
    </w:p>
    <w:p>
      <w:r>
        <w:t>☐ Minced shallot</w:t>
      </w:r>
    </w:p>
    <w:p>
      <w:r>
        <w:t>☐ Minced cornichon</w:t>
      </w:r>
    </w:p>
    <w:p>
      <w:r>
        <w:t>☐ Minced capers</w:t>
      </w:r>
    </w:p>
    <w:p>
      <w:r>
        <w:t>☐ Cut chives</w:t>
      </w:r>
    </w:p>
    <w:p>
      <w:r>
        <w:t>☐ Lemons</w:t>
      </w:r>
    </w:p>
    <w:p>
      <w:r>
        <w:t>☐ Maldon</w:t>
      </w:r>
    </w:p>
    <w:p>
      <w:r>
        <w:t>☐ Parm tuiles</w:t>
      </w:r>
    </w:p>
    <w:p>
      <w:r>
        <w:t>☐ Brunoise daikon</w:t>
      </w:r>
    </w:p>
    <w:p>
      <w:r>
        <w:t>☐ Egg yolk jam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 "grandma's potato"</w:t>
      </w:r>
    </w:p>
    <w:p>
      <w:r>
        <w:t>☐ Maldon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Pecorino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p>
      <w:pPr>
        <w:pStyle w:val="Heading2"/>
      </w:pPr>
      <w:r>
        <w:t>chopped salad</w:t>
      </w:r>
    </w:p>
    <w:p>
      <w:r>
        <w:t>☐ Mixed lettuces</w:t>
      </w:r>
    </w:p>
    <w:p>
      <w:r>
        <w:t>☐ Celery</w:t>
      </w:r>
    </w:p>
    <w:p>
      <w:r>
        <w:t>☐ Red onion</w:t>
      </w:r>
    </w:p>
    <w:p>
      <w:r>
        <w:t>☐ Black olives</w:t>
      </w:r>
    </w:p>
    <w:p>
      <w:r>
        <w:t>☐ Oregano vinaigraitte</w:t>
      </w:r>
    </w:p>
    <w:p>
      <w:pPr>
        <w:pStyle w:val="Heading2"/>
      </w:pPr>
      <w:r>
        <w:t>baked duck rigatoni</w:t>
      </w:r>
    </w:p>
    <w:p>
      <w:r>
        <w:t>☐ Duck confit</w:t>
      </w:r>
    </w:p>
    <w:p>
      <w:r>
        <w:t>☐ Ragu sauce</w:t>
      </w:r>
    </w:p>
    <w:p>
      <w:r>
        <w:t>☐ Castelvetrano olives</w:t>
      </w:r>
    </w:p>
    <w:p>
      <w:r>
        <w:t>☐ Picked rosemary</w:t>
      </w:r>
    </w:p>
    <w:p>
      <w:pPr>
        <w:pStyle w:val="Heading2"/>
      </w:pPr>
      <w:r>
        <w:t>chicken cacciotore meatballs</w:t>
      </w:r>
    </w:p>
    <w:p>
      <w:r>
        <w:t>☐ Seared assorted mushrooms</w:t>
      </w:r>
    </w:p>
    <w:p>
      <w:r>
        <w:t>☐ Chicken meatballs</w:t>
      </w:r>
    </w:p>
    <w:p>
      <w:r>
        <w:t>☐ Saffron tomato sauce</w:t>
      </w:r>
    </w:p>
    <w:p>
      <w:pPr>
        <w:pStyle w:val="Heading2"/>
      </w:pPr>
      <w:r>
        <w:t>roasted cauliflower</w:t>
      </w:r>
    </w:p>
    <w:p>
      <w:r>
        <w:t>☐ Roasted cauliflower</w:t>
      </w:r>
    </w:p>
    <w:p>
      <w:r>
        <w:t>☐ Coco bean cassoulet</w:t>
      </w:r>
    </w:p>
    <w:p>
      <w:r>
        <w:t>☐ Picked herbs</w:t>
      </w:r>
    </w:p>
    <w:p>
      <w:pPr>
        <w:pStyle w:val="Heading2"/>
      </w:pPr>
      <w:r>
        <w:t>ratatouille</w:t>
      </w:r>
    </w:p>
    <w:p>
      <w:r>
        <w:t>☐ Sliced eggplant</w:t>
      </w:r>
    </w:p>
    <w:p>
      <w:r>
        <w:t>☐ Sliced yellow summer squash</w:t>
      </w:r>
    </w:p>
    <w:p>
      <w:r>
        <w:t>☐ Sliced zuchinni</w:t>
      </w:r>
    </w:p>
    <w:p>
      <w:r>
        <w:t xml:space="preserve">☐ Tomato sauce </w:t>
      </w:r>
    </w:p>
    <w:p>
      <w:r>
        <w:t>☐ Sliced garlic</w:t>
      </w:r>
    </w:p>
    <w:p>
      <w:r>
        <w:t>☐ Thyme</w:t>
      </w:r>
    </w:p>
    <w:p>
      <w:pPr>
        <w:pStyle w:val="Heading2"/>
      </w:pPr>
      <w:r>
        <w:t>vegan cavatelli pomodoro</w:t>
      </w:r>
    </w:p>
    <w:p>
      <w:r>
        <w:t>☐ Vegan pomodoro</w:t>
      </w:r>
    </w:p>
    <w:p>
      <w:r>
        <w:t>☐ Cavatelli</w:t>
      </w:r>
    </w:p>
    <w:p>
      <w:r>
        <w:t>☐ Vegan cheese</w:t>
      </w:r>
    </w:p>
    <w:p>
      <w:pPr>
        <w:pStyle w:val="Heading2"/>
      </w:pPr>
      <w:r>
        <w:t>vegan caesar salad</w:t>
      </w:r>
    </w:p>
    <w:p>
      <w:r>
        <w:t>☐ Gem lettuce</w:t>
      </w:r>
    </w:p>
    <w:p>
      <w:r>
        <w:t>☐ Vegan caesar dressing</w:t>
      </w:r>
    </w:p>
    <w:p>
      <w:r>
        <w:t>☐ Croutons</w:t>
      </w:r>
    </w:p>
    <w:p>
      <w:r>
        <w:t>☐ Vegan cheese</w:t>
      </w:r>
    </w:p>
    <w:p>
      <w:pPr>
        <w:pStyle w:val="Heading2"/>
      </w:pPr>
      <w:r>
        <w:t>pepper crusted prime rib</w:t>
      </w:r>
    </w:p>
    <w:p>
      <w:r>
        <w:t xml:space="preserve">☐ Arugula </w:t>
      </w:r>
    </w:p>
    <w:p>
      <w:r>
        <w:t>☐ Peppercorn sauce au poivre</w:t>
      </w:r>
    </w:p>
    <w:p>
      <w:pPr>
        <w:pStyle w:val="Heading2"/>
      </w:pPr>
      <w:r>
        <w:t>roasted chicken &amp; endive</w:t>
      </w:r>
    </w:p>
    <w:p>
      <w:r>
        <w:t>☐ Toasted pepitas</w:t>
      </w:r>
    </w:p>
    <w:p>
      <w:r>
        <w:t>☐ Brunoise daikon</w:t>
      </w:r>
    </w:p>
    <w:p>
      <w:r>
        <w:t>☐ Avocado</w:t>
      </w:r>
    </w:p>
    <w:p>
      <w:pPr>
        <w:pStyle w:val="Heading2"/>
      </w:pPr>
      <w:r>
        <w:t>marinated beet salad</w:t>
      </w:r>
    </w:p>
    <w:p>
      <w:r>
        <w:t>☐ Bibb lettuce</w:t>
      </w:r>
    </w:p>
    <w:p>
      <w:r>
        <w:t>☐ Picked thai basil, cilantro, mint</w:t>
      </w:r>
    </w:p>
    <w:p>
      <w:r>
        <w:t>☐ Koji brine</w:t>
      </w:r>
    </w:p>
    <w:p>
      <w:r>
        <w:t>☐ Clean and portion chicken</w:t>
      </w:r>
    </w:p>
    <w:p>
      <w:r>
        <w:t>☐ Seared mushrooms</w:t>
      </w:r>
    </w:p>
    <w:p>
      <w:pPr>
        <w:pStyle w:val="Heading2"/>
      </w:pPr>
      <w:r>
        <w:t>charred eggplant</w:t>
      </w:r>
    </w:p>
    <w:p>
      <w:r>
        <w:t>☐ Fingerling potatoes</w:t>
      </w:r>
    </w:p>
    <w:p>
      <w:r>
        <w:t>☐ Chicken jus</w:t>
      </w:r>
    </w:p>
    <w:p>
      <w:r>
        <w:t>☐ Crab cakes</w:t>
      </w:r>
    </w:p>
    <w:p>
      <w:r>
        <w:t>☐ Shaved veggies</w:t>
      </w:r>
    </w:p>
    <w:p>
      <w:r>
        <w:t>☐ Romesco sauce</w:t>
      </w:r>
    </w:p>
    <w:p>
      <w:pPr>
        <w:pStyle w:val="Heading2"/>
      </w:pPr>
      <w:r>
        <w:t>focaccia</w:t>
      </w:r>
    </w:p>
    <w:p>
      <w:r>
        <w:t>☐ Focaccia</w:t>
      </w:r>
    </w:p>
    <w:p>
      <w:r>
        <w:t>☐ Vermont cultured butter</w:t>
      </w:r>
    </w:p>
    <w:p>
      <w:pPr>
        <w:pStyle w:val="Heading2"/>
      </w:pPr>
      <w:r>
        <w:t>bread rolls</w:t>
      </w:r>
    </w:p>
    <w:p>
      <w:r>
        <w:t>☐ Bread rolls</w:t>
      </w:r>
    </w:p>
    <w:p>
      <w:r>
        <w:t>☐ Vermont cultured butter</w:t>
      </w:r>
    </w:p>
    <w:p>
      <w:pPr>
        <w:pStyle w:val="Heading2"/>
      </w:pPr>
      <w:r>
        <w:t>vegetable spring rolls</w:t>
      </w:r>
    </w:p>
    <w:p>
      <w:r>
        <w:t>☐ Vegetable spring rolls</w:t>
      </w:r>
    </w:p>
    <w:p>
      <w:r>
        <w:t>☐ Spring roll dipping sauce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