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2A76F" w14:textId="77777777" w:rsidR="00446BDC" w:rsidRDefault="00000000">
      <w:pPr>
        <w:pStyle w:val="Title"/>
      </w:pPr>
      <w:r>
        <w:t>White &amp; Case LLP 7/25</w:t>
      </w:r>
    </w:p>
    <w:p w14:paraId="217E3434" w14:textId="77777777" w:rsidR="00446BDC" w:rsidRDefault="00000000">
      <w:pPr>
        <w:pStyle w:val="Heading2"/>
      </w:pPr>
      <w:r>
        <w:t>Guests: 140</w:t>
      </w:r>
    </w:p>
    <w:p w14:paraId="01A5716E" w14:textId="77777777" w:rsidR="00446BDC" w:rsidRDefault="00000000">
      <w:pPr>
        <w:pStyle w:val="Heading2"/>
      </w:pPr>
      <w:r>
        <w:t>Start: 6:30pm-10:00pm</w:t>
      </w:r>
    </w:p>
    <w:p w14:paraId="42FD47D3" w14:textId="77777777" w:rsidR="00446BDC" w:rsidRDefault="00000000">
      <w:pPr>
        <w:pStyle w:val="Heading2"/>
      </w:pPr>
      <w:r>
        <w:t>smoked salmon toast</w:t>
      </w:r>
    </w:p>
    <w:p w14:paraId="09B952B5" w14:textId="77777777" w:rsidR="00446BDC" w:rsidRDefault="00000000">
      <w:pPr>
        <w:pStyle w:val="ListBullet"/>
      </w:pPr>
      <w:r>
        <w:t>Assemble salmon toast ☐</w:t>
      </w:r>
    </w:p>
    <w:p w14:paraId="25A69BA8" w14:textId="77777777" w:rsidR="00446BDC" w:rsidRDefault="00000000">
      <w:pPr>
        <w:pStyle w:val="ListBullet"/>
      </w:pPr>
      <w:r>
        <w:t>Make jalapeno cream cheese ☐</w:t>
      </w:r>
    </w:p>
    <w:p w14:paraId="03AE54D3" w14:textId="77777777" w:rsidR="00446BDC" w:rsidRDefault="00000000">
      <w:pPr>
        <w:pStyle w:val="ListBullet"/>
      </w:pPr>
      <w:r>
        <w:t>Make herbed butter ☐</w:t>
      </w:r>
    </w:p>
    <w:p w14:paraId="51F8DF7E" w14:textId="77777777" w:rsidR="00446BDC" w:rsidRDefault="00000000">
      <w:pPr>
        <w:pStyle w:val="ListBullet"/>
      </w:pPr>
      <w:r>
        <w:t>Pick dill plushes ☐</w:t>
      </w:r>
    </w:p>
    <w:p w14:paraId="53A2D17E" w14:textId="77777777" w:rsidR="00446BDC" w:rsidRDefault="00000000">
      <w:pPr>
        <w:pStyle w:val="Heading2"/>
      </w:pPr>
      <w:r>
        <w:t>beef tartare</w:t>
      </w:r>
    </w:p>
    <w:p w14:paraId="284BBE1E" w14:textId="77777777" w:rsidR="00446BDC" w:rsidRDefault="00000000">
      <w:pPr>
        <w:pStyle w:val="ListBullet"/>
      </w:pPr>
      <w:r>
        <w:t>Dice bison ☐</w:t>
      </w:r>
    </w:p>
    <w:p w14:paraId="7CC95B96" w14:textId="77777777" w:rsidR="00446BDC" w:rsidRDefault="00000000">
      <w:pPr>
        <w:pStyle w:val="ListBullet"/>
      </w:pPr>
      <w:r>
        <w:t>Beef tartare dressing ☐</w:t>
      </w:r>
    </w:p>
    <w:p w14:paraId="53CB8FC3" w14:textId="77777777" w:rsidR="00446BDC" w:rsidRDefault="00000000">
      <w:pPr>
        <w:pStyle w:val="ListBullet"/>
      </w:pPr>
      <w:r>
        <w:t>Beef tartare mise ☐</w:t>
      </w:r>
    </w:p>
    <w:p w14:paraId="435718DC" w14:textId="77777777" w:rsidR="00446BDC" w:rsidRDefault="00000000">
      <w:pPr>
        <w:pStyle w:val="ListBullet"/>
      </w:pPr>
      <w:r>
        <w:t>Cut chives ☐</w:t>
      </w:r>
    </w:p>
    <w:p w14:paraId="7F6194C6" w14:textId="77777777" w:rsidR="00446BDC" w:rsidRDefault="00000000">
      <w:pPr>
        <w:pStyle w:val="ListBullet"/>
      </w:pPr>
      <w:r>
        <w:t>Make egg yolk jam ☐</w:t>
      </w:r>
    </w:p>
    <w:p w14:paraId="5D955C80" w14:textId="77777777" w:rsidR="00446BDC" w:rsidRDefault="00000000">
      <w:pPr>
        <w:pStyle w:val="ListBullet"/>
      </w:pPr>
      <w:r>
        <w:t>Make parm crisps ☐</w:t>
      </w:r>
    </w:p>
    <w:p w14:paraId="460A7BFB" w14:textId="77777777" w:rsidR="00446BDC" w:rsidRDefault="00000000">
      <w:pPr>
        <w:pStyle w:val="ListBullet"/>
      </w:pPr>
      <w:r>
        <w:t>Make duxelle ☐</w:t>
      </w:r>
    </w:p>
    <w:p w14:paraId="1B433217" w14:textId="77777777" w:rsidR="00446BDC" w:rsidRDefault="00000000">
      <w:pPr>
        <w:pStyle w:val="Heading2"/>
      </w:pPr>
      <w:r>
        <w:t>28 day dry aged ribeye</w:t>
      </w:r>
    </w:p>
    <w:p w14:paraId="7BE55107" w14:textId="77777777" w:rsidR="00446BDC" w:rsidRDefault="00000000">
      <w:pPr>
        <w:pStyle w:val="ListBullet"/>
      </w:pPr>
      <w:r>
        <w:t>Pull and reserve ribeye steaks ☐</w:t>
      </w:r>
    </w:p>
    <w:p w14:paraId="27626DFC" w14:textId="77777777" w:rsidR="00446BDC" w:rsidRDefault="00000000">
      <w:pPr>
        <w:pStyle w:val="ListBullet"/>
      </w:pPr>
      <w:r>
        <w:t>Salt-cure ribeye steaks ☐</w:t>
      </w:r>
    </w:p>
    <w:p w14:paraId="06221A5E" w14:textId="77777777" w:rsidR="00446BDC" w:rsidRDefault="00000000">
      <w:pPr>
        <w:pStyle w:val="ListBullet"/>
      </w:pPr>
      <w:r>
        <w:t>Cut yukon potato for "grandma's potato" approx. 1.5 in x 0.5 in ☐</w:t>
      </w:r>
    </w:p>
    <w:p w14:paraId="655A3601" w14:textId="77777777" w:rsidR="00446BDC" w:rsidRDefault="00000000">
      <w:pPr>
        <w:pStyle w:val="ListBullet"/>
      </w:pPr>
      <w:r>
        <w:t>Blanch "grandma's potato" in salted water till slightly tender ☐</w:t>
      </w:r>
    </w:p>
    <w:p w14:paraId="50D6A47F" w14:textId="77777777" w:rsidR="00446BDC" w:rsidRDefault="00000000">
      <w:pPr>
        <w:pStyle w:val="ListBullet"/>
      </w:pPr>
      <w:r>
        <w:t>Double fry "grandma's potato" at 300f  ☐</w:t>
      </w:r>
    </w:p>
    <w:p w14:paraId="557177B3" w14:textId="77777777" w:rsidR="00446BDC" w:rsidRDefault="00000000">
      <w:pPr>
        <w:pStyle w:val="ListBullet"/>
      </w:pPr>
      <w:r>
        <w:t>Double fry "grandma's potato" at 375f ☐</w:t>
      </w:r>
    </w:p>
    <w:p w14:paraId="7D09E684" w14:textId="77777777" w:rsidR="00446BDC" w:rsidRDefault="00000000">
      <w:pPr>
        <w:pStyle w:val="ListBullet"/>
      </w:pPr>
      <w:r>
        <w:t>Make caramelized red onion chili crisp ☐</w:t>
      </w:r>
    </w:p>
    <w:p w14:paraId="7FDD43A5" w14:textId="77777777" w:rsidR="00446BDC" w:rsidRDefault="00000000">
      <w:pPr>
        <w:pStyle w:val="Heading2"/>
      </w:pPr>
      <w:r>
        <w:t>royal trumpet mushroom</w:t>
      </w:r>
    </w:p>
    <w:p w14:paraId="66790E25" w14:textId="77777777" w:rsidR="00446BDC" w:rsidRDefault="00000000">
      <w:pPr>
        <w:pStyle w:val="ListBullet"/>
      </w:pPr>
      <w:r>
        <w:t>Cut trumpet mushroom rounds and score ☐</w:t>
      </w:r>
    </w:p>
    <w:p w14:paraId="4D208F5C" w14:textId="77777777" w:rsidR="00446BDC" w:rsidRDefault="00000000">
      <w:pPr>
        <w:pStyle w:val="ListBullet"/>
      </w:pPr>
      <w:r>
        <w:t>Assemble mushroom toast ☐</w:t>
      </w:r>
    </w:p>
    <w:p w14:paraId="7528A82A" w14:textId="77777777" w:rsidR="00446BDC" w:rsidRDefault="00000000">
      <w:pPr>
        <w:pStyle w:val="ListBullet"/>
      </w:pPr>
      <w:r>
        <w:t>Bake mushroom toast day-of the event ☐</w:t>
      </w:r>
    </w:p>
    <w:p w14:paraId="33C85B1B" w14:textId="77777777" w:rsidR="00446BDC" w:rsidRDefault="00000000">
      <w:pPr>
        <w:pStyle w:val="ListBullet"/>
      </w:pPr>
      <w:r>
        <w:t>Make veloute ☐</w:t>
      </w:r>
    </w:p>
    <w:p w14:paraId="285BDA6D" w14:textId="77777777" w:rsidR="00446BDC" w:rsidRDefault="00000000">
      <w:pPr>
        <w:pStyle w:val="ListBullet"/>
      </w:pPr>
      <w:r>
        <w:t>Make persillade ☐</w:t>
      </w:r>
    </w:p>
    <w:p w14:paraId="12D313BC" w14:textId="77777777" w:rsidR="00F9499F" w:rsidRDefault="00F9499F">
      <w:pPr>
        <w:pStyle w:val="Heading2"/>
      </w:pPr>
    </w:p>
    <w:p w14:paraId="66D7433D" w14:textId="2B2DB059" w:rsidR="00446BDC" w:rsidRDefault="00000000">
      <w:pPr>
        <w:pStyle w:val="Heading2"/>
      </w:pPr>
      <w:proofErr w:type="spellStart"/>
      <w:r>
        <w:t>cacio</w:t>
      </w:r>
      <w:proofErr w:type="spellEnd"/>
      <w:r>
        <w:t xml:space="preserve"> e pepe arancini</w:t>
      </w:r>
    </w:p>
    <w:p w14:paraId="6B3B6B7A" w14:textId="77777777" w:rsidR="00446BDC" w:rsidRDefault="00000000">
      <w:pPr>
        <w:pStyle w:val="ListBullet"/>
      </w:pPr>
      <w:r>
        <w:t>Fry arancini ☐</w:t>
      </w:r>
    </w:p>
    <w:p w14:paraId="61970BDF" w14:textId="77777777" w:rsidR="00446BDC" w:rsidRDefault="00000000">
      <w:pPr>
        <w:pStyle w:val="ListBullet"/>
      </w:pPr>
      <w:r>
        <w:t>Make preserved lemon yogurt ☐</w:t>
      </w:r>
    </w:p>
    <w:p w14:paraId="7AAF6112" w14:textId="77777777" w:rsidR="00446BDC" w:rsidRDefault="00000000">
      <w:pPr>
        <w:pStyle w:val="Heading2"/>
      </w:pPr>
      <w:r>
        <w:t>sweet corn arepa</w:t>
      </w:r>
    </w:p>
    <w:p w14:paraId="352BE16E" w14:textId="77777777" w:rsidR="00446BDC" w:rsidRDefault="00000000">
      <w:pPr>
        <w:pStyle w:val="ListBullet"/>
      </w:pPr>
      <w:r>
        <w:t>Make arepa ☐</w:t>
      </w:r>
    </w:p>
    <w:p w14:paraId="6F741665" w14:textId="77777777" w:rsidR="00446BDC" w:rsidRDefault="00000000">
      <w:pPr>
        <w:pStyle w:val="ListBullet"/>
      </w:pPr>
      <w:r>
        <w:t>Braised pork ☐</w:t>
      </w:r>
    </w:p>
    <w:p w14:paraId="538C0DF0" w14:textId="77777777" w:rsidR="00446BDC" w:rsidRDefault="00000000">
      <w:pPr>
        <w:pStyle w:val="ListBullet"/>
      </w:pPr>
      <w:r>
        <w:t>Make salsa verde ☐</w:t>
      </w:r>
    </w:p>
    <w:p w14:paraId="3EFF8395" w14:textId="77777777" w:rsidR="00446BDC" w:rsidRDefault="00000000">
      <w:pPr>
        <w:pStyle w:val="ListBullet"/>
      </w:pPr>
      <w:r>
        <w:t>Grate queso oaxaca ☐</w:t>
      </w:r>
    </w:p>
    <w:p w14:paraId="6B67CB56" w14:textId="77777777" w:rsidR="00446BDC" w:rsidRDefault="00000000">
      <w:pPr>
        <w:pStyle w:val="ListBullet"/>
      </w:pPr>
      <w:r>
        <w:t xml:space="preserve">Pick </w:t>
      </w:r>
      <w:proofErr w:type="gramStart"/>
      <w:r>
        <w:t>cilantro  ☐</w:t>
      </w:r>
      <w:proofErr w:type="gramEnd"/>
    </w:p>
    <w:p w14:paraId="2239395A" w14:textId="77777777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692F1B53" w14:textId="3424F77A" w:rsidR="00F9499F" w:rsidRDefault="00F9499F" w:rsidP="00F9499F">
      <w:pPr>
        <w:pStyle w:val="Heading2"/>
      </w:pPr>
      <w:r>
        <w:t>Chopped Salad</w:t>
      </w:r>
    </w:p>
    <w:p w14:paraId="4F383790" w14:textId="71130B62" w:rsidR="00F9499F" w:rsidRDefault="00F9499F" w:rsidP="00F9499F">
      <w:pPr>
        <w:pStyle w:val="ListBullet"/>
      </w:pPr>
      <w:r>
        <w:t>Chop lettuces</w:t>
      </w:r>
      <w:r>
        <w:t>☐</w:t>
      </w:r>
    </w:p>
    <w:p w14:paraId="3AB8652E" w14:textId="744A93AD" w:rsidR="00F9499F" w:rsidRDefault="00F9499F" w:rsidP="00F9499F">
      <w:pPr>
        <w:pStyle w:val="ListBullet"/>
      </w:pPr>
      <w:r>
        <w:t>Cut black olives</w:t>
      </w:r>
      <w:r>
        <w:t>☐</w:t>
      </w:r>
    </w:p>
    <w:p w14:paraId="4F0E75B2" w14:textId="16A89152" w:rsidR="00F9499F" w:rsidRDefault="00F9499F" w:rsidP="00F9499F">
      <w:pPr>
        <w:pStyle w:val="ListBullet"/>
      </w:pPr>
      <w:r>
        <w:t>Sliced red onion</w:t>
      </w:r>
      <w:r>
        <w:t xml:space="preserve"> ☐</w:t>
      </w:r>
    </w:p>
    <w:p w14:paraId="78C5FB49" w14:textId="2E77EC05" w:rsidR="00F9499F" w:rsidRDefault="00F9499F" w:rsidP="00F9499F">
      <w:pPr>
        <w:pStyle w:val="ListBullet"/>
      </w:pPr>
      <w:r>
        <w:t>Diced celery</w:t>
      </w:r>
      <w:r>
        <w:t>☐</w:t>
      </w:r>
    </w:p>
    <w:p w14:paraId="5E46269D" w14:textId="2D8BDB8C" w:rsidR="00F9499F" w:rsidRDefault="00F9499F" w:rsidP="00F9499F">
      <w:pPr>
        <w:pStyle w:val="ListBullet"/>
      </w:pPr>
      <w:r>
        <w:t xml:space="preserve">Make oregano vinaigrette </w:t>
      </w:r>
      <w:r>
        <w:rPr>
          <w:rFonts w:ascii="Segoe UI Symbol" w:hAnsi="Segoe UI Symbol" w:cs="Segoe UI Symbol"/>
        </w:rPr>
        <w:t>☐</w:t>
      </w:r>
    </w:p>
    <w:p w14:paraId="7BD6595C" w14:textId="77777777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3F910CDD" w14:textId="006345F0" w:rsidR="00F9499F" w:rsidRDefault="00F9499F" w:rsidP="00F9499F">
      <w:pPr>
        <w:pStyle w:val="Heading2"/>
      </w:pPr>
      <w:r>
        <w:t>Baked Duck Rigatoni</w:t>
      </w:r>
    </w:p>
    <w:p w14:paraId="3AA74224" w14:textId="103196EE" w:rsidR="00F9499F" w:rsidRDefault="00F9499F" w:rsidP="00F9499F">
      <w:pPr>
        <w:pStyle w:val="ListBullet"/>
      </w:pPr>
      <w:r>
        <w:t xml:space="preserve">Make duck ragu </w:t>
      </w:r>
      <w:r>
        <w:t>☐</w:t>
      </w:r>
    </w:p>
    <w:p w14:paraId="3DA14056" w14:textId="528CD21A" w:rsidR="00F9499F" w:rsidRDefault="00F9499F" w:rsidP="00F9499F">
      <w:pPr>
        <w:pStyle w:val="ListBullet"/>
      </w:pPr>
      <w:r>
        <w:t>Cut Castelvetrano olives</w:t>
      </w:r>
      <w:r>
        <w:t>☐</w:t>
      </w:r>
    </w:p>
    <w:p w14:paraId="6E2DF43D" w14:textId="40421761" w:rsidR="00F9499F" w:rsidRDefault="00F9499F" w:rsidP="00F9499F">
      <w:pPr>
        <w:pStyle w:val="ListBullet"/>
      </w:pPr>
      <w:r>
        <w:t xml:space="preserve">Pick rosemary </w:t>
      </w:r>
      <w:r>
        <w:t>☐</w:t>
      </w:r>
    </w:p>
    <w:p w14:paraId="73FFAF8F" w14:textId="52678487" w:rsidR="00F9499F" w:rsidRDefault="00F9499F" w:rsidP="00F9499F">
      <w:pPr>
        <w:pStyle w:val="ListBullet"/>
      </w:pPr>
      <w:r>
        <w:t xml:space="preserve">Par-cook </w:t>
      </w:r>
      <w:proofErr w:type="gramStart"/>
      <w:r>
        <w:t xml:space="preserve">rigatoni  </w:t>
      </w:r>
      <w:r>
        <w:t>☐</w:t>
      </w:r>
      <w:proofErr w:type="gramEnd"/>
    </w:p>
    <w:p w14:paraId="055F0D73" w14:textId="77777777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35B4538D" w14:textId="0558E489" w:rsidR="00F9499F" w:rsidRDefault="00F9499F" w:rsidP="00F9499F">
      <w:pPr>
        <w:pStyle w:val="Heading2"/>
      </w:pPr>
      <w:r>
        <w:t>Chicken Cacciatore Meatballs</w:t>
      </w:r>
    </w:p>
    <w:p w14:paraId="61F60F7A" w14:textId="77D6D8AB" w:rsidR="00F9499F" w:rsidRDefault="00F9499F" w:rsidP="00F9499F">
      <w:pPr>
        <w:pStyle w:val="ListBullet"/>
      </w:pPr>
      <w:r>
        <w:t xml:space="preserve"> Make saffron tomato sauce </w:t>
      </w:r>
      <w:r>
        <w:t>☐</w:t>
      </w:r>
    </w:p>
    <w:p w14:paraId="37BCB18F" w14:textId="475217A7" w:rsidR="00F9499F" w:rsidRDefault="00F9499F" w:rsidP="00F9499F">
      <w:pPr>
        <w:pStyle w:val="ListBullet"/>
      </w:pPr>
      <w:r>
        <w:t xml:space="preserve">Cut </w:t>
      </w:r>
      <w:r>
        <w:t xml:space="preserve">and sear assorted mushrooms </w:t>
      </w:r>
      <w:r>
        <w:t>☐</w:t>
      </w:r>
    </w:p>
    <w:p w14:paraId="5CF4868D" w14:textId="607BDCD4" w:rsidR="00F9499F" w:rsidRDefault="00F9499F" w:rsidP="00F9499F">
      <w:pPr>
        <w:pStyle w:val="ListBullet"/>
      </w:pPr>
      <w:r>
        <w:t>Make chicken meatballs</w:t>
      </w:r>
      <w:r>
        <w:t xml:space="preserve"> ☐</w:t>
      </w:r>
    </w:p>
    <w:p w14:paraId="2BDAB3A1" w14:textId="25CDCDCA" w:rsidR="00F9499F" w:rsidRDefault="00F9499F" w:rsidP="00F9499F">
      <w:pPr>
        <w:pStyle w:val="ListBullet"/>
      </w:pPr>
      <w:r>
        <w:t xml:space="preserve">Garnish </w:t>
      </w:r>
      <w:r>
        <w:t>☐</w:t>
      </w:r>
    </w:p>
    <w:p w14:paraId="7989C76B" w14:textId="77777777" w:rsidR="00F9499F" w:rsidRDefault="00F9499F" w:rsidP="00F9499F">
      <w:pPr>
        <w:pStyle w:val="ListBullet"/>
        <w:numPr>
          <w:ilvl w:val="0"/>
          <w:numId w:val="0"/>
        </w:numPr>
      </w:pPr>
    </w:p>
    <w:p w14:paraId="2940C921" w14:textId="54852F86" w:rsidR="00F9499F" w:rsidRDefault="00F9499F" w:rsidP="00F9499F">
      <w:pPr>
        <w:pStyle w:val="Heading2"/>
      </w:pPr>
      <w:r>
        <w:t>Roasted Cauliflower</w:t>
      </w:r>
    </w:p>
    <w:p w14:paraId="3570D28D" w14:textId="46EF1995" w:rsidR="00F9499F" w:rsidRDefault="00F9499F" w:rsidP="00F9499F">
      <w:pPr>
        <w:pStyle w:val="ListBullet"/>
      </w:pPr>
      <w:r>
        <w:t xml:space="preserve">Soak coco beans </w:t>
      </w:r>
      <w:r>
        <w:t>☐</w:t>
      </w:r>
    </w:p>
    <w:p w14:paraId="444A43B7" w14:textId="0557AEFE" w:rsidR="00F9499F" w:rsidRDefault="00F9499F" w:rsidP="00F9499F">
      <w:pPr>
        <w:pStyle w:val="ListBullet"/>
      </w:pPr>
      <w:r>
        <w:t xml:space="preserve">Cook coco bean </w:t>
      </w:r>
      <w:proofErr w:type="spellStart"/>
      <w:r>
        <w:t>casoulet</w:t>
      </w:r>
      <w:proofErr w:type="spellEnd"/>
      <w:r>
        <w:t xml:space="preserve"> </w:t>
      </w:r>
      <w:r>
        <w:t>☐</w:t>
      </w:r>
    </w:p>
    <w:p w14:paraId="70148ACF" w14:textId="141BD5C4" w:rsidR="00F9499F" w:rsidRDefault="00F9499F" w:rsidP="00F9499F">
      <w:pPr>
        <w:pStyle w:val="ListBullet"/>
      </w:pPr>
      <w:r>
        <w:t xml:space="preserve">Cut cauliflower </w:t>
      </w:r>
      <w:r>
        <w:t>☐</w:t>
      </w:r>
    </w:p>
    <w:p w14:paraId="5F1E2467" w14:textId="52233E88" w:rsidR="00F9499F" w:rsidRDefault="00F9499F" w:rsidP="00F9499F">
      <w:pPr>
        <w:pStyle w:val="ListBullet"/>
      </w:pPr>
      <w:r>
        <w:lastRenderedPageBreak/>
        <w:t xml:space="preserve">Roast cauliflower </w:t>
      </w:r>
      <w:r>
        <w:t>☐</w:t>
      </w:r>
    </w:p>
    <w:p w14:paraId="22677157" w14:textId="2E6BBCE0" w:rsidR="00F9499F" w:rsidRDefault="00F9499F" w:rsidP="00F9499F">
      <w:pPr>
        <w:pStyle w:val="ListBullet"/>
      </w:pPr>
      <w:r>
        <w:t>Garnish</w:t>
      </w:r>
      <w:r>
        <w:t xml:space="preserve"> </w:t>
      </w:r>
      <w:r>
        <w:rPr>
          <w:rFonts w:ascii="Segoe UI Symbol" w:hAnsi="Segoe UI Symbol" w:cs="Segoe UI Symbol"/>
        </w:rPr>
        <w:t>☐</w:t>
      </w:r>
    </w:p>
    <w:p w14:paraId="5CF11F0B" w14:textId="77777777" w:rsidR="00F9499F" w:rsidRDefault="00F9499F" w:rsidP="00F9499F">
      <w:pPr>
        <w:pStyle w:val="ListBullet"/>
        <w:numPr>
          <w:ilvl w:val="0"/>
          <w:numId w:val="0"/>
        </w:numPr>
      </w:pPr>
    </w:p>
    <w:p w14:paraId="48782F0A" w14:textId="4ED33CD7" w:rsidR="00F9499F" w:rsidRDefault="00F9499F" w:rsidP="00F9499F">
      <w:pPr>
        <w:pStyle w:val="Heading2"/>
      </w:pPr>
      <w:r>
        <w:t>Vegan Pomodoro</w:t>
      </w:r>
    </w:p>
    <w:p w14:paraId="45B16BCC" w14:textId="302BCC0E" w:rsidR="00F9499F" w:rsidRDefault="00F9499F" w:rsidP="00F9499F">
      <w:pPr>
        <w:pStyle w:val="ListBullet"/>
      </w:pPr>
      <w:r>
        <w:t xml:space="preserve">Make vegan pomodoro </w:t>
      </w:r>
      <w:r>
        <w:t>☐</w:t>
      </w:r>
    </w:p>
    <w:p w14:paraId="428150CB" w14:textId="13366A21" w:rsidR="00F9499F" w:rsidRDefault="00F9499F" w:rsidP="00F9499F">
      <w:pPr>
        <w:pStyle w:val="ListBullet"/>
      </w:pPr>
      <w:r>
        <w:t xml:space="preserve">Cook fusilli / cavatelli </w:t>
      </w:r>
      <w:r>
        <w:t>☐</w:t>
      </w:r>
    </w:p>
    <w:p w14:paraId="760553DC" w14:textId="52BFACB4" w:rsidR="00F9499F" w:rsidRDefault="00F9499F" w:rsidP="00F9499F">
      <w:pPr>
        <w:pStyle w:val="ListBullet"/>
      </w:pPr>
      <w:r>
        <w:t xml:space="preserve">Picked basil </w:t>
      </w:r>
      <w:r>
        <w:t>☐</w:t>
      </w:r>
    </w:p>
    <w:p w14:paraId="456F1023" w14:textId="59647FC8" w:rsidR="00F9499F" w:rsidRDefault="00F9499F" w:rsidP="00F9499F">
      <w:pPr>
        <w:pStyle w:val="ListBullet"/>
      </w:pPr>
      <w:r>
        <w:t xml:space="preserve">Vegan cheese </w:t>
      </w:r>
      <w:r>
        <w:t>☐</w:t>
      </w:r>
    </w:p>
    <w:p w14:paraId="50CAFA3C" w14:textId="31589856" w:rsidR="00F9499F" w:rsidRDefault="00F9499F" w:rsidP="00F9499F">
      <w:pPr>
        <w:pStyle w:val="ListBullet"/>
        <w:numPr>
          <w:ilvl w:val="0"/>
          <w:numId w:val="0"/>
        </w:numPr>
        <w:ind w:left="360"/>
        <w:rPr>
          <w:rFonts w:ascii="Segoe UI Symbol" w:hAnsi="Segoe UI Symbol" w:cs="Segoe UI Symbol"/>
        </w:rPr>
      </w:pPr>
    </w:p>
    <w:p w14:paraId="40DBC362" w14:textId="2765851E" w:rsidR="00F9499F" w:rsidRDefault="00F9499F" w:rsidP="00F9499F">
      <w:pPr>
        <w:pStyle w:val="Heading2"/>
      </w:pPr>
      <w:r>
        <w:t>Pepper Crusted Prime Rib</w:t>
      </w:r>
    </w:p>
    <w:p w14:paraId="49E35A39" w14:textId="4D84C66E" w:rsidR="00F9499F" w:rsidRDefault="00F9499F" w:rsidP="00F9499F">
      <w:pPr>
        <w:pStyle w:val="ListBullet"/>
      </w:pPr>
      <w:r>
        <w:t xml:space="preserve">Butcher and season prime rib </w:t>
      </w:r>
      <w:r>
        <w:t>☐</w:t>
      </w:r>
    </w:p>
    <w:p w14:paraId="32090B75" w14:textId="63137B99" w:rsidR="00F9499F" w:rsidRDefault="00F9499F" w:rsidP="00F9499F">
      <w:pPr>
        <w:pStyle w:val="ListBullet"/>
      </w:pPr>
      <w:r>
        <w:t xml:space="preserve">Cook prime rib </w:t>
      </w:r>
      <w:r>
        <w:t>☐</w:t>
      </w:r>
    </w:p>
    <w:p w14:paraId="20095DAC" w14:textId="27766B8E" w:rsidR="00F9499F" w:rsidRDefault="00F9499F" w:rsidP="00F9499F">
      <w:pPr>
        <w:pStyle w:val="ListBullet"/>
      </w:pPr>
      <w:proofErr w:type="gramStart"/>
      <w:r>
        <w:t xml:space="preserve">Arugula  </w:t>
      </w:r>
      <w:r>
        <w:t>☐</w:t>
      </w:r>
      <w:proofErr w:type="gramEnd"/>
    </w:p>
    <w:p w14:paraId="05030E77" w14:textId="04E64DDC" w:rsidR="00F9499F" w:rsidRPr="00F9499F" w:rsidRDefault="00F9499F" w:rsidP="00F9499F">
      <w:pPr>
        <w:pStyle w:val="ListBullet"/>
      </w:pPr>
      <w:r>
        <w:t xml:space="preserve">Au Poivre sauce </w:t>
      </w:r>
      <w:r>
        <w:t>☐</w:t>
      </w:r>
    </w:p>
    <w:p w14:paraId="435C009C" w14:textId="77777777" w:rsidR="00F9499F" w:rsidRDefault="00F9499F" w:rsidP="00F9499F">
      <w:pPr>
        <w:pStyle w:val="ListBullet"/>
        <w:numPr>
          <w:ilvl w:val="0"/>
          <w:numId w:val="0"/>
        </w:numPr>
        <w:ind w:left="360"/>
      </w:pPr>
    </w:p>
    <w:p w14:paraId="427BA80B" w14:textId="182ACA96" w:rsidR="00F9499F" w:rsidRDefault="00F9499F" w:rsidP="00F9499F">
      <w:pPr>
        <w:pStyle w:val="Heading2"/>
      </w:pPr>
      <w:r>
        <w:t>Roasted Chicken and Endive</w:t>
      </w:r>
    </w:p>
    <w:p w14:paraId="1CEA8F7B" w14:textId="4A319C64" w:rsidR="00F9499F" w:rsidRDefault="00F9499F" w:rsidP="00F9499F">
      <w:pPr>
        <w:pStyle w:val="ListBullet"/>
      </w:pPr>
      <w:r>
        <w:t xml:space="preserve">Roast chicken </w:t>
      </w:r>
      <w:r>
        <w:t>☐</w:t>
      </w:r>
    </w:p>
    <w:p w14:paraId="6D8F2138" w14:textId="21B68D2A" w:rsidR="00F9499F" w:rsidRDefault="00F9499F" w:rsidP="00F9499F">
      <w:pPr>
        <w:pStyle w:val="ListBullet"/>
      </w:pPr>
      <w:r>
        <w:t xml:space="preserve">Braise endives </w:t>
      </w:r>
      <w:r>
        <w:t>☐</w:t>
      </w:r>
    </w:p>
    <w:p w14:paraId="26FA62BF" w14:textId="11D21059" w:rsidR="00F9499F" w:rsidRDefault="00F9499F" w:rsidP="00F9499F">
      <w:pPr>
        <w:pStyle w:val="ListBullet"/>
      </w:pPr>
      <w:r>
        <w:t xml:space="preserve">Chicken jus </w:t>
      </w:r>
      <w:r>
        <w:t>☐</w:t>
      </w:r>
    </w:p>
    <w:p w14:paraId="6EAB0789" w14:textId="25790859" w:rsidR="00F9499F" w:rsidRDefault="00F9499F" w:rsidP="00F9499F">
      <w:pPr>
        <w:pStyle w:val="ListBullet"/>
      </w:pPr>
      <w:r>
        <w:t xml:space="preserve">Garnish </w:t>
      </w:r>
      <w:r>
        <w:t>☐</w:t>
      </w:r>
    </w:p>
    <w:p w14:paraId="7853D0BC" w14:textId="77777777" w:rsidR="00F9499F" w:rsidRDefault="00F9499F" w:rsidP="00F9499F">
      <w:pPr>
        <w:pStyle w:val="ListBullet"/>
        <w:numPr>
          <w:ilvl w:val="0"/>
          <w:numId w:val="0"/>
        </w:numPr>
        <w:ind w:left="360"/>
      </w:pPr>
    </w:p>
    <w:p w14:paraId="550C2A7F" w14:textId="057C593F" w:rsidR="00F9499F" w:rsidRDefault="00F9499F" w:rsidP="00F9499F">
      <w:pPr>
        <w:pStyle w:val="Heading2"/>
      </w:pPr>
      <w:r>
        <w:t>Marinated Beets</w:t>
      </w:r>
    </w:p>
    <w:p w14:paraId="4EC73AFA" w14:textId="0C5CB316" w:rsidR="00F9499F" w:rsidRDefault="00F9499F" w:rsidP="00F9499F">
      <w:pPr>
        <w:pStyle w:val="ListBullet"/>
      </w:pPr>
      <w:r>
        <w:t xml:space="preserve">Roast beets </w:t>
      </w:r>
      <w:r>
        <w:t>☐</w:t>
      </w:r>
    </w:p>
    <w:p w14:paraId="4C2E77CA" w14:textId="0126A4D3" w:rsidR="00F9499F" w:rsidRDefault="00F9499F" w:rsidP="00F9499F">
      <w:pPr>
        <w:pStyle w:val="ListBullet"/>
      </w:pPr>
      <w:r>
        <w:t xml:space="preserve">Clean and cut beets </w:t>
      </w:r>
      <w:r>
        <w:t>☐</w:t>
      </w:r>
    </w:p>
    <w:p w14:paraId="2DB65A99" w14:textId="6AAF2B4B" w:rsidR="00F9499F" w:rsidRDefault="00F9499F" w:rsidP="00F9499F">
      <w:pPr>
        <w:pStyle w:val="ListBullet"/>
      </w:pPr>
      <w:r>
        <w:t>Make sherry dressing *sweeter side</w:t>
      </w:r>
      <w:r>
        <w:t>☐</w:t>
      </w:r>
    </w:p>
    <w:p w14:paraId="47BE6DBB" w14:textId="2F91A1B9" w:rsidR="00F9499F" w:rsidRDefault="00F9499F" w:rsidP="00F9499F">
      <w:pPr>
        <w:pStyle w:val="ListBullet"/>
      </w:pPr>
      <w:r>
        <w:t xml:space="preserve">Garnish </w:t>
      </w:r>
      <w:r>
        <w:t>☐</w:t>
      </w:r>
    </w:p>
    <w:p w14:paraId="6F848A14" w14:textId="1047F9B4" w:rsidR="00F9499F" w:rsidRDefault="00F9499F" w:rsidP="00F9499F">
      <w:pPr>
        <w:pStyle w:val="ListBullet"/>
        <w:numPr>
          <w:ilvl w:val="0"/>
          <w:numId w:val="0"/>
        </w:numPr>
      </w:pPr>
    </w:p>
    <w:p w14:paraId="7EB1AD00" w14:textId="0892CFC4" w:rsidR="00F9499F" w:rsidRDefault="00F9499F" w:rsidP="00F9499F">
      <w:pPr>
        <w:pStyle w:val="Heading2"/>
      </w:pPr>
      <w:r>
        <w:t>Charred Eggplant</w:t>
      </w:r>
    </w:p>
    <w:p w14:paraId="0146D9E1" w14:textId="22503719" w:rsidR="00F9499F" w:rsidRDefault="00F9499F" w:rsidP="00F9499F">
      <w:pPr>
        <w:pStyle w:val="ListBullet"/>
      </w:pPr>
      <w:r>
        <w:t xml:space="preserve">Toss fried eggplant in zaatar </w:t>
      </w:r>
      <w:r>
        <w:t>☐</w:t>
      </w:r>
    </w:p>
    <w:p w14:paraId="16215067" w14:textId="69004E6A" w:rsidR="00F9499F" w:rsidRDefault="00F9499F" w:rsidP="00F9499F">
      <w:pPr>
        <w:pStyle w:val="ListBullet"/>
      </w:pPr>
      <w:r>
        <w:t xml:space="preserve">Make tahini dressing </w:t>
      </w:r>
      <w:r>
        <w:t>☐</w:t>
      </w:r>
    </w:p>
    <w:p w14:paraId="171633B9" w14:textId="58E46D4D" w:rsidR="00F9499F" w:rsidRDefault="00F9499F" w:rsidP="00F9499F">
      <w:pPr>
        <w:pStyle w:val="ListBullet"/>
      </w:pPr>
      <w:r>
        <w:t xml:space="preserve">Apple balsamic </w:t>
      </w:r>
      <w:r>
        <w:t>☐</w:t>
      </w:r>
    </w:p>
    <w:p w14:paraId="49CAF6F1" w14:textId="43294269" w:rsidR="00F9499F" w:rsidRDefault="00F9499F" w:rsidP="00F9499F">
      <w:pPr>
        <w:pStyle w:val="ListBullet"/>
      </w:pPr>
      <w:r>
        <w:t xml:space="preserve">Clean pomegranate </w:t>
      </w:r>
      <w:r>
        <w:t>☐</w:t>
      </w:r>
    </w:p>
    <w:p w14:paraId="0A705CA0" w14:textId="005C6FEB" w:rsidR="00F9499F" w:rsidRPr="00F9499F" w:rsidRDefault="00F9499F" w:rsidP="00F9499F">
      <w:pPr>
        <w:pStyle w:val="ListBullet"/>
      </w:pPr>
      <w:r>
        <w:rPr>
          <w:rFonts w:ascii="Segoe UI Symbol" w:hAnsi="Segoe UI Symbol" w:cs="Segoe UI Symbol"/>
        </w:rPr>
        <w:t xml:space="preserve">Toast walnuts </w:t>
      </w:r>
      <w:r>
        <w:rPr>
          <w:rFonts w:ascii="Segoe UI Symbol" w:hAnsi="Segoe UI Symbol" w:cs="Segoe UI Symbol"/>
        </w:rPr>
        <w:t>☐</w:t>
      </w:r>
    </w:p>
    <w:p w14:paraId="5784A192" w14:textId="77777777" w:rsidR="00F9499F" w:rsidRDefault="00F9499F" w:rsidP="00F9499F">
      <w:pPr>
        <w:pStyle w:val="Heading2"/>
      </w:pPr>
    </w:p>
    <w:p w14:paraId="05BF4717" w14:textId="46A8DF20" w:rsidR="00F9499F" w:rsidRDefault="00F9499F" w:rsidP="00F9499F">
      <w:pPr>
        <w:pStyle w:val="Heading2"/>
      </w:pPr>
      <w:r>
        <w:t>Dim Sum</w:t>
      </w:r>
    </w:p>
    <w:p w14:paraId="1616F27C" w14:textId="45C2A926" w:rsidR="00F9499F" w:rsidRDefault="00F9499F" w:rsidP="00F9499F">
      <w:pPr>
        <w:pStyle w:val="ListBullet"/>
      </w:pPr>
      <w:r>
        <w:t xml:space="preserve">Make dumpling sauce </w:t>
      </w:r>
      <w:r>
        <w:t>☐</w:t>
      </w:r>
    </w:p>
    <w:p w14:paraId="09612A36" w14:textId="06490410" w:rsidR="00F9499F" w:rsidRDefault="00F9499F" w:rsidP="00F9499F">
      <w:pPr>
        <w:pStyle w:val="ListBullet"/>
      </w:pPr>
      <w:r>
        <w:t xml:space="preserve">Make spring roll dipping sauce </w:t>
      </w:r>
      <w:r>
        <w:t>☐</w:t>
      </w:r>
    </w:p>
    <w:p w14:paraId="6F9CFEB4" w14:textId="107032E1" w:rsidR="00F9499F" w:rsidRDefault="00F9499F" w:rsidP="00F9499F">
      <w:pPr>
        <w:pStyle w:val="ListBullet"/>
      </w:pPr>
      <w:r>
        <w:t>Fry tofu</w:t>
      </w:r>
      <w:r>
        <w:t xml:space="preserve"> ☐</w:t>
      </w:r>
    </w:p>
    <w:p w14:paraId="74E43C38" w14:textId="56695ABB" w:rsidR="00F9499F" w:rsidRDefault="00F9499F" w:rsidP="00F9499F">
      <w:pPr>
        <w:pStyle w:val="ListBullet"/>
      </w:pPr>
      <w:r>
        <w:t xml:space="preserve">Make napa cabbage slaw </w:t>
      </w:r>
      <w:r>
        <w:t>☐</w:t>
      </w:r>
    </w:p>
    <w:p w14:paraId="72E721B5" w14:textId="0CDAAA54" w:rsidR="00F9499F" w:rsidRPr="00F9499F" w:rsidRDefault="00F9499F" w:rsidP="00F9499F">
      <w:pPr>
        <w:pStyle w:val="ListBullet"/>
      </w:pPr>
      <w:r>
        <w:rPr>
          <w:rFonts w:ascii="Segoe UI Symbol" w:hAnsi="Segoe UI Symbol" w:cs="Segoe UI Symbol"/>
        </w:rPr>
        <w:t xml:space="preserve">Tray-out dim sum and bao buns for steaming </w:t>
      </w:r>
      <w:r>
        <w:rPr>
          <w:rFonts w:ascii="Segoe UI Symbol" w:hAnsi="Segoe UI Symbol" w:cs="Segoe UI Symbol"/>
        </w:rPr>
        <w:t>☐</w:t>
      </w:r>
    </w:p>
    <w:p w14:paraId="74FB73AB" w14:textId="564EA677" w:rsidR="00F9499F" w:rsidRDefault="00F9499F" w:rsidP="00F9499F">
      <w:pPr>
        <w:pStyle w:val="ListBullet"/>
      </w:pPr>
      <w:r>
        <w:t>Pick mix herbs for bao buns</w:t>
      </w:r>
      <w:r>
        <w:t xml:space="preserve"> ☐</w:t>
      </w:r>
    </w:p>
    <w:p w14:paraId="673846A7" w14:textId="646D8809" w:rsidR="00F9499F" w:rsidRDefault="00F9499F" w:rsidP="00F9499F">
      <w:pPr>
        <w:pStyle w:val="ListBullet"/>
      </w:pPr>
      <w:r>
        <w:t>Fry spring rolls</w:t>
      </w:r>
    </w:p>
    <w:p w14:paraId="3C5B3A04" w14:textId="77777777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49A97C85" w14:textId="73DB1C6F" w:rsidR="00F9499F" w:rsidRDefault="00F9499F" w:rsidP="00F9499F">
      <w:pPr>
        <w:pStyle w:val="Heading2"/>
      </w:pPr>
      <w:r>
        <w:t>Bread</w:t>
      </w:r>
    </w:p>
    <w:p w14:paraId="061AD090" w14:textId="13BBC789" w:rsidR="00F9499F" w:rsidRDefault="00F9499F" w:rsidP="00F9499F">
      <w:pPr>
        <w:pStyle w:val="ListBullet"/>
      </w:pPr>
      <w:r>
        <w:t xml:space="preserve">Cut </w:t>
      </w:r>
      <w:proofErr w:type="spellStart"/>
      <w:r>
        <w:t>foccacia</w:t>
      </w:r>
      <w:proofErr w:type="spellEnd"/>
      <w:r>
        <w:t xml:space="preserve"> ☐</w:t>
      </w:r>
    </w:p>
    <w:p w14:paraId="4DBFDA69" w14:textId="1C9FFA09" w:rsidR="00F9499F" w:rsidRDefault="00F9499F" w:rsidP="00F9499F">
      <w:pPr>
        <w:pStyle w:val="ListBullet"/>
      </w:pPr>
      <w:r>
        <w:t>Warm assorted bread rolls</w:t>
      </w:r>
      <w:r>
        <w:t xml:space="preserve"> ☐</w:t>
      </w:r>
    </w:p>
    <w:p w14:paraId="542ACD87" w14:textId="2BF740C3" w:rsidR="00F9499F" w:rsidRDefault="00F9499F" w:rsidP="00F9499F">
      <w:pPr>
        <w:pStyle w:val="ListBullet"/>
      </w:pPr>
      <w:r>
        <w:t>Cut Vermont cultured butter</w:t>
      </w:r>
      <w:r>
        <w:t>☐</w:t>
      </w:r>
    </w:p>
    <w:p w14:paraId="1A444F78" w14:textId="77777777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71BD49A6" w14:textId="77777777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1248675A" w14:textId="77777777" w:rsidR="00F9499F" w:rsidRDefault="00F9499F" w:rsidP="00F9499F">
      <w:pPr>
        <w:pStyle w:val="ListBullet"/>
        <w:numPr>
          <w:ilvl w:val="0"/>
          <w:numId w:val="0"/>
        </w:numPr>
      </w:pPr>
    </w:p>
    <w:p w14:paraId="12BDA328" w14:textId="69C8BD1E" w:rsidR="00F9499F" w:rsidRDefault="00F9499F" w:rsidP="00F9499F">
      <w:pPr>
        <w:pStyle w:val="ListBullet"/>
        <w:numPr>
          <w:ilvl w:val="0"/>
          <w:numId w:val="0"/>
        </w:numPr>
        <w:ind w:left="360" w:hanging="360"/>
      </w:pPr>
    </w:p>
    <w:p w14:paraId="477AAE29" w14:textId="77777777" w:rsidR="00F9499F" w:rsidRDefault="00F9499F" w:rsidP="00F9499F">
      <w:pPr>
        <w:pStyle w:val="ListBullet"/>
        <w:numPr>
          <w:ilvl w:val="0"/>
          <w:numId w:val="0"/>
        </w:numPr>
      </w:pPr>
    </w:p>
    <w:sectPr w:rsidR="00F949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971298">
    <w:abstractNumId w:val="8"/>
  </w:num>
  <w:num w:numId="2" w16cid:durableId="1460763423">
    <w:abstractNumId w:val="6"/>
  </w:num>
  <w:num w:numId="3" w16cid:durableId="1851334556">
    <w:abstractNumId w:val="5"/>
  </w:num>
  <w:num w:numId="4" w16cid:durableId="2023508752">
    <w:abstractNumId w:val="4"/>
  </w:num>
  <w:num w:numId="5" w16cid:durableId="27881535">
    <w:abstractNumId w:val="7"/>
  </w:num>
  <w:num w:numId="6" w16cid:durableId="2014724901">
    <w:abstractNumId w:val="3"/>
  </w:num>
  <w:num w:numId="7" w16cid:durableId="744840755">
    <w:abstractNumId w:val="2"/>
  </w:num>
  <w:num w:numId="8" w16cid:durableId="587885148">
    <w:abstractNumId w:val="1"/>
  </w:num>
  <w:num w:numId="9" w16cid:durableId="63926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CCE"/>
    <w:rsid w:val="0029639D"/>
    <w:rsid w:val="00326F90"/>
    <w:rsid w:val="00446BDC"/>
    <w:rsid w:val="00AA1D8D"/>
    <w:rsid w:val="00B47730"/>
    <w:rsid w:val="00CB0664"/>
    <w:rsid w:val="00F949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7558E"/>
  <w14:defaultImageDpi w14:val="300"/>
  <w15:docId w15:val="{56897D5D-A397-A744-BAC9-8806A3F5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2024-07-25T14:33:00Z</dcterms:modified>
  <cp:category/>
</cp:coreProperties>
</file>