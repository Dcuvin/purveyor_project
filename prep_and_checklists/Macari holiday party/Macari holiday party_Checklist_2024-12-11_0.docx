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Macari holiday party Friday, December 13, 2024</w:t>
      </w:r>
    </w:p>
    <w:p>
      <w:pPr>
        <w:pStyle w:val="Heading2"/>
      </w:pPr>
      <w:r>
        <w:t>Guests: 118</w:t>
      </w:r>
    </w:p>
    <w:p>
      <w:pPr>
        <w:pStyle w:val="Heading2"/>
      </w:pPr>
      <w:r>
        <w:t>Start: 6:30 PM - 10:30 PM</w:t>
      </w:r>
    </w:p>
    <w:p>
      <w:pPr>
        <w:pStyle w:val="Heading2"/>
      </w:pPr>
      <w:r>
        <w:t>smoked salmon toast</w:t>
      </w:r>
    </w:p>
    <w:p>
      <w:r>
        <w:t>☐ Salmon toast</w:t>
      </w:r>
    </w:p>
    <w:p>
      <w:r>
        <w:t>☐ Jalapeno cream cheese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guinness braised short rib</w:t>
      </w:r>
    </w:p>
    <w:p>
      <w:r>
        <w:t>☐ Braised short rib</w:t>
      </w:r>
    </w:p>
    <w:p>
      <w:r>
        <w:t>☐ Root veg pave</w:t>
      </w:r>
    </w:p>
    <w:p>
      <w:r>
        <w:t>☐ Parmesan</w:t>
      </w:r>
    </w:p>
    <w:p>
      <w:r>
        <w:t>☐ Short rib jus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fresca</w:t>
      </w:r>
    </w:p>
    <w:p>
      <w:r>
        <w:t>☐ Picked cilantro</w:t>
      </w:r>
    </w:p>
    <w:p>
      <w:pPr>
        <w:pStyle w:val="Heading2"/>
      </w:pPr>
      <w:r>
        <w:t>jade vegetable dumpling</w:t>
      </w:r>
    </w:p>
    <w:p>
      <w:r>
        <w:t>☐ Dumpling sauce</w:t>
      </w:r>
    </w:p>
    <w:p>
      <w:r>
        <w:t>☐ Jade vegetable dumplings</w:t>
      </w:r>
    </w:p>
    <w:p>
      <w:pPr>
        <w:pStyle w:val="Heading2"/>
      </w:pPr>
      <w:r>
        <w:t>shrimp har gow</w:t>
      </w:r>
    </w:p>
    <w:p>
      <w:r>
        <w:t>☐ Dumpling sauce</w:t>
      </w:r>
    </w:p>
    <w:p>
      <w:r>
        <w:t>☐ Shrimp har gow</w:t>
      </w:r>
    </w:p>
    <w:p>
      <w:pPr>
        <w:pStyle w:val="Heading2"/>
      </w:pPr>
      <w:r>
        <w:t>pork bao buns</w:t>
      </w:r>
    </w:p>
    <w:p>
      <w:r>
        <w:t xml:space="preserve">☐ Boa buns </w:t>
      </w:r>
    </w:p>
    <w:p>
      <w:r>
        <w:t>☐ Braised pork belly</w:t>
      </w:r>
    </w:p>
    <w:p>
      <w:r>
        <w:t>☐ Picked thai basil, cilantro, mint, celery</w:t>
      </w:r>
    </w:p>
    <w:p>
      <w:r>
        <w:t>☐ Pickled chili</w:t>
      </w:r>
    </w:p>
    <w:p>
      <w:r>
        <w:t xml:space="preserve">☐ Hoisin </w:t>
      </w:r>
    </w:p>
    <w:p>
      <w:r>
        <w:t>☐ Sriracha</w:t>
      </w:r>
    </w:p>
    <w:p>
      <w:r>
        <w:t>☐ Napa cabbage slaw</w:t>
      </w:r>
    </w:p>
    <w:p>
      <w:pPr>
        <w:pStyle w:val="Heading2"/>
      </w:pPr>
      <w:r>
        <w:t>mexican station</w:t>
      </w:r>
    </w:p>
    <w:p>
      <w:r>
        <w:t>☐ Tuna tostada</w:t>
      </w:r>
    </w:p>
    <w:p>
      <w:r>
        <w:t>☐ Scallop aguachile</w:t>
      </w:r>
    </w:p>
    <w:p>
      <w:r>
        <w:t>☐ Braised brisket for tacos</w:t>
      </w:r>
    </w:p>
    <w:p>
      <w:r>
        <w:t>☐ Lamb barbacoa</w:t>
      </w:r>
    </w:p>
    <w:p>
      <w:r>
        <w:t>☐ Sliced red onion</w:t>
      </w:r>
    </w:p>
    <w:p>
      <w:r>
        <w:t>☐ Sliced jalapenos</w:t>
      </w:r>
    </w:p>
    <w:p>
      <w:r>
        <w:t>☐ Diced tomato</w:t>
      </w:r>
    </w:p>
    <w:p>
      <w:r>
        <w:t>☐ Sliced radish</w:t>
      </w:r>
    </w:p>
    <w:p>
      <w:r>
        <w:t>☐ Cilantro</w:t>
      </w:r>
    </w:p>
    <w:p>
      <w:r>
        <w:t>☐ Lime wedges</w:t>
      </w:r>
    </w:p>
    <w:p>
      <w:r>
        <w:t>☐ Queso fresco</w:t>
      </w:r>
    </w:p>
    <w:p>
      <w:r>
        <w:t>☐ Queso cotija</w:t>
      </w:r>
    </w:p>
    <w:p>
      <w:r>
        <w:t>☐ Salsa roja</w:t>
      </w:r>
    </w:p>
    <w:p>
      <w:r>
        <w:t>☐ Pico de gallo</w:t>
      </w:r>
    </w:p>
    <w:p>
      <w:r>
        <w:t>☐ Salsa verde</w:t>
      </w:r>
    </w:p>
    <w:p>
      <w:r>
        <w:t>☐ Flour tortillas</w:t>
      </w:r>
    </w:p>
    <w:p>
      <w:r>
        <w:t>☐ Corn tortillas</w:t>
      </w:r>
    </w:p>
    <w:p>
      <w:r>
        <w:t>☐ Tortilla chips</w:t>
      </w:r>
    </w:p>
    <w:p>
      <w:r>
        <w:t>☐ Black beans</w:t>
      </w:r>
    </w:p>
    <w:p>
      <w:r>
        <w:t>☐ Mexican rice</w:t>
      </w:r>
    </w:p>
    <w:p>
      <w:r>
        <w:t>☐ Crema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