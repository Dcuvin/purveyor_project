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E21E7" w14:textId="77777777" w:rsidR="008829E9" w:rsidRDefault="00000000">
      <w:pPr>
        <w:pStyle w:val="Title"/>
      </w:pPr>
      <w:r>
        <w:t>Beauty Across Borders Tuesday, September 10, 2024</w:t>
      </w:r>
    </w:p>
    <w:p w14:paraId="0017610E" w14:textId="77777777" w:rsidR="008829E9" w:rsidRDefault="00000000">
      <w:pPr>
        <w:pStyle w:val="Heading2"/>
      </w:pPr>
      <w:r>
        <w:t>Guests: 100</w:t>
      </w:r>
    </w:p>
    <w:p w14:paraId="1BF30A2A" w14:textId="77777777" w:rsidR="008829E9" w:rsidRDefault="00000000">
      <w:pPr>
        <w:pStyle w:val="Heading2"/>
      </w:pPr>
      <w:r>
        <w:t>Start: 6:30 PM - 9:00 PM</w:t>
      </w:r>
    </w:p>
    <w:p w14:paraId="55D9A9F3" w14:textId="77777777" w:rsidR="008829E9" w:rsidRDefault="00000000">
      <w:pPr>
        <w:pStyle w:val="Heading2"/>
      </w:pPr>
      <w:r>
        <w:t>smashed pea &amp; avocado</w:t>
      </w:r>
    </w:p>
    <w:p w14:paraId="1A59BBB4" w14:textId="77777777" w:rsidR="008829E9" w:rsidRDefault="00000000">
      <w:r>
        <w:t>☐ Nori chips</w:t>
      </w:r>
    </w:p>
    <w:p w14:paraId="7F82957E" w14:textId="77777777" w:rsidR="008829E9" w:rsidRDefault="00000000">
      <w:r>
        <w:t>☐ Pea and avocado mash</w:t>
      </w:r>
    </w:p>
    <w:p w14:paraId="4FAE1050" w14:textId="77777777" w:rsidR="008829E9" w:rsidRDefault="00000000">
      <w:r>
        <w:t>☐ Pickled chilies</w:t>
      </w:r>
    </w:p>
    <w:p w14:paraId="63B4AB8C" w14:textId="77777777" w:rsidR="008829E9" w:rsidRDefault="00000000">
      <w:r>
        <w:t>☐ Togarashi</w:t>
      </w:r>
    </w:p>
    <w:p w14:paraId="2525F593" w14:textId="77777777" w:rsidR="008829E9" w:rsidRDefault="00000000">
      <w:pPr>
        <w:pStyle w:val="Heading2"/>
      </w:pPr>
      <w:r>
        <w:t>tuna tartare</w:t>
      </w:r>
    </w:p>
    <w:p w14:paraId="3C4AC877" w14:textId="77777777" w:rsidR="008829E9" w:rsidRDefault="00000000">
      <w:r>
        <w:t>☐ Tuna tartare rolls</w:t>
      </w:r>
    </w:p>
    <w:p w14:paraId="1BF962B0" w14:textId="77777777" w:rsidR="008829E9" w:rsidRDefault="00000000">
      <w:r>
        <w:t>☐ Furikake</w:t>
      </w:r>
    </w:p>
    <w:p w14:paraId="494BAB2A" w14:textId="77777777" w:rsidR="008829E9" w:rsidRDefault="00000000">
      <w:r>
        <w:t>☐ Picked cilantro</w:t>
      </w:r>
    </w:p>
    <w:p w14:paraId="76F2510E" w14:textId="77777777" w:rsidR="008829E9" w:rsidRDefault="00000000">
      <w:r>
        <w:t>☐ Sweet chili soy</w:t>
      </w:r>
    </w:p>
    <w:p w14:paraId="491C8E61" w14:textId="77777777" w:rsidR="008829E9" w:rsidRDefault="00000000">
      <w:r>
        <w:t>☐ Avocado</w:t>
      </w:r>
    </w:p>
    <w:p w14:paraId="678F08A9" w14:textId="77777777" w:rsidR="008829E9" w:rsidRDefault="00000000">
      <w:r>
        <w:t>☐ Bibb lettuce</w:t>
      </w:r>
    </w:p>
    <w:p w14:paraId="754C2B09" w14:textId="77777777" w:rsidR="008829E9" w:rsidRDefault="00000000">
      <w:r>
        <w:t>☐ Picked thai basil, cilantro, mint</w:t>
      </w:r>
    </w:p>
    <w:p w14:paraId="061BEAD7" w14:textId="77777777" w:rsidR="008829E9" w:rsidRDefault="00000000">
      <w:pPr>
        <w:pStyle w:val="Heading2"/>
      </w:pPr>
      <w:r>
        <w:t>28 day dry aged ribeye</w:t>
      </w:r>
    </w:p>
    <w:p w14:paraId="780CE33D" w14:textId="77777777" w:rsidR="008829E9" w:rsidRDefault="00000000">
      <w:r>
        <w:t>☐ Ribeye</w:t>
      </w:r>
    </w:p>
    <w:p w14:paraId="217690A6" w14:textId="77777777" w:rsidR="008829E9" w:rsidRDefault="00000000">
      <w:r>
        <w:t>☐ Red onion chili crisp</w:t>
      </w:r>
    </w:p>
    <w:p w14:paraId="5C9802F3" w14:textId="77777777" w:rsidR="008829E9" w:rsidRDefault="00000000">
      <w:r>
        <w:t>☐ Fried potato  "grandma's potato"</w:t>
      </w:r>
    </w:p>
    <w:p w14:paraId="4EB60B87" w14:textId="77777777" w:rsidR="008829E9" w:rsidRDefault="00000000">
      <w:r>
        <w:t>☐ Maldon</w:t>
      </w:r>
    </w:p>
    <w:p w14:paraId="446B2BF2" w14:textId="77777777" w:rsidR="00267B33" w:rsidRDefault="00267B33"/>
    <w:p w14:paraId="33AE78B7" w14:textId="77777777" w:rsidR="00267B33" w:rsidRDefault="00267B33"/>
    <w:p w14:paraId="38E51F6C" w14:textId="77777777" w:rsidR="008829E9" w:rsidRDefault="00000000">
      <w:pPr>
        <w:pStyle w:val="Heading2"/>
      </w:pPr>
      <w:r>
        <w:lastRenderedPageBreak/>
        <w:t>cacio e pepe arancini</w:t>
      </w:r>
    </w:p>
    <w:p w14:paraId="48F342DB" w14:textId="77777777" w:rsidR="008829E9" w:rsidRDefault="00000000">
      <w:r>
        <w:t>☐ Arancini</w:t>
      </w:r>
    </w:p>
    <w:p w14:paraId="3758B67B" w14:textId="77777777" w:rsidR="008829E9" w:rsidRDefault="00000000">
      <w:r>
        <w:t>☐ Preserved lemon yogurt</w:t>
      </w:r>
    </w:p>
    <w:p w14:paraId="615D6E3D" w14:textId="77777777" w:rsidR="008829E9" w:rsidRDefault="00000000">
      <w:r>
        <w:t>☐ Pecorino</w:t>
      </w:r>
    </w:p>
    <w:p w14:paraId="585B0708" w14:textId="77777777" w:rsidR="008829E9" w:rsidRDefault="00000000">
      <w:pPr>
        <w:pStyle w:val="Heading2"/>
      </w:pPr>
      <w:r>
        <w:t>edamame fritter</w:t>
      </w:r>
    </w:p>
    <w:p w14:paraId="372994D3" w14:textId="77777777" w:rsidR="008829E9" w:rsidRDefault="00000000">
      <w:r>
        <w:t>☐ Edamame fritters</w:t>
      </w:r>
    </w:p>
    <w:p w14:paraId="513F311A" w14:textId="77777777" w:rsidR="008829E9" w:rsidRDefault="00000000">
      <w:r>
        <w:t xml:space="preserve">☐ Lavash chips </w:t>
      </w:r>
    </w:p>
    <w:p w14:paraId="004B931B" w14:textId="77777777" w:rsidR="008829E9" w:rsidRDefault="00000000">
      <w:r>
        <w:t>☐ Pickled beets</w:t>
      </w:r>
    </w:p>
    <w:p w14:paraId="6E57326C" w14:textId="77777777" w:rsidR="008829E9" w:rsidRDefault="00000000">
      <w:r>
        <w:t>☐ Picked dill</w:t>
      </w:r>
    </w:p>
    <w:p w14:paraId="22363B3F" w14:textId="77777777" w:rsidR="008829E9" w:rsidRDefault="00000000">
      <w:r>
        <w:t>☐ Tzatziki</w:t>
      </w:r>
    </w:p>
    <w:p w14:paraId="158B91DE" w14:textId="77777777" w:rsidR="008829E9" w:rsidRDefault="00000000">
      <w:r>
        <w:t>☐ Green hummus</w:t>
      </w:r>
    </w:p>
    <w:p w14:paraId="2667AB0C" w14:textId="77777777" w:rsidR="008829E9" w:rsidRDefault="00000000">
      <w:pPr>
        <w:pStyle w:val="Heading2"/>
      </w:pPr>
      <w:r>
        <w:t>mac &amp; cheese croquettes</w:t>
      </w:r>
    </w:p>
    <w:p w14:paraId="7219A414" w14:textId="77777777" w:rsidR="008829E9" w:rsidRDefault="00000000">
      <w:r>
        <w:t>☐ Mac and cheese croquettes</w:t>
      </w:r>
    </w:p>
    <w:p w14:paraId="5CB8805C" w14:textId="77777777" w:rsidR="008829E9" w:rsidRDefault="00000000">
      <w:r>
        <w:t>☐ Pimenton aioli</w:t>
      </w:r>
    </w:p>
    <w:p w14:paraId="2D21353F" w14:textId="77777777" w:rsidR="008829E9" w:rsidRDefault="00000000">
      <w:r>
        <w:t>☐ Truffles</w:t>
      </w:r>
    </w:p>
    <w:sectPr w:rsidR="008829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8703605">
    <w:abstractNumId w:val="8"/>
  </w:num>
  <w:num w:numId="2" w16cid:durableId="1254437073">
    <w:abstractNumId w:val="6"/>
  </w:num>
  <w:num w:numId="3" w16cid:durableId="1088696322">
    <w:abstractNumId w:val="5"/>
  </w:num>
  <w:num w:numId="4" w16cid:durableId="1789278690">
    <w:abstractNumId w:val="4"/>
  </w:num>
  <w:num w:numId="5" w16cid:durableId="1107387263">
    <w:abstractNumId w:val="7"/>
  </w:num>
  <w:num w:numId="6" w16cid:durableId="981083127">
    <w:abstractNumId w:val="3"/>
  </w:num>
  <w:num w:numId="7" w16cid:durableId="955869989">
    <w:abstractNumId w:val="2"/>
  </w:num>
  <w:num w:numId="8" w16cid:durableId="1572931692">
    <w:abstractNumId w:val="1"/>
  </w:num>
  <w:num w:numId="9" w16cid:durableId="213031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B33"/>
    <w:rsid w:val="0029639D"/>
    <w:rsid w:val="00326F90"/>
    <w:rsid w:val="008829E9"/>
    <w:rsid w:val="00AA1D8D"/>
    <w:rsid w:val="00B47730"/>
    <w:rsid w:val="00CB0664"/>
    <w:rsid w:val="00CF19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374A5"/>
  <w14:defaultImageDpi w14:val="300"/>
  <w15:docId w15:val="{844DE5A0-1157-0046-A552-0D977984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2024-09-10T16:05:00Z</cp:lastPrinted>
  <dcterms:created xsi:type="dcterms:W3CDTF">2013-12-23T23:15:00Z</dcterms:created>
  <dcterms:modified xsi:type="dcterms:W3CDTF">2024-09-11T16:20:00Z</dcterms:modified>
  <cp:category/>
</cp:coreProperties>
</file>