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D880" w14:textId="77777777" w:rsidR="00536B43" w:rsidRDefault="00000000">
      <w:pPr>
        <w:pStyle w:val="Title"/>
      </w:pPr>
      <w:r>
        <w:t>YSL x GQ Dinner Tuesday, October 1, 2024</w:t>
      </w:r>
    </w:p>
    <w:p w14:paraId="36CC96D2" w14:textId="77777777" w:rsidR="00536B43" w:rsidRDefault="00000000">
      <w:pPr>
        <w:pStyle w:val="Heading2"/>
      </w:pPr>
      <w:r>
        <w:t>Guests: 52</w:t>
      </w:r>
    </w:p>
    <w:p w14:paraId="61C2B47A" w14:textId="77777777" w:rsidR="00536B43" w:rsidRDefault="00000000">
      <w:pPr>
        <w:pStyle w:val="Heading2"/>
      </w:pPr>
      <w:r>
        <w:t>Start: 6:00 PM - 10:00 PM</w:t>
      </w:r>
    </w:p>
    <w:p w14:paraId="0592A363" w14:textId="77777777" w:rsidR="00536B43" w:rsidRDefault="00000000">
      <w:pPr>
        <w:pStyle w:val="Heading2"/>
      </w:pPr>
      <w:r>
        <w:t>caviar &amp; egg</w:t>
      </w:r>
    </w:p>
    <w:p w14:paraId="6592B221" w14:textId="77777777" w:rsidR="00536B43" w:rsidRDefault="00000000">
      <w:r>
        <w:t>☐ Egg yolk jam</w:t>
      </w:r>
    </w:p>
    <w:p w14:paraId="47C8796C" w14:textId="77777777" w:rsidR="00536B43" w:rsidRDefault="00000000">
      <w:r>
        <w:t>☐ Kaluga caviar</w:t>
      </w:r>
    </w:p>
    <w:p w14:paraId="70E7117A" w14:textId="77777777" w:rsidR="00536B43" w:rsidRDefault="00000000">
      <w:r>
        <w:t>☐ Creme fraiche gelee</w:t>
      </w:r>
    </w:p>
    <w:p w14:paraId="6B966F14" w14:textId="77777777" w:rsidR="00536B43" w:rsidRDefault="00000000">
      <w:r>
        <w:t xml:space="preserve">☐ Toasted brioche </w:t>
      </w:r>
    </w:p>
    <w:p w14:paraId="0530328D" w14:textId="77777777" w:rsidR="00536B43" w:rsidRDefault="00000000">
      <w:r>
        <w:t>☐ Chive batons</w:t>
      </w:r>
    </w:p>
    <w:p w14:paraId="25100E6F" w14:textId="77777777" w:rsidR="00536B43" w:rsidRDefault="00000000">
      <w:pPr>
        <w:pStyle w:val="Heading2"/>
      </w:pPr>
      <w:r>
        <w:t>hamachi crudo</w:t>
      </w:r>
    </w:p>
    <w:p w14:paraId="74068F8A" w14:textId="77777777" w:rsidR="00536B43" w:rsidRDefault="00000000">
      <w:r>
        <w:t>☐ Sliced hamachi</w:t>
      </w:r>
    </w:p>
    <w:p w14:paraId="3ABD8B75" w14:textId="77777777" w:rsidR="00536B43" w:rsidRDefault="00000000">
      <w:r>
        <w:t>☐ Yuzu pearl</w:t>
      </w:r>
    </w:p>
    <w:p w14:paraId="149BD7C1" w14:textId="77777777" w:rsidR="00536B43" w:rsidRDefault="00000000">
      <w:r>
        <w:t>☐ Togarashi</w:t>
      </w:r>
    </w:p>
    <w:p w14:paraId="39B0CF32" w14:textId="77777777" w:rsidR="00536B43" w:rsidRDefault="00000000">
      <w:r>
        <w:t>☐ Crispy sushi rice</w:t>
      </w:r>
    </w:p>
    <w:p w14:paraId="4F0980F6" w14:textId="77777777" w:rsidR="00536B43" w:rsidRDefault="00000000">
      <w:r>
        <w:t>☐ Hamachi dressing</w:t>
      </w:r>
    </w:p>
    <w:p w14:paraId="3AA5485E" w14:textId="77777777" w:rsidR="00536B43" w:rsidRDefault="00000000">
      <w:r>
        <w:t>☐ Picked cilantro</w:t>
      </w:r>
    </w:p>
    <w:p w14:paraId="71D6004F" w14:textId="77777777" w:rsidR="00536B43" w:rsidRDefault="00000000">
      <w:r>
        <w:t>☐ Maldon</w:t>
      </w:r>
    </w:p>
    <w:p w14:paraId="39D6BF73" w14:textId="77777777" w:rsidR="00536B43" w:rsidRDefault="00000000">
      <w:pPr>
        <w:pStyle w:val="Heading2"/>
      </w:pPr>
      <w:r>
        <w:t>gougeres</w:t>
      </w:r>
    </w:p>
    <w:p w14:paraId="7E7B7611" w14:textId="77777777" w:rsidR="00536B43" w:rsidRDefault="00000000">
      <w:r>
        <w:t>☐ Gougeres</w:t>
      </w:r>
    </w:p>
    <w:p w14:paraId="616D5B77" w14:textId="77777777" w:rsidR="00536B43" w:rsidRDefault="00000000">
      <w:r>
        <w:t>☐ Comte cream</w:t>
      </w:r>
    </w:p>
    <w:p w14:paraId="3B5AD6A6" w14:textId="77777777" w:rsidR="00536B43" w:rsidRDefault="00000000">
      <w:r>
        <w:t>☐ Espelette</w:t>
      </w:r>
    </w:p>
    <w:p w14:paraId="26E95FCB" w14:textId="77777777" w:rsidR="00536B43" w:rsidRDefault="00000000">
      <w:pPr>
        <w:pStyle w:val="Heading2"/>
      </w:pPr>
      <w:r>
        <w:t>28 day dry aged ribeye</w:t>
      </w:r>
    </w:p>
    <w:p w14:paraId="620CBF24" w14:textId="77777777" w:rsidR="00536B43" w:rsidRDefault="00000000">
      <w:r>
        <w:t>☐ Ribeye</w:t>
      </w:r>
    </w:p>
    <w:p w14:paraId="1E0DC476" w14:textId="77777777" w:rsidR="00536B43" w:rsidRDefault="00000000">
      <w:r>
        <w:lastRenderedPageBreak/>
        <w:t>☐ Red onion chili crisp</w:t>
      </w:r>
    </w:p>
    <w:p w14:paraId="1136AA6D" w14:textId="77777777" w:rsidR="00536B43" w:rsidRDefault="00000000">
      <w:r>
        <w:t>☐ Fried potato pave</w:t>
      </w:r>
    </w:p>
    <w:p w14:paraId="7934DCFA" w14:textId="77777777" w:rsidR="00536B43" w:rsidRDefault="00000000">
      <w:r>
        <w:t>☐ Maldon</w:t>
      </w:r>
    </w:p>
    <w:p w14:paraId="7C0E6AA9" w14:textId="77777777" w:rsidR="00536B43" w:rsidRDefault="00000000">
      <w:pPr>
        <w:pStyle w:val="Heading2"/>
      </w:pPr>
      <w:r>
        <w:t>cacio e pepe arancini</w:t>
      </w:r>
    </w:p>
    <w:p w14:paraId="501EE1BC" w14:textId="77777777" w:rsidR="00536B43" w:rsidRDefault="00000000">
      <w:r>
        <w:t>☐ Arancini</w:t>
      </w:r>
    </w:p>
    <w:p w14:paraId="4BC6CB61" w14:textId="77777777" w:rsidR="00536B43" w:rsidRDefault="00000000">
      <w:r>
        <w:t>☐ Preserved lemon yogurt</w:t>
      </w:r>
    </w:p>
    <w:p w14:paraId="2475192A" w14:textId="77777777" w:rsidR="00536B43" w:rsidRDefault="00000000">
      <w:r>
        <w:t>☐ Shaved pecorino</w:t>
      </w:r>
    </w:p>
    <w:p w14:paraId="3B531A54" w14:textId="77777777" w:rsidR="00536B43" w:rsidRDefault="00000000">
      <w:pPr>
        <w:pStyle w:val="Heading2"/>
      </w:pPr>
      <w:r>
        <w:t>guinness braised short rib</w:t>
      </w:r>
    </w:p>
    <w:p w14:paraId="7E25D996" w14:textId="77777777" w:rsidR="00536B43" w:rsidRDefault="00000000">
      <w:r>
        <w:t>☐ Braised short rib</w:t>
      </w:r>
    </w:p>
    <w:p w14:paraId="0D193DDD" w14:textId="77777777" w:rsidR="00536B43" w:rsidRDefault="00000000">
      <w:r>
        <w:t>☐ Root veg pave</w:t>
      </w:r>
    </w:p>
    <w:p w14:paraId="1C671031" w14:textId="77777777" w:rsidR="00536B43" w:rsidRDefault="00000000">
      <w:r>
        <w:t>☐ Parmesan</w:t>
      </w:r>
    </w:p>
    <w:p w14:paraId="38E4F786" w14:textId="77777777" w:rsidR="00536B43" w:rsidRDefault="00000000">
      <w:pPr>
        <w:pStyle w:val="Heading2"/>
      </w:pPr>
      <w:r>
        <w:t>gem lettuce salad</w:t>
      </w:r>
    </w:p>
    <w:p w14:paraId="42F8B3B6" w14:textId="77777777" w:rsidR="00536B43" w:rsidRDefault="00000000">
      <w:r>
        <w:t>☐ Avocado</w:t>
      </w:r>
    </w:p>
    <w:p w14:paraId="5A131366" w14:textId="77777777" w:rsidR="00536B43" w:rsidRDefault="00000000">
      <w:r>
        <w:t>☐ Poppy seed dressing</w:t>
      </w:r>
    </w:p>
    <w:p w14:paraId="28DC186E" w14:textId="77777777" w:rsidR="00536B43" w:rsidRDefault="00000000">
      <w:r>
        <w:t>☐ Manchego</w:t>
      </w:r>
    </w:p>
    <w:p w14:paraId="1EA20EC7" w14:textId="77777777" w:rsidR="00536B43" w:rsidRDefault="00000000">
      <w:pPr>
        <w:pStyle w:val="Heading2"/>
      </w:pPr>
      <w:r>
        <w:t>seared tuna</w:t>
      </w:r>
    </w:p>
    <w:p w14:paraId="4A1DA177" w14:textId="77777777" w:rsidR="00536B43" w:rsidRDefault="00000000">
      <w:r>
        <w:t>☐ Tuna spice</w:t>
      </w:r>
    </w:p>
    <w:p w14:paraId="6DC81C68" w14:textId="77777777" w:rsidR="00536B43" w:rsidRDefault="00000000">
      <w:r>
        <w:t>☐ Tuna loins</w:t>
      </w:r>
    </w:p>
    <w:p w14:paraId="30F6BB3E" w14:textId="77777777" w:rsidR="00536B43" w:rsidRDefault="00000000">
      <w:r>
        <w:t>☐ Tuna dressing</w:t>
      </w:r>
    </w:p>
    <w:p w14:paraId="0479FDF0" w14:textId="77777777" w:rsidR="00536B43" w:rsidRDefault="00000000">
      <w:r>
        <w:t>☐ Julienne green papaya</w:t>
      </w:r>
    </w:p>
    <w:p w14:paraId="570F8D71" w14:textId="77777777" w:rsidR="00536B43" w:rsidRDefault="00000000">
      <w:r>
        <w:t>☐ Julienne carrot</w:t>
      </w:r>
    </w:p>
    <w:p w14:paraId="0AB21D2B" w14:textId="77777777" w:rsidR="00536B43" w:rsidRDefault="00000000">
      <w:r>
        <w:t>☐ Julienne green mango</w:t>
      </w:r>
    </w:p>
    <w:p w14:paraId="6E15AA6C" w14:textId="77777777" w:rsidR="00536B43" w:rsidRDefault="00000000">
      <w:r>
        <w:t>☐ Pickled chilis</w:t>
      </w:r>
    </w:p>
    <w:p w14:paraId="5037ED17" w14:textId="77777777" w:rsidR="00536B43" w:rsidRDefault="00000000">
      <w:r>
        <w:t>☐ Pickled red onion</w:t>
      </w:r>
    </w:p>
    <w:p w14:paraId="0C8F6EF0" w14:textId="77777777" w:rsidR="00536B43" w:rsidRDefault="00000000">
      <w:r>
        <w:t>☐ Picked cilantro</w:t>
      </w:r>
    </w:p>
    <w:p w14:paraId="759FB005" w14:textId="77777777" w:rsidR="00536B43" w:rsidRDefault="00000000">
      <w:r>
        <w:lastRenderedPageBreak/>
        <w:t>☐ Taro chips</w:t>
      </w:r>
    </w:p>
    <w:p w14:paraId="0A30B0EC" w14:textId="77777777" w:rsidR="00536B43" w:rsidRDefault="00000000">
      <w:r>
        <w:t>☐ Lotus root chips</w:t>
      </w:r>
    </w:p>
    <w:p w14:paraId="09000004" w14:textId="77777777" w:rsidR="00536B43" w:rsidRDefault="00000000">
      <w:r>
        <w:t>☐ Crispy vermicelli</w:t>
      </w:r>
    </w:p>
    <w:p w14:paraId="600D485B" w14:textId="77777777" w:rsidR="00536B43" w:rsidRDefault="00000000">
      <w:pPr>
        <w:pStyle w:val="Heading2"/>
      </w:pPr>
      <w:r>
        <w:t>scallops ala plancha</w:t>
      </w:r>
    </w:p>
    <w:p w14:paraId="789DC005" w14:textId="77777777" w:rsidR="00536B43" w:rsidRDefault="00000000">
      <w:r>
        <w:t>☐ Sweet corn succotash</w:t>
      </w:r>
    </w:p>
    <w:p w14:paraId="56DC6E69" w14:textId="77777777" w:rsidR="00536B43" w:rsidRDefault="00000000">
      <w:r>
        <w:t>☐ Coco beans</w:t>
      </w:r>
    </w:p>
    <w:p w14:paraId="61848FE1" w14:textId="77777777" w:rsidR="00536B43" w:rsidRDefault="00000000">
      <w:r>
        <w:t>☐ Champagne gastrique</w:t>
      </w:r>
    </w:p>
    <w:p w14:paraId="35908D7F" w14:textId="26482D39" w:rsidR="00536B43" w:rsidRDefault="007D6FAB">
      <w:pPr>
        <w:pStyle w:val="Heading2"/>
      </w:pPr>
      <w:r>
        <w:t>Bistro steak</w:t>
      </w:r>
    </w:p>
    <w:p w14:paraId="0591040D" w14:textId="39FBB54E" w:rsidR="00536B43" w:rsidRDefault="00000000">
      <w:r>
        <w:t>☐ steak</w:t>
      </w:r>
    </w:p>
    <w:p w14:paraId="27552211" w14:textId="77777777" w:rsidR="00536B43" w:rsidRDefault="00000000">
      <w:r>
        <w:t>☐ Fondant potato</w:t>
      </w:r>
    </w:p>
    <w:p w14:paraId="0808BAA0" w14:textId="77777777" w:rsidR="00536B43" w:rsidRDefault="00000000">
      <w:r>
        <w:t>☐ Trumpet royale mushrooms</w:t>
      </w:r>
    </w:p>
    <w:p w14:paraId="51EC3470" w14:textId="77777777" w:rsidR="00536B43" w:rsidRDefault="00000000">
      <w:r>
        <w:t>☐ Sauce bordelaise</w:t>
      </w:r>
    </w:p>
    <w:p w14:paraId="5A318D14" w14:textId="77777777" w:rsidR="00536B43" w:rsidRDefault="00000000">
      <w:pPr>
        <w:pStyle w:val="Heading2"/>
      </w:pPr>
      <w:r>
        <w:t>Dry Goods/Tools</w:t>
      </w:r>
    </w:p>
    <w:p w14:paraId="39FE1B65" w14:textId="77777777" w:rsidR="00536B43" w:rsidRDefault="00000000">
      <w:r>
        <w:t>☐ C-folds</w:t>
      </w:r>
    </w:p>
    <w:p w14:paraId="646DD771" w14:textId="77777777" w:rsidR="00536B43" w:rsidRDefault="00000000">
      <w:r>
        <w:t>☐ Sani-wipes</w:t>
      </w:r>
    </w:p>
    <w:p w14:paraId="64EEFD83" w14:textId="77777777" w:rsidR="00536B43" w:rsidRDefault="00000000">
      <w:r>
        <w:t>☐ Gloves</w:t>
      </w:r>
    </w:p>
    <w:p w14:paraId="3F808745" w14:textId="77777777" w:rsidR="00536B43" w:rsidRDefault="00000000">
      <w:r>
        <w:t>☐ Tasting spoons</w:t>
      </w:r>
    </w:p>
    <w:p w14:paraId="40D2457F" w14:textId="77777777" w:rsidR="00536B43" w:rsidRDefault="00000000">
      <w:r>
        <w:t>☐ Piping bags</w:t>
      </w:r>
    </w:p>
    <w:p w14:paraId="5DC0F466" w14:textId="77777777" w:rsidR="00536B43" w:rsidRDefault="00000000">
      <w:r>
        <w:t>☐ Quarts</w:t>
      </w:r>
    </w:p>
    <w:p w14:paraId="4E6CD009" w14:textId="77777777" w:rsidR="00536B43" w:rsidRDefault="00000000">
      <w:r>
        <w:t>☐ Pints</w:t>
      </w:r>
    </w:p>
    <w:p w14:paraId="063BB9EE" w14:textId="61C6869B" w:rsidR="007D6FAB" w:rsidRDefault="007D6FAB" w:rsidP="007D6FAB">
      <w:r>
        <w:t xml:space="preserve">☐ </w:t>
      </w:r>
      <w:r>
        <w:t>Lids</w:t>
      </w:r>
    </w:p>
    <w:p w14:paraId="2FD47FE8" w14:textId="77777777" w:rsidR="007D6FAB" w:rsidRDefault="007D6FAB"/>
    <w:sectPr w:rsidR="007D6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020992">
    <w:abstractNumId w:val="8"/>
  </w:num>
  <w:num w:numId="2" w16cid:durableId="1734889110">
    <w:abstractNumId w:val="6"/>
  </w:num>
  <w:num w:numId="3" w16cid:durableId="1988581620">
    <w:abstractNumId w:val="5"/>
  </w:num>
  <w:num w:numId="4" w16cid:durableId="237594521">
    <w:abstractNumId w:val="4"/>
  </w:num>
  <w:num w:numId="5" w16cid:durableId="1160657574">
    <w:abstractNumId w:val="7"/>
  </w:num>
  <w:num w:numId="6" w16cid:durableId="695665744">
    <w:abstractNumId w:val="3"/>
  </w:num>
  <w:num w:numId="7" w16cid:durableId="1775975193">
    <w:abstractNumId w:val="2"/>
  </w:num>
  <w:num w:numId="8" w16cid:durableId="427507830">
    <w:abstractNumId w:val="1"/>
  </w:num>
  <w:num w:numId="9" w16cid:durableId="13577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B43"/>
    <w:rsid w:val="007D6FAB"/>
    <w:rsid w:val="009371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D3ED0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2024-09-27T14:03:00Z</dcterms:modified>
  <cp:category/>
</cp:coreProperties>
</file>