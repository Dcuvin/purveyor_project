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Wednesday, July 9,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5:30 PM - 7:30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Smoked Whitefish</w:t>
      </w:r>
    </w:p>
    <w:p>
      <w:r>
        <w:t>☐ Whitefish salad</w:t>
      </w:r>
    </w:p>
    <w:p>
      <w:r>
        <w:t>☐ Cucumber cups</w:t>
      </w:r>
    </w:p>
    <w:p>
      <w:r>
        <w:t>☐ Trout roe</w:t>
      </w:r>
    </w:p>
    <w:p>
      <w:r>
        <w:t>☐ Picked dill</w:t>
      </w:r>
    </w:p>
    <w:p>
      <w:pPr>
        <w:pStyle w:val="Heading2"/>
      </w:pPr>
      <w:r>
        <w:t>Cucumber</w:t>
      </w:r>
    </w:p>
    <w:p>
      <w:r>
        <w:t>☐ Cucmber tea sandwiches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Steelhead Salmon</w:t>
      </w:r>
    </w:p>
    <w:p>
      <w:r>
        <w:t>☐ Asparagus</w:t>
      </w:r>
    </w:p>
    <w:p>
      <w:r>
        <w:t>☐ Blanched favas</w:t>
      </w:r>
    </w:p>
    <w:p>
      <w:r>
        <w:t>☐ Butterbeans</w:t>
      </w:r>
    </w:p>
    <w:p>
      <w:r>
        <w:t>☐ Steelhead trout portions</w:t>
      </w:r>
    </w:p>
    <w:p>
      <w:r>
        <w:t>☐ Butterbeans</w:t>
      </w:r>
    </w:p>
    <w:p>
      <w:r>
        <w:t>☐ Spring onion broth</w:t>
      </w:r>
    </w:p>
    <w:p>
      <w:r>
        <w:t>☐ Allium coins</w:t>
      </w:r>
    </w:p>
    <w:p>
      <w:pPr>
        <w:pStyle w:val="Heading2"/>
      </w:pPr>
      <w:r>
        <w:t>Grilled Asparagus</w:t>
      </w:r>
    </w:p>
    <w:p>
      <w:r>
        <w:t>☐ Asparagus</w:t>
      </w:r>
    </w:p>
    <w:p>
      <w:r>
        <w:t>☐ Marinated cherry tomatoes</w:t>
      </w:r>
    </w:p>
    <w:p>
      <w:r>
        <w:t>☐ Asparagus marinade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