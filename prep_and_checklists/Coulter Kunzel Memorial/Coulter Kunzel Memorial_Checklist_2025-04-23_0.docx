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9052" w14:textId="77777777" w:rsidR="001C6D89" w:rsidRDefault="00000000">
      <w:pPr>
        <w:pStyle w:val="Title"/>
      </w:pPr>
      <w:r>
        <w:t>Coulter Kunzel Memorial Event End Time: 4:00 PM</w:t>
      </w:r>
    </w:p>
    <w:p w14:paraId="7BB566F6" w14:textId="77777777" w:rsidR="001C6D89" w:rsidRDefault="00000000">
      <w:pPr>
        <w:pStyle w:val="Heading2"/>
      </w:pPr>
      <w:r>
        <w:t>Guests: Guest Count: N/A</w:t>
      </w:r>
    </w:p>
    <w:p w14:paraId="793BEF03" w14:textId="77777777" w:rsidR="001C6D89" w:rsidRDefault="00000000">
      <w:pPr>
        <w:pStyle w:val="Heading2"/>
      </w:pPr>
      <w:r>
        <w:t>Start: Event Start Time: 12:00 PM</w:t>
      </w:r>
    </w:p>
    <w:p w14:paraId="0B4D4BD7" w14:textId="77777777" w:rsidR="001C6D89" w:rsidRDefault="00000000">
      <w:pPr>
        <w:pStyle w:val="Heading2"/>
      </w:pPr>
      <w:r>
        <w:t>caviar &amp; egg</w:t>
      </w:r>
    </w:p>
    <w:p w14:paraId="2F63336D" w14:textId="77777777" w:rsidR="001C6D89" w:rsidRDefault="00000000">
      <w:r>
        <w:t>☐ Creme fraiche gelee</w:t>
      </w:r>
    </w:p>
    <w:p w14:paraId="0BB8988B" w14:textId="77777777" w:rsidR="001C6D89" w:rsidRDefault="00000000">
      <w:r>
        <w:t>☐ Toasted brioche rounds</w:t>
      </w:r>
    </w:p>
    <w:p w14:paraId="43C0CBF6" w14:textId="77777777" w:rsidR="001C6D89" w:rsidRDefault="00000000">
      <w:r>
        <w:t>☐ Egg yolk jam</w:t>
      </w:r>
    </w:p>
    <w:p w14:paraId="565D7070" w14:textId="77777777" w:rsidR="001C6D89" w:rsidRDefault="00000000">
      <w:r>
        <w:t>☐ Kaluga caviar</w:t>
      </w:r>
    </w:p>
    <w:p w14:paraId="59AF4AE2" w14:textId="77777777" w:rsidR="001C6D89" w:rsidRDefault="00000000">
      <w:r>
        <w:t>☐ Chive batons</w:t>
      </w:r>
    </w:p>
    <w:p w14:paraId="34D8A3E8" w14:textId="77777777" w:rsidR="001C6D89" w:rsidRDefault="00000000">
      <w:pPr>
        <w:pStyle w:val="Heading2"/>
      </w:pPr>
      <w:r>
        <w:t>lobster roll</w:t>
      </w:r>
    </w:p>
    <w:p w14:paraId="7614D305" w14:textId="77777777" w:rsidR="001C6D89" w:rsidRDefault="00000000">
      <w:r>
        <w:t>☐ Lobster salad</w:t>
      </w:r>
    </w:p>
    <w:p w14:paraId="17F05B8F" w14:textId="77777777" w:rsidR="001C6D89" w:rsidRDefault="00000000">
      <w:r>
        <w:t>☐ Brioche buns</w:t>
      </w:r>
    </w:p>
    <w:p w14:paraId="7AF53046" w14:textId="77777777" w:rsidR="001C6D89" w:rsidRDefault="00000000">
      <w:r>
        <w:t>☐ Picked chervil</w:t>
      </w:r>
    </w:p>
    <w:p w14:paraId="4ADE37AD" w14:textId="77777777" w:rsidR="001C6D89" w:rsidRDefault="00000000">
      <w:pPr>
        <w:pStyle w:val="Heading2"/>
      </w:pPr>
      <w:r>
        <w:t>caviar</w:t>
      </w:r>
    </w:p>
    <w:p w14:paraId="4A0AB553" w14:textId="77777777" w:rsidR="001C6D89" w:rsidRDefault="00000000">
      <w:r>
        <w:t>☐ Kaluga caviar</w:t>
      </w:r>
    </w:p>
    <w:p w14:paraId="17DB03F3" w14:textId="77777777" w:rsidR="001C6D89" w:rsidRDefault="00000000">
      <w:r>
        <w:t>☐ Chive batons</w:t>
      </w:r>
    </w:p>
    <w:p w14:paraId="4833501A" w14:textId="77777777" w:rsidR="001C6D89" w:rsidRDefault="00000000">
      <w:r>
        <w:t>☐ Fried mini hashbrowns</w:t>
      </w:r>
    </w:p>
    <w:p w14:paraId="7394D294" w14:textId="77777777" w:rsidR="001C6D89" w:rsidRDefault="00000000">
      <w:r>
        <w:t>☐ Whipped smoked creme fraiche</w:t>
      </w:r>
    </w:p>
    <w:p w14:paraId="2F5F6F81" w14:textId="77777777" w:rsidR="001C6D89" w:rsidRDefault="00000000">
      <w:pPr>
        <w:pStyle w:val="Heading2"/>
      </w:pPr>
      <w:r>
        <w:t>shrimp toast</w:t>
      </w:r>
    </w:p>
    <w:p w14:paraId="7B456560" w14:textId="77777777" w:rsidR="001C6D89" w:rsidRDefault="00000000">
      <w:r>
        <w:t>☐ Fried shrimp toast</w:t>
      </w:r>
    </w:p>
    <w:p w14:paraId="304F18F3" w14:textId="77777777" w:rsidR="001C6D89" w:rsidRDefault="00000000">
      <w:r>
        <w:t>☐ Togarashi aioli</w:t>
      </w:r>
    </w:p>
    <w:p w14:paraId="657CEC88" w14:textId="77777777" w:rsidR="001C6D89" w:rsidRDefault="00000000">
      <w:r>
        <w:t>☐ Picked delfino cilantro</w:t>
      </w:r>
    </w:p>
    <w:p w14:paraId="048AF779" w14:textId="77777777" w:rsidR="001C6D89" w:rsidRDefault="00000000">
      <w:pPr>
        <w:pStyle w:val="Heading2"/>
      </w:pPr>
      <w:r>
        <w:lastRenderedPageBreak/>
        <w:t>mushroom tartlet</w:t>
      </w:r>
    </w:p>
    <w:p w14:paraId="62449D2B" w14:textId="77777777" w:rsidR="001C6D89" w:rsidRDefault="00000000">
      <w:r>
        <w:t>☐ Mushroom custard</w:t>
      </w:r>
    </w:p>
    <w:p w14:paraId="7D4E6E02" w14:textId="77777777" w:rsidR="001C6D89" w:rsidRDefault="00000000">
      <w:r>
        <w:t>☐ Puffed pastry</w:t>
      </w:r>
    </w:p>
    <w:p w14:paraId="44DF3870" w14:textId="77777777" w:rsidR="001C6D89" w:rsidRDefault="00000000">
      <w:r>
        <w:t>☐ Pick thyme</w:t>
      </w:r>
    </w:p>
    <w:p w14:paraId="42850850" w14:textId="77777777" w:rsidR="001C6D89" w:rsidRDefault="00000000">
      <w:r>
        <w:t xml:space="preserve">☐ Pickled beech mushroom </w:t>
      </w:r>
    </w:p>
    <w:p w14:paraId="049CC6EC" w14:textId="77777777" w:rsidR="001C6D89" w:rsidRDefault="00000000">
      <w:pPr>
        <w:pStyle w:val="Heading2"/>
      </w:pPr>
      <w:r>
        <w:t>risotto fritter</w:t>
      </w:r>
    </w:p>
    <w:p w14:paraId="0D8807C1" w14:textId="77777777" w:rsidR="001C6D89" w:rsidRDefault="00000000">
      <w:r>
        <w:t>☐ Fried arancini</w:t>
      </w:r>
    </w:p>
    <w:p w14:paraId="369E3D8C" w14:textId="77777777" w:rsidR="001C6D89" w:rsidRDefault="00000000">
      <w:r>
        <w:t>☐ Basil aioli</w:t>
      </w:r>
    </w:p>
    <w:p w14:paraId="6FABF3CE" w14:textId="77777777" w:rsidR="001C6D89" w:rsidRDefault="00000000">
      <w:r>
        <w:t>☐ Shaved parm</w:t>
      </w:r>
    </w:p>
    <w:p w14:paraId="32B51EC5" w14:textId="77777777" w:rsidR="001C6D89" w:rsidRDefault="00000000">
      <w:pPr>
        <w:pStyle w:val="Heading2"/>
      </w:pPr>
      <w:r>
        <w:t>braised short rib</w:t>
      </w:r>
    </w:p>
    <w:p w14:paraId="696A4BD9" w14:textId="77777777" w:rsidR="001C6D89" w:rsidRDefault="00000000">
      <w:r>
        <w:t>☐ Pickled red onions</w:t>
      </w:r>
    </w:p>
    <w:p w14:paraId="2DECAD55" w14:textId="77777777" w:rsidR="001C6D89" w:rsidRDefault="00000000">
      <w:r>
        <w:t>☐ Braised short rib</w:t>
      </w:r>
    </w:p>
    <w:p w14:paraId="6BC26620" w14:textId="77777777" w:rsidR="001C6D89" w:rsidRDefault="00000000">
      <w:r>
        <w:t xml:space="preserve">☐ Baked arepa </w:t>
      </w:r>
    </w:p>
    <w:p w14:paraId="1BD4C812" w14:textId="77777777" w:rsidR="001C6D89" w:rsidRDefault="00000000">
      <w:r>
        <w:t>☐ Piquillo pepper puree</w:t>
      </w:r>
    </w:p>
    <w:p w14:paraId="4D0C2A56" w14:textId="77777777" w:rsidR="001C6D89" w:rsidRDefault="00000000">
      <w:r>
        <w:t>☐ Herb garnish</w:t>
      </w:r>
    </w:p>
    <w:p w14:paraId="66C1103D" w14:textId="77777777" w:rsidR="001C6D89" w:rsidRDefault="00000000">
      <w:r>
        <w:t>☐ Induction burner</w:t>
      </w:r>
    </w:p>
    <w:p w14:paraId="1798DCB0" w14:textId="77777777" w:rsidR="001C6D89" w:rsidRDefault="00000000">
      <w:r>
        <w:t>☐ Half hotel pan for short rib</w:t>
      </w:r>
    </w:p>
    <w:p w14:paraId="5E570E53" w14:textId="77777777" w:rsidR="001C6D89" w:rsidRDefault="00000000">
      <w:pPr>
        <w:pStyle w:val="Heading2"/>
      </w:pPr>
      <w:r>
        <w:t>ny strip steak</w:t>
      </w:r>
    </w:p>
    <w:p w14:paraId="4CCD5D71" w14:textId="77777777" w:rsidR="001C6D89" w:rsidRDefault="00000000">
      <w:r>
        <w:t>☐ Red onion chili crisp</w:t>
      </w:r>
    </w:p>
    <w:p w14:paraId="7D86A957" w14:textId="77777777" w:rsidR="001C6D89" w:rsidRDefault="00000000">
      <w:r>
        <w:t>☐ Seared strip loin steaks</w:t>
      </w:r>
    </w:p>
    <w:p w14:paraId="321B6106" w14:textId="77777777" w:rsidR="001C6D89" w:rsidRDefault="00000000">
      <w:r>
        <w:t>☐ Horseradish cream</w:t>
      </w:r>
    </w:p>
    <w:p w14:paraId="5F65E4BE" w14:textId="77777777" w:rsidR="001C6D89" w:rsidRDefault="00000000">
      <w:r>
        <w:t>☐ Rectangle brioche toast</w:t>
      </w:r>
    </w:p>
    <w:p w14:paraId="63052463" w14:textId="77777777" w:rsidR="001C6D89" w:rsidRDefault="00000000">
      <w:r>
        <w:t>☐ Finely cut chives</w:t>
      </w:r>
    </w:p>
    <w:p w14:paraId="2A79B3F6" w14:textId="4A8E5357" w:rsidR="00F368CA" w:rsidRDefault="00F368CA" w:rsidP="00F368CA">
      <w:pPr>
        <w:pStyle w:val="Heading2"/>
      </w:pPr>
      <w:r>
        <w:t>Cucumber Tea sandwich</w:t>
      </w:r>
    </w:p>
    <w:p w14:paraId="3C270E25" w14:textId="0968B6F7" w:rsidR="00F368CA" w:rsidRDefault="00F368CA" w:rsidP="00F368CA">
      <w:r>
        <w:t xml:space="preserve">☐ </w:t>
      </w:r>
      <w:r>
        <w:t>Cucumber tea sandwiches</w:t>
      </w:r>
    </w:p>
    <w:p w14:paraId="71B83AE7" w14:textId="09EBB660" w:rsidR="00F368CA" w:rsidRDefault="00F368CA" w:rsidP="00F368CA">
      <w:pPr>
        <w:pStyle w:val="Heading2"/>
      </w:pPr>
      <w:r>
        <w:lastRenderedPageBreak/>
        <w:t xml:space="preserve">Salmon </w:t>
      </w:r>
      <w:r>
        <w:t>Tea sandwich</w:t>
      </w:r>
    </w:p>
    <w:p w14:paraId="4C7360E7" w14:textId="62CE8C9E" w:rsidR="00F368CA" w:rsidRDefault="00F368CA" w:rsidP="00F368CA">
      <w:r>
        <w:t xml:space="preserve">☐ </w:t>
      </w:r>
      <w:r>
        <w:t>Salmon tea sandwiches</w:t>
      </w:r>
    </w:p>
    <w:p w14:paraId="6A0F3FC5" w14:textId="77777777" w:rsidR="00F368CA" w:rsidRDefault="00F368CA" w:rsidP="00F368CA"/>
    <w:p w14:paraId="272CD6C5" w14:textId="2A1DFE4F" w:rsidR="00F368CA" w:rsidRDefault="00F368CA" w:rsidP="00F368CA">
      <w:pPr>
        <w:pStyle w:val="Heading2"/>
      </w:pPr>
      <w:r>
        <w:t xml:space="preserve">Prosciutto cotto </w:t>
      </w:r>
      <w:r>
        <w:t>Tea sandwich</w:t>
      </w:r>
    </w:p>
    <w:p w14:paraId="7E380606" w14:textId="79ADED23" w:rsidR="00F368CA" w:rsidRDefault="00F368CA" w:rsidP="00F368CA">
      <w:r>
        <w:t xml:space="preserve">☐ </w:t>
      </w:r>
      <w:r>
        <w:t xml:space="preserve">Prosciutto Cotto </w:t>
      </w:r>
      <w:r>
        <w:t>tea sandwiches</w:t>
      </w:r>
    </w:p>
    <w:p w14:paraId="206F42A4" w14:textId="6D811252" w:rsidR="00F368CA" w:rsidRDefault="00F368CA" w:rsidP="00F368CA">
      <w:pPr>
        <w:pStyle w:val="Heading2"/>
      </w:pPr>
      <w:r>
        <w:t>C</w:t>
      </w:r>
      <w:r>
        <w:t>hicken salad</w:t>
      </w:r>
      <w:r>
        <w:t xml:space="preserve"> Tea sandwich</w:t>
      </w:r>
    </w:p>
    <w:p w14:paraId="675C5FC6" w14:textId="0D3A501D" w:rsidR="00F368CA" w:rsidRDefault="00F368CA" w:rsidP="00F368CA">
      <w:r>
        <w:t>☐ C</w:t>
      </w:r>
      <w:r>
        <w:t xml:space="preserve">hicken salad </w:t>
      </w:r>
      <w:r>
        <w:t>tea sandwiches</w:t>
      </w:r>
    </w:p>
    <w:p w14:paraId="1C8B63A0" w14:textId="0A2811AC" w:rsidR="00F368CA" w:rsidRDefault="00F368CA"/>
    <w:p w14:paraId="5751E239" w14:textId="77777777" w:rsidR="001C6D89" w:rsidRDefault="00000000">
      <w:pPr>
        <w:pStyle w:val="Heading2"/>
      </w:pPr>
      <w:r>
        <w:t>Dry Goods/Tools</w:t>
      </w:r>
    </w:p>
    <w:p w14:paraId="7B609300" w14:textId="77777777" w:rsidR="001C6D89" w:rsidRDefault="00000000">
      <w:r>
        <w:t>☐ Maldon</w:t>
      </w:r>
    </w:p>
    <w:p w14:paraId="42F44F3A" w14:textId="77777777" w:rsidR="001C6D89" w:rsidRDefault="00000000">
      <w:r>
        <w:t>☐ Evoo</w:t>
      </w:r>
    </w:p>
    <w:p w14:paraId="31903106" w14:textId="77777777" w:rsidR="001C6D89" w:rsidRDefault="00000000">
      <w:r>
        <w:t>☐ C-folds</w:t>
      </w:r>
    </w:p>
    <w:p w14:paraId="03B57B90" w14:textId="77777777" w:rsidR="001C6D89" w:rsidRDefault="00000000">
      <w:r>
        <w:t>☐ Vodka spray</w:t>
      </w:r>
    </w:p>
    <w:p w14:paraId="6452089F" w14:textId="77777777" w:rsidR="001C6D89" w:rsidRDefault="00000000">
      <w:r>
        <w:t>☐ Quarter sheet trays</w:t>
      </w:r>
    </w:p>
    <w:p w14:paraId="3A219647" w14:textId="77777777" w:rsidR="001C6D89" w:rsidRDefault="00000000">
      <w:r>
        <w:t>☐ Half sheet trays</w:t>
      </w:r>
    </w:p>
    <w:p w14:paraId="358EE574" w14:textId="77777777" w:rsidR="001C6D89" w:rsidRDefault="00000000">
      <w:r>
        <w:t>☐ Catering trays</w:t>
      </w:r>
    </w:p>
    <w:p w14:paraId="46056DCE" w14:textId="77777777" w:rsidR="001C6D89" w:rsidRDefault="00000000">
      <w:r>
        <w:t>☐ Cutting boards</w:t>
      </w:r>
    </w:p>
    <w:p w14:paraId="5952496E" w14:textId="77777777" w:rsidR="001C6D89" w:rsidRDefault="00000000">
      <w:r>
        <w:t>☐ Mixing bowls</w:t>
      </w:r>
    </w:p>
    <w:p w14:paraId="44D7F9BF" w14:textId="77777777" w:rsidR="001C6D89" w:rsidRDefault="00000000">
      <w:r>
        <w:t>☐ Sani-wipes</w:t>
      </w:r>
    </w:p>
    <w:p w14:paraId="2C94E6BC" w14:textId="77777777" w:rsidR="001C6D89" w:rsidRDefault="00000000">
      <w:r>
        <w:t>☐ Gloves</w:t>
      </w:r>
    </w:p>
    <w:p w14:paraId="676485AC" w14:textId="77777777" w:rsidR="001C6D89" w:rsidRDefault="00000000">
      <w:r>
        <w:t>☐ Tasting spoons</w:t>
      </w:r>
    </w:p>
    <w:p w14:paraId="16690D59" w14:textId="77777777" w:rsidR="001C6D89" w:rsidRDefault="00000000">
      <w:r>
        <w:t>☐ Piping bags</w:t>
      </w:r>
    </w:p>
    <w:p w14:paraId="5731DE75" w14:textId="77777777" w:rsidR="001C6D89" w:rsidRDefault="00000000">
      <w:r>
        <w:t>☐ Quarts</w:t>
      </w:r>
    </w:p>
    <w:p w14:paraId="2F300127" w14:textId="77777777" w:rsidR="001C6D89" w:rsidRDefault="00000000">
      <w:r>
        <w:t>☐ Pints</w:t>
      </w:r>
    </w:p>
    <w:p w14:paraId="5FA8F60E" w14:textId="77777777" w:rsidR="001C6D89" w:rsidRDefault="00000000">
      <w:r>
        <w:t>☐ Lids</w:t>
      </w:r>
    </w:p>
    <w:sectPr w:rsidR="001C6D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982582">
    <w:abstractNumId w:val="8"/>
  </w:num>
  <w:num w:numId="2" w16cid:durableId="371803625">
    <w:abstractNumId w:val="6"/>
  </w:num>
  <w:num w:numId="3" w16cid:durableId="459147947">
    <w:abstractNumId w:val="5"/>
  </w:num>
  <w:num w:numId="4" w16cid:durableId="1996448955">
    <w:abstractNumId w:val="4"/>
  </w:num>
  <w:num w:numId="5" w16cid:durableId="280308160">
    <w:abstractNumId w:val="7"/>
  </w:num>
  <w:num w:numId="6" w16cid:durableId="1547907111">
    <w:abstractNumId w:val="3"/>
  </w:num>
  <w:num w:numId="7" w16cid:durableId="1630016539">
    <w:abstractNumId w:val="2"/>
  </w:num>
  <w:num w:numId="8" w16cid:durableId="203911821">
    <w:abstractNumId w:val="1"/>
  </w:num>
  <w:num w:numId="9" w16cid:durableId="671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D89"/>
    <w:rsid w:val="0029639D"/>
    <w:rsid w:val="00326F90"/>
    <w:rsid w:val="00704678"/>
    <w:rsid w:val="00AA1D8D"/>
    <w:rsid w:val="00B47730"/>
    <w:rsid w:val="00CB0664"/>
    <w:rsid w:val="00F368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B3775"/>
  <w14:defaultImageDpi w14:val="300"/>
  <w15:docId w15:val="{ABBF0EA0-56B5-6140-BB17-20DF921C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2025-04-26T13:19:00Z</dcterms:modified>
  <cp:category/>
</cp:coreProperties>
</file>