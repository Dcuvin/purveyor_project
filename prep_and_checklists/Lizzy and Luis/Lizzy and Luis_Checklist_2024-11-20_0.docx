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Lizzy and Luis Canapes</w:t>
      </w:r>
    </w:p>
    <w:p>
      <w:pPr>
        <w:pStyle w:val="Heading2"/>
      </w:pPr>
      <w:r>
        <w:t>Guests: 4:30 PM - 9:00 PM</w:t>
      </w:r>
    </w:p>
    <w:p>
      <w:pPr>
        <w:pStyle w:val="Heading2"/>
      </w:pPr>
      <w:r>
        <w:t>Start: Friday, November 22, 2024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