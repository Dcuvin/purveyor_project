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Lizzy and Luis Friday, November 22, 2024</w:t>
      </w:r>
    </w:p>
    <w:p>
      <w:pPr>
        <w:pStyle w:val="Heading2"/>
      </w:pPr>
      <w:r>
        <w:t>Guests: 100</w:t>
      </w:r>
    </w:p>
    <w:p>
      <w:pPr>
        <w:pStyle w:val="Heading2"/>
      </w:pPr>
      <w:r>
        <w:t>Start: 4:30 PM - 8:30 PM</w:t>
      </w:r>
    </w:p>
    <w:p>
      <w:pPr>
        <w:pStyle w:val="Heading2"/>
      </w:pPr>
      <w:r>
        <w:t>smoked salmon toast</w:t>
      </w:r>
    </w:p>
    <w:p>
      <w:r>
        <w:t>☐ Salmon toast</w:t>
      </w:r>
    </w:p>
    <w:p>
      <w:r>
        <w:t>☐ Jalapeno cream cheese</w:t>
      </w:r>
    </w:p>
    <w:p>
      <w:r>
        <w:t>☐ Picked dill</w:t>
      </w:r>
    </w:p>
    <w:p>
      <w:r>
        <w:t>☐ Trout roe</w:t>
      </w:r>
    </w:p>
    <w:p>
      <w:pPr>
        <w:pStyle w:val="Heading2"/>
      </w:pPr>
      <w:r>
        <w:t>beef tartare</w:t>
      </w:r>
    </w:p>
    <w:p>
      <w:r>
        <w:t>☐ Bison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raw bar</w:t>
      </w:r>
    </w:p>
    <w:p>
      <w:r>
        <w:t>☐ Kusshi oyster</w:t>
      </w:r>
    </w:p>
    <w:p>
      <w:r>
        <w:t>☐ Shrimp cocktail</w:t>
      </w:r>
    </w:p>
    <w:p>
      <w:r>
        <w:t>☐ Jonah crab claws</w:t>
      </w:r>
    </w:p>
    <w:p>
      <w:r>
        <w:t>☐ Tuna</w:t>
      </w:r>
    </w:p>
    <w:p>
      <w:r>
        <w:t>☐ Hamachi</w:t>
      </w:r>
    </w:p>
    <w:p>
      <w:r>
        <w:t>☐ Ora salmon</w:t>
      </w:r>
    </w:p>
    <w:p>
      <w:r>
        <w:t>☐ Ponzu sauce</w:t>
      </w:r>
    </w:p>
    <w:p>
      <w:r>
        <w:t>☐ Cocktail sauce</w:t>
      </w:r>
    </w:p>
    <w:p>
      <w:r>
        <w:t>☐ Tabasco</w:t>
      </w:r>
    </w:p>
    <w:p>
      <w:r>
        <w:t>☐ Cut lemons</w:t>
      </w:r>
    </w:p>
    <w:p>
      <w:r>
        <w:t>☐ Cut limes</w:t>
      </w:r>
    </w:p>
    <w:p>
      <w:pPr>
        <w:pStyle w:val="Heading2"/>
      </w:pPr>
      <w:r>
        <w:t>mezze board</w:t>
      </w:r>
    </w:p>
    <w:p>
      <w:r>
        <w:t>☐ Tzatziki</w:t>
      </w:r>
    </w:p>
    <w:p>
      <w:r>
        <w:t>☐ Olive tapenade</w:t>
      </w:r>
    </w:p>
    <w:p>
      <w:r>
        <w:t>☐ Muhammara red pepper dip</w:t>
      </w:r>
    </w:p>
    <w:p>
      <w:r>
        <w:t>☐ Harissa scented falafel</w:t>
      </w:r>
    </w:p>
    <w:p>
      <w:r>
        <w:t>☐ Giardinera</w:t>
      </w:r>
    </w:p>
    <w:p>
      <w:r>
        <w:t>☐ Lavash chips</w:t>
      </w:r>
    </w:p>
    <w:p>
      <w:r>
        <w:t>☐ Zaatar pita</w:t>
      </w:r>
    </w:p>
    <w:p>
      <w:r>
        <w:t>☐ Pomegranate seeds</w:t>
      </w:r>
    </w:p>
    <w:p>
      <w:pPr>
        <w:pStyle w:val="Heading2"/>
      </w:pPr>
      <w:r>
        <w:t>mexican station</w:t>
      </w:r>
    </w:p>
    <w:p>
      <w:r>
        <w:t>☐ Tuna tostada</w:t>
      </w:r>
    </w:p>
    <w:p>
      <w:r>
        <w:t>☐ Scallop aguachile</w:t>
      </w:r>
    </w:p>
    <w:p>
      <w:r>
        <w:t>☐ Braised brisket for tacos</w:t>
      </w:r>
    </w:p>
    <w:p>
      <w:r>
        <w:t>☐ Lamb barbacoa</w:t>
      </w:r>
    </w:p>
    <w:p>
      <w:r>
        <w:t>☐ Sliced red onion</w:t>
      </w:r>
    </w:p>
    <w:p>
      <w:r>
        <w:t>☐ Sliced jalapenos</w:t>
      </w:r>
    </w:p>
    <w:p>
      <w:r>
        <w:t>☐ Diced tomato</w:t>
      </w:r>
    </w:p>
    <w:p>
      <w:r>
        <w:t>☐ Sliced radish</w:t>
      </w:r>
    </w:p>
    <w:p>
      <w:r>
        <w:t>☐ Cilantro</w:t>
      </w:r>
    </w:p>
    <w:p>
      <w:r>
        <w:t>☐ Lime wedges</w:t>
      </w:r>
    </w:p>
    <w:p>
      <w:r>
        <w:t>☐ Queso fresco</w:t>
      </w:r>
    </w:p>
    <w:p>
      <w:r>
        <w:t>☐ Queso cotija</w:t>
      </w:r>
    </w:p>
    <w:p>
      <w:r>
        <w:t>☐ Salsa roja</w:t>
      </w:r>
    </w:p>
    <w:p>
      <w:r>
        <w:t>☐ Pico de gallo</w:t>
      </w:r>
    </w:p>
    <w:p>
      <w:r>
        <w:t>☐ Salsa verde</w:t>
      </w:r>
    </w:p>
    <w:p>
      <w:r>
        <w:t>☐ Flour tortillas</w:t>
      </w:r>
    </w:p>
    <w:p>
      <w:r>
        <w:t>☐ Corn tortillas</w:t>
      </w:r>
    </w:p>
    <w:p>
      <w:r>
        <w:t>☐ Tortilla chips</w:t>
      </w:r>
    </w:p>
    <w:p>
      <w:r>
        <w:t>☐ Black beans</w:t>
      </w:r>
    </w:p>
    <w:p>
      <w:r>
        <w:t>☐ Mexican rice</w:t>
      </w:r>
    </w:p>
    <w:p>
      <w:r>
        <w:t>☐ Crema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