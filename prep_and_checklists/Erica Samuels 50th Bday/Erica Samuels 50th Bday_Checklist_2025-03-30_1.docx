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7748" w14:textId="77777777" w:rsidR="00BD5BE7" w:rsidRDefault="00000000">
      <w:pPr>
        <w:pStyle w:val="Title"/>
      </w:pPr>
      <w:r>
        <w:t>Erica Samuels 50th Bday Friday, April 4, 2025</w:t>
      </w:r>
    </w:p>
    <w:p w14:paraId="716FC5E4" w14:textId="77777777" w:rsidR="00BD5BE7" w:rsidRDefault="00000000">
      <w:pPr>
        <w:pStyle w:val="Heading2"/>
      </w:pPr>
      <w:r>
        <w:t>Guests: 70</w:t>
      </w:r>
    </w:p>
    <w:p w14:paraId="6807B9A1" w14:textId="77777777" w:rsidR="00BD5BE7" w:rsidRDefault="00000000">
      <w:pPr>
        <w:pStyle w:val="Heading2"/>
      </w:pPr>
      <w:r>
        <w:t>Start: 7:00 PM - 12:00 AM</w:t>
      </w:r>
    </w:p>
    <w:p w14:paraId="0B6954CC" w14:textId="77777777" w:rsidR="00BD5BE7" w:rsidRDefault="00000000">
      <w:pPr>
        <w:pStyle w:val="Heading2"/>
      </w:pPr>
      <w:r>
        <w:t>crispy buratta</w:t>
      </w:r>
    </w:p>
    <w:p w14:paraId="62E6BA86" w14:textId="77777777" w:rsidR="00BD5BE7" w:rsidRDefault="00000000">
      <w:r>
        <w:t>☐ Puri shells</w:t>
      </w:r>
    </w:p>
    <w:p w14:paraId="488E8B29" w14:textId="77777777" w:rsidR="00BD5BE7" w:rsidRDefault="00000000">
      <w:r>
        <w:t>☐ Smashed pea mix</w:t>
      </w:r>
    </w:p>
    <w:p w14:paraId="1F7D6DA0" w14:textId="77777777" w:rsidR="00BD5BE7" w:rsidRDefault="00000000">
      <w:r>
        <w:t>☐ Whipped burrata</w:t>
      </w:r>
    </w:p>
    <w:p w14:paraId="29E362C7" w14:textId="77777777" w:rsidR="00BD5BE7" w:rsidRDefault="00000000">
      <w:r>
        <w:t>☐ Olive oil jam</w:t>
      </w:r>
    </w:p>
    <w:p w14:paraId="135122FE" w14:textId="77777777" w:rsidR="00BD5BE7" w:rsidRDefault="00000000">
      <w:r>
        <w:t>☐ Picked pea tendrils</w:t>
      </w:r>
    </w:p>
    <w:p w14:paraId="521DFBE8" w14:textId="1B323CC7" w:rsidR="005F1CF2" w:rsidRDefault="005F1CF2">
      <w:r>
        <w:rPr>
          <w:rFonts w:ascii="Segoe UI Symbol" w:hAnsi="Segoe UI Symbol" w:cs="Segoe UI Symbol"/>
        </w:rPr>
        <w:t>☐</w:t>
      </w:r>
      <w:r>
        <w:t xml:space="preserve"> </w:t>
      </w:r>
      <w:r>
        <w:t>Lemon Vin</w:t>
      </w:r>
    </w:p>
    <w:p w14:paraId="2AB834AE" w14:textId="77777777" w:rsidR="00BD5BE7" w:rsidRDefault="00000000">
      <w:pPr>
        <w:pStyle w:val="Heading2"/>
      </w:pPr>
      <w:r>
        <w:t>chicken schnitzel</w:t>
      </w:r>
    </w:p>
    <w:p w14:paraId="10C53B2C" w14:textId="77777777" w:rsidR="00BD5BE7" w:rsidRDefault="00000000">
      <w:r>
        <w:t>☐ Fried chicken schnitzel</w:t>
      </w:r>
    </w:p>
    <w:p w14:paraId="797BAE78" w14:textId="77777777" w:rsidR="00BD5BE7" w:rsidRDefault="00000000">
      <w:r>
        <w:t>☐ Red cabbage condiment</w:t>
      </w:r>
    </w:p>
    <w:p w14:paraId="18E1273C" w14:textId="727795A7" w:rsidR="00BD5BE7" w:rsidRDefault="00000000">
      <w:r>
        <w:t>☐ Red cab</w:t>
      </w:r>
      <w:r w:rsidR="005F1CF2">
        <w:t>ba</w:t>
      </w:r>
      <w:r>
        <w:t>ge puree</w:t>
      </w:r>
    </w:p>
    <w:p w14:paraId="7E570164" w14:textId="6727EE05" w:rsidR="005F1CF2" w:rsidRDefault="005F1CF2">
      <w:r>
        <w:rPr>
          <w:rFonts w:ascii="Segoe UI Symbol" w:hAnsi="Segoe UI Symbol" w:cs="Segoe UI Symbol"/>
        </w:rPr>
        <w:t>☐</w:t>
      </w:r>
      <w:r>
        <w:t xml:space="preserve"> </w:t>
      </w:r>
      <w:r>
        <w:t>Cut chives</w:t>
      </w:r>
    </w:p>
    <w:p w14:paraId="10AAE305" w14:textId="77777777" w:rsidR="00BD5BE7" w:rsidRDefault="00000000">
      <w:pPr>
        <w:pStyle w:val="Heading2"/>
      </w:pPr>
      <w:r>
        <w:t>beef tenderloin canape</w:t>
      </w:r>
    </w:p>
    <w:p w14:paraId="06D3EF77" w14:textId="77777777" w:rsidR="00BD5BE7" w:rsidRDefault="00000000">
      <w:r>
        <w:t>☐ Red onion chili crisp</w:t>
      </w:r>
    </w:p>
    <w:p w14:paraId="24206B38" w14:textId="77777777" w:rsidR="00BD5BE7" w:rsidRDefault="00000000">
      <w:r>
        <w:t>☐ Seared strip loin steaks</w:t>
      </w:r>
    </w:p>
    <w:p w14:paraId="0ABE050F" w14:textId="77777777" w:rsidR="00BD5BE7" w:rsidRDefault="00000000">
      <w:r>
        <w:t>☐ Horseradish cream</w:t>
      </w:r>
    </w:p>
    <w:p w14:paraId="36D4CF64" w14:textId="77777777" w:rsidR="00BD5BE7" w:rsidRDefault="00000000">
      <w:r>
        <w:t>☐ Rectangle brioche toast</w:t>
      </w:r>
    </w:p>
    <w:p w14:paraId="6E55595B" w14:textId="77777777" w:rsidR="005F1CF2" w:rsidRDefault="005F1CF2">
      <w:pPr>
        <w:pStyle w:val="Heading2"/>
      </w:pPr>
    </w:p>
    <w:p w14:paraId="716C0292" w14:textId="77777777" w:rsidR="005F1CF2" w:rsidRDefault="005F1CF2">
      <w:pPr>
        <w:pStyle w:val="Heading2"/>
      </w:pPr>
    </w:p>
    <w:p w14:paraId="1D24F8FC" w14:textId="5B51EFDE" w:rsidR="00BD5BE7" w:rsidRDefault="00000000">
      <w:pPr>
        <w:pStyle w:val="Heading2"/>
      </w:pPr>
      <w:r>
        <w:t>risotto fritter</w:t>
      </w:r>
    </w:p>
    <w:p w14:paraId="2E70A43B" w14:textId="77777777" w:rsidR="00BD5BE7" w:rsidRDefault="00000000">
      <w:r>
        <w:t>☐ Fried arancini</w:t>
      </w:r>
    </w:p>
    <w:p w14:paraId="32592641" w14:textId="77777777" w:rsidR="00BD5BE7" w:rsidRDefault="00000000">
      <w:r>
        <w:t>☐ Basil aioli</w:t>
      </w:r>
    </w:p>
    <w:p w14:paraId="211D55A5" w14:textId="77777777" w:rsidR="00BD5BE7" w:rsidRDefault="00000000">
      <w:r>
        <w:t>☐ Shaved parm</w:t>
      </w:r>
    </w:p>
    <w:p w14:paraId="7D6B6019" w14:textId="77777777" w:rsidR="00BD5BE7" w:rsidRDefault="00000000">
      <w:pPr>
        <w:pStyle w:val="Heading2"/>
      </w:pPr>
      <w:r>
        <w:t>hamachi aguachile</w:t>
      </w:r>
    </w:p>
    <w:p w14:paraId="1B529206" w14:textId="77777777" w:rsidR="00BD5BE7" w:rsidRDefault="00000000">
      <w:r>
        <w:t>☐ Sliced hamachi</w:t>
      </w:r>
    </w:p>
    <w:p w14:paraId="49B8BC15" w14:textId="77777777" w:rsidR="00BD5BE7" w:rsidRDefault="00000000">
      <w:r>
        <w:t>☐ Pickled red onions</w:t>
      </w:r>
    </w:p>
    <w:p w14:paraId="4F144B8B" w14:textId="77777777" w:rsidR="00BD5BE7" w:rsidRDefault="00000000">
      <w:r>
        <w:t>☐ Sliced serrano chili</w:t>
      </w:r>
    </w:p>
    <w:p w14:paraId="58A2EC23" w14:textId="77777777" w:rsidR="00BD5BE7" w:rsidRDefault="00000000">
      <w:r>
        <w:t>☐ Tortilla chips</w:t>
      </w:r>
    </w:p>
    <w:p w14:paraId="7D49CFFB" w14:textId="77777777" w:rsidR="00BD5BE7" w:rsidRDefault="00000000">
      <w:r>
        <w:t>☐ Picked delfino cilantro</w:t>
      </w:r>
    </w:p>
    <w:p w14:paraId="13BCC526" w14:textId="77777777" w:rsidR="00BD5BE7" w:rsidRDefault="00000000">
      <w:r>
        <w:t>☐ Aguachile sauce</w:t>
      </w:r>
    </w:p>
    <w:p w14:paraId="4BE40B1C" w14:textId="77777777" w:rsidR="00BD5BE7" w:rsidRDefault="00000000">
      <w:r>
        <w:t>☐ Avocado mousse</w:t>
      </w:r>
    </w:p>
    <w:p w14:paraId="068B15E1" w14:textId="77777777" w:rsidR="00BD5BE7" w:rsidRDefault="00000000">
      <w:pPr>
        <w:pStyle w:val="Heading2"/>
      </w:pPr>
      <w:r>
        <w:t>mushroom tartlet</w:t>
      </w:r>
    </w:p>
    <w:p w14:paraId="20D31103" w14:textId="77777777" w:rsidR="00BD5BE7" w:rsidRDefault="00000000">
      <w:r>
        <w:t>☐ Mushroom custard</w:t>
      </w:r>
    </w:p>
    <w:p w14:paraId="2D313810" w14:textId="6608E7C4" w:rsidR="00BD5BE7" w:rsidRDefault="00000000">
      <w:r>
        <w:t>☐ Puffed pastry</w:t>
      </w:r>
      <w:r w:rsidR="005F1CF2">
        <w:tab/>
      </w:r>
    </w:p>
    <w:p w14:paraId="04F817E5" w14:textId="77777777" w:rsidR="005F1CF2" w:rsidRDefault="00000000">
      <w:r>
        <w:t xml:space="preserve">☐ </w:t>
      </w:r>
      <w:r w:rsidR="005F1CF2">
        <w:t>Herb garnish</w:t>
      </w:r>
    </w:p>
    <w:p w14:paraId="49214037" w14:textId="3E274E6A" w:rsidR="00BD5BE7" w:rsidRDefault="00000000">
      <w:r>
        <w:t xml:space="preserve">☐ Pickled beech mushroom </w:t>
      </w:r>
    </w:p>
    <w:p w14:paraId="68D7C016" w14:textId="77777777" w:rsidR="005F1CF2" w:rsidRDefault="005F1CF2">
      <w:pPr>
        <w:pStyle w:val="Heading2"/>
      </w:pPr>
    </w:p>
    <w:p w14:paraId="34FD90E1" w14:textId="77777777" w:rsidR="005F1CF2" w:rsidRDefault="005F1CF2">
      <w:pPr>
        <w:pStyle w:val="Heading2"/>
      </w:pPr>
    </w:p>
    <w:p w14:paraId="23FF50AC" w14:textId="77777777" w:rsidR="005F1CF2" w:rsidRDefault="005F1CF2">
      <w:pPr>
        <w:pStyle w:val="Heading2"/>
      </w:pPr>
    </w:p>
    <w:p w14:paraId="20E3A5D1" w14:textId="77777777" w:rsidR="005F1CF2" w:rsidRDefault="005F1CF2">
      <w:pPr>
        <w:pStyle w:val="Heading2"/>
      </w:pPr>
    </w:p>
    <w:p w14:paraId="2FE845AA" w14:textId="77777777" w:rsidR="005F1CF2" w:rsidRDefault="005F1CF2" w:rsidP="005F1CF2"/>
    <w:p w14:paraId="385B59AA" w14:textId="77777777" w:rsidR="005F1CF2" w:rsidRPr="005F1CF2" w:rsidRDefault="005F1CF2" w:rsidP="005F1CF2"/>
    <w:p w14:paraId="1BA961F0" w14:textId="14C69235" w:rsidR="00BD5BE7" w:rsidRDefault="00000000">
      <w:pPr>
        <w:pStyle w:val="Heading2"/>
      </w:pPr>
      <w:r>
        <w:lastRenderedPageBreak/>
        <w:t>green salad</w:t>
      </w:r>
    </w:p>
    <w:p w14:paraId="4C1EF380" w14:textId="77777777" w:rsidR="00BD5BE7" w:rsidRDefault="00000000">
      <w:r>
        <w:t>☐ Mixed greens</w:t>
      </w:r>
    </w:p>
    <w:p w14:paraId="5A7061FF" w14:textId="77777777" w:rsidR="00BD5BE7" w:rsidRDefault="00000000">
      <w:r>
        <w:t>☐ Citrus-tahini vinaigrette</w:t>
      </w:r>
    </w:p>
    <w:p w14:paraId="246C4E14" w14:textId="77777777" w:rsidR="00BD5BE7" w:rsidRDefault="00000000">
      <w:r>
        <w:t>☐ Sliced cucumbers</w:t>
      </w:r>
    </w:p>
    <w:p w14:paraId="69FC11F5" w14:textId="77777777" w:rsidR="00BD5BE7" w:rsidRDefault="00000000">
      <w:r>
        <w:t>☐ Crispy quinoa za'atar</w:t>
      </w:r>
    </w:p>
    <w:p w14:paraId="0649C2CB" w14:textId="77777777" w:rsidR="00BD5BE7" w:rsidRDefault="00000000">
      <w:pPr>
        <w:pStyle w:val="Heading2"/>
      </w:pPr>
      <w:r>
        <w:t>tuna tartare</w:t>
      </w:r>
    </w:p>
    <w:p w14:paraId="56C2909B" w14:textId="77777777" w:rsidR="00BD5BE7" w:rsidRDefault="00000000">
      <w:r>
        <w:t>☐ Tuna loin dice</w:t>
      </w:r>
    </w:p>
    <w:p w14:paraId="01326041" w14:textId="77777777" w:rsidR="00BD5BE7" w:rsidRDefault="00000000">
      <w:r>
        <w:t>☐ Whipped labneh</w:t>
      </w:r>
    </w:p>
    <w:p w14:paraId="04A35E35" w14:textId="77777777" w:rsidR="00BD5BE7" w:rsidRDefault="00000000">
      <w:r>
        <w:t>☐ Pea ecrasse</w:t>
      </w:r>
    </w:p>
    <w:p w14:paraId="0A61BA66" w14:textId="77777777" w:rsidR="00BD5BE7" w:rsidRDefault="00000000">
      <w:r>
        <w:t xml:space="preserve">☐ Lemon </w:t>
      </w:r>
      <w:proofErr w:type="spellStart"/>
      <w:r>
        <w:t>agrumato</w:t>
      </w:r>
      <w:proofErr w:type="spellEnd"/>
      <w:r>
        <w:t xml:space="preserve"> oil</w:t>
      </w:r>
    </w:p>
    <w:p w14:paraId="3F348E3D" w14:textId="0A6A1CE5" w:rsidR="005F1CF2" w:rsidRDefault="005F1CF2">
      <w:r>
        <w:rPr>
          <w:rFonts w:ascii="Segoe UI Symbol" w:hAnsi="Segoe UI Symbol" w:cs="Segoe UI Symbol"/>
        </w:rPr>
        <w:t>☐</w:t>
      </w:r>
      <w:r>
        <w:t xml:space="preserve"> </w:t>
      </w:r>
      <w:r>
        <w:t>Meyer lemons for zest</w:t>
      </w:r>
    </w:p>
    <w:p w14:paraId="6238A14C" w14:textId="77777777" w:rsidR="00BD5BE7" w:rsidRDefault="00000000">
      <w:pPr>
        <w:pStyle w:val="Heading2"/>
      </w:pPr>
      <w:r>
        <w:t>ribeye loin</w:t>
      </w:r>
    </w:p>
    <w:p w14:paraId="3190D8AF" w14:textId="77777777" w:rsidR="00BD5BE7" w:rsidRDefault="00000000">
      <w:r>
        <w:t>☐ Ribeye loin</w:t>
      </w:r>
    </w:p>
    <w:p w14:paraId="1CD57B4E" w14:textId="77777777" w:rsidR="00BD5BE7" w:rsidRDefault="00000000">
      <w:r>
        <w:t>☐ Treviso chimichurri</w:t>
      </w:r>
    </w:p>
    <w:p w14:paraId="44E82EFC" w14:textId="77777777" w:rsidR="00BD5BE7" w:rsidRDefault="00000000">
      <w:r>
        <w:t>☐ Grilled lemon halves</w:t>
      </w:r>
    </w:p>
    <w:p w14:paraId="5F670F6D" w14:textId="1375E26B" w:rsidR="005F1CF2" w:rsidRDefault="005F1CF2">
      <w:r>
        <w:rPr>
          <w:rFonts w:ascii="Segoe UI Symbol" w:hAnsi="Segoe UI Symbol" w:cs="Segoe UI Symbol"/>
        </w:rPr>
        <w:t>☐</w:t>
      </w:r>
      <w:r>
        <w:t xml:space="preserve"> </w:t>
      </w:r>
      <w:r>
        <w:t>Confit shallots</w:t>
      </w:r>
    </w:p>
    <w:p w14:paraId="1A5F569C" w14:textId="77777777" w:rsidR="00BD5BE7" w:rsidRDefault="00000000">
      <w:pPr>
        <w:pStyle w:val="Heading2"/>
      </w:pPr>
      <w:r>
        <w:t>cauliflower steak</w:t>
      </w:r>
    </w:p>
    <w:p w14:paraId="568A6913" w14:textId="77777777" w:rsidR="00BD5BE7" w:rsidRDefault="00000000">
      <w:r>
        <w:t>☐ Cauliflower steaks</w:t>
      </w:r>
    </w:p>
    <w:p w14:paraId="16EDE5E8" w14:textId="77777777" w:rsidR="00BD5BE7" w:rsidRDefault="00000000">
      <w:r>
        <w:t>☐ Cauliflower-tahini puree</w:t>
      </w:r>
    </w:p>
    <w:p w14:paraId="3F99AD41" w14:textId="77777777" w:rsidR="00BD5BE7" w:rsidRDefault="00000000">
      <w:r>
        <w:t>☐ Cauliflower cous-cous</w:t>
      </w:r>
    </w:p>
    <w:p w14:paraId="203F8EDF" w14:textId="166D0FAF" w:rsidR="005F1CF2" w:rsidRDefault="005F1CF2" w:rsidP="005F1CF2">
      <w:r>
        <w:rPr>
          <w:rFonts w:ascii="Segoe UI Symbol" w:hAnsi="Segoe UI Symbol" w:cs="Segoe UI Symbol"/>
        </w:rPr>
        <w:t>☐</w:t>
      </w:r>
      <w:r>
        <w:t xml:space="preserve"> </w:t>
      </w:r>
      <w:r>
        <w:t xml:space="preserve">Salsa </w:t>
      </w:r>
      <w:proofErr w:type="spellStart"/>
      <w:r>
        <w:t>verde</w:t>
      </w:r>
      <w:proofErr w:type="spellEnd"/>
    </w:p>
    <w:p w14:paraId="27FFED4E" w14:textId="77777777" w:rsidR="005F1CF2" w:rsidRDefault="005F1CF2"/>
    <w:p w14:paraId="136D3DDC" w14:textId="77777777" w:rsidR="005F1CF2" w:rsidRDefault="005F1CF2"/>
    <w:p w14:paraId="2BC0A048" w14:textId="77777777" w:rsidR="005F1CF2" w:rsidRDefault="005F1CF2"/>
    <w:p w14:paraId="61314F28" w14:textId="77777777" w:rsidR="005F1CF2" w:rsidRDefault="005F1CF2"/>
    <w:p w14:paraId="69465C8E" w14:textId="77777777" w:rsidR="005F1CF2" w:rsidRDefault="005F1CF2"/>
    <w:p w14:paraId="05986465" w14:textId="77777777" w:rsidR="00BD5BE7" w:rsidRDefault="00000000">
      <w:pPr>
        <w:pStyle w:val="Heading2"/>
      </w:pPr>
      <w:r>
        <w:lastRenderedPageBreak/>
        <w:t>cavatelli</w:t>
      </w:r>
    </w:p>
    <w:p w14:paraId="15CDE38F" w14:textId="77777777" w:rsidR="00BD5BE7" w:rsidRDefault="00000000">
      <w:r>
        <w:t>☐ Broccoli pesto</w:t>
      </w:r>
    </w:p>
    <w:p w14:paraId="169F9D39" w14:textId="77777777" w:rsidR="00BD5BE7" w:rsidRDefault="00000000">
      <w:r>
        <w:t>☐ Pecorino bread crumbs</w:t>
      </w:r>
    </w:p>
    <w:p w14:paraId="045F56FF" w14:textId="77777777" w:rsidR="00BD5BE7" w:rsidRDefault="00000000">
      <w:r>
        <w:t xml:space="preserve">☐ Pot / rondeau for pasta </w:t>
      </w:r>
    </w:p>
    <w:p w14:paraId="58992C75" w14:textId="77777777" w:rsidR="00BD5BE7" w:rsidRDefault="00000000">
      <w:r>
        <w:t>☐ Cavatelli</w:t>
      </w:r>
    </w:p>
    <w:p w14:paraId="074B6AB6" w14:textId="77777777" w:rsidR="00BD5BE7" w:rsidRDefault="00000000">
      <w:pPr>
        <w:pStyle w:val="Heading2"/>
      </w:pPr>
      <w:r>
        <w:t>Dry Goods/Tools</w:t>
      </w:r>
    </w:p>
    <w:p w14:paraId="7349724D" w14:textId="77777777" w:rsidR="00BD5BE7" w:rsidRDefault="00000000">
      <w:r>
        <w:t>☐ Maldon</w:t>
      </w:r>
    </w:p>
    <w:p w14:paraId="63B2D7ED" w14:textId="77777777" w:rsidR="00BD5BE7" w:rsidRDefault="00000000">
      <w:r>
        <w:t>☐ Evoo</w:t>
      </w:r>
    </w:p>
    <w:p w14:paraId="5F1284C6" w14:textId="77777777" w:rsidR="00BD5BE7" w:rsidRDefault="00000000">
      <w:r>
        <w:t>☐ C-folds</w:t>
      </w:r>
    </w:p>
    <w:p w14:paraId="647C8C6D" w14:textId="77777777" w:rsidR="00BD5BE7" w:rsidRDefault="00000000">
      <w:r>
        <w:t>☐ Vodka spray</w:t>
      </w:r>
    </w:p>
    <w:p w14:paraId="19240C0A" w14:textId="77777777" w:rsidR="00BD5BE7" w:rsidRDefault="00000000">
      <w:r>
        <w:t>☐ Quarter sheet trays</w:t>
      </w:r>
    </w:p>
    <w:p w14:paraId="16EE9854" w14:textId="77777777" w:rsidR="00BD5BE7" w:rsidRDefault="00000000">
      <w:r>
        <w:t>☐ Half sheet trays</w:t>
      </w:r>
    </w:p>
    <w:p w14:paraId="5A5686EF" w14:textId="77777777" w:rsidR="00BD5BE7" w:rsidRDefault="00000000">
      <w:r>
        <w:t>☐ Catering trays</w:t>
      </w:r>
    </w:p>
    <w:p w14:paraId="44837669" w14:textId="77777777" w:rsidR="00BD5BE7" w:rsidRDefault="00000000">
      <w:r>
        <w:t>☐ Cutting boards</w:t>
      </w:r>
    </w:p>
    <w:p w14:paraId="02627017" w14:textId="77777777" w:rsidR="00BD5BE7" w:rsidRDefault="00000000">
      <w:r>
        <w:t>☐ Mixing bowls</w:t>
      </w:r>
    </w:p>
    <w:p w14:paraId="1572E2F2" w14:textId="77777777" w:rsidR="00BD5BE7" w:rsidRDefault="00000000">
      <w:r>
        <w:t>☐ Sani-wipes</w:t>
      </w:r>
    </w:p>
    <w:p w14:paraId="7379276B" w14:textId="77777777" w:rsidR="00BD5BE7" w:rsidRDefault="00000000">
      <w:r>
        <w:t>☐ Gloves</w:t>
      </w:r>
    </w:p>
    <w:p w14:paraId="09EA2BFC" w14:textId="77777777" w:rsidR="00BD5BE7" w:rsidRDefault="00000000">
      <w:r>
        <w:t>☐ Tasting spoons</w:t>
      </w:r>
    </w:p>
    <w:p w14:paraId="77A61C9D" w14:textId="77777777" w:rsidR="00BD5BE7" w:rsidRDefault="00000000">
      <w:r>
        <w:t>☐ Piping bags</w:t>
      </w:r>
    </w:p>
    <w:p w14:paraId="3AA4AA79" w14:textId="77777777" w:rsidR="00BD5BE7" w:rsidRDefault="00000000">
      <w:r>
        <w:t>☐ Quarts</w:t>
      </w:r>
    </w:p>
    <w:p w14:paraId="5A2CABF6" w14:textId="77777777" w:rsidR="00BD5BE7" w:rsidRDefault="00000000">
      <w:r>
        <w:t>☐ Pints</w:t>
      </w:r>
    </w:p>
    <w:p w14:paraId="7ECDEB8F" w14:textId="77777777" w:rsidR="00BD5BE7" w:rsidRDefault="00000000">
      <w:r>
        <w:t>☐ Lids</w:t>
      </w:r>
    </w:p>
    <w:sectPr w:rsidR="00BD5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108563">
    <w:abstractNumId w:val="8"/>
  </w:num>
  <w:num w:numId="2" w16cid:durableId="703557237">
    <w:abstractNumId w:val="6"/>
  </w:num>
  <w:num w:numId="3" w16cid:durableId="909004153">
    <w:abstractNumId w:val="5"/>
  </w:num>
  <w:num w:numId="4" w16cid:durableId="1634286564">
    <w:abstractNumId w:val="4"/>
  </w:num>
  <w:num w:numId="5" w16cid:durableId="174729093">
    <w:abstractNumId w:val="7"/>
  </w:num>
  <w:num w:numId="6" w16cid:durableId="1308784578">
    <w:abstractNumId w:val="3"/>
  </w:num>
  <w:num w:numId="7" w16cid:durableId="1198276495">
    <w:abstractNumId w:val="2"/>
  </w:num>
  <w:num w:numId="8" w16cid:durableId="1998415781">
    <w:abstractNumId w:val="1"/>
  </w:num>
  <w:num w:numId="9" w16cid:durableId="205469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91"/>
    <w:rsid w:val="00034616"/>
    <w:rsid w:val="0006063C"/>
    <w:rsid w:val="0015074B"/>
    <w:rsid w:val="0029639D"/>
    <w:rsid w:val="00326F90"/>
    <w:rsid w:val="005F1CF2"/>
    <w:rsid w:val="00AA1D8D"/>
    <w:rsid w:val="00AF4124"/>
    <w:rsid w:val="00B47730"/>
    <w:rsid w:val="00BD5B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5B106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2025-04-04T16:47:00Z</cp:lastPrinted>
  <dcterms:created xsi:type="dcterms:W3CDTF">2013-12-23T23:15:00Z</dcterms:created>
  <dcterms:modified xsi:type="dcterms:W3CDTF">2025-04-06T15:56:00Z</dcterms:modified>
  <cp:category/>
</cp:coreProperties>
</file>