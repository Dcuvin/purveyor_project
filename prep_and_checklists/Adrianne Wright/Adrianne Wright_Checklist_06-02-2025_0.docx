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2D639" w14:textId="77777777" w:rsidR="00F724BB" w:rsidRDefault="00000000">
      <w:pPr>
        <w:pStyle w:val="Title"/>
      </w:pPr>
      <w:r>
        <w:t>Adrianne Wright End Time: 11:00 PM</w:t>
      </w:r>
    </w:p>
    <w:p w14:paraId="2721143D" w14:textId="77777777" w:rsidR="00F724BB" w:rsidRDefault="00000000">
      <w:pPr>
        <w:pStyle w:val="Heading2"/>
      </w:pPr>
      <w:r>
        <w:t>Guests: 60</w:t>
      </w:r>
    </w:p>
    <w:p w14:paraId="3B121F3C" w14:textId="77777777" w:rsidR="00F724BB" w:rsidRDefault="00000000">
      <w:pPr>
        <w:pStyle w:val="Heading2"/>
      </w:pPr>
      <w:r>
        <w:t>Start: Start Time: 8:00 PM</w:t>
      </w:r>
    </w:p>
    <w:p w14:paraId="414507AE" w14:textId="77777777" w:rsidR="00F724BB" w:rsidRDefault="00000000">
      <w:pPr>
        <w:pStyle w:val="Heading2"/>
      </w:pPr>
      <w:r>
        <w:t xml:space="preserve">Loction: Event Type: </w:t>
      </w:r>
    </w:p>
    <w:p w14:paraId="1044719C" w14:textId="77777777" w:rsidR="00F724BB" w:rsidRDefault="00000000">
      <w:pPr>
        <w:pStyle w:val="Heading2"/>
      </w:pPr>
      <w:r>
        <w:t>caviar &amp; egg</w:t>
      </w:r>
    </w:p>
    <w:p w14:paraId="2CC72785" w14:textId="77777777" w:rsidR="00F724BB" w:rsidRDefault="00000000">
      <w:r>
        <w:t>☐ Creme fraiche gelee</w:t>
      </w:r>
    </w:p>
    <w:p w14:paraId="6F43D57B" w14:textId="77777777" w:rsidR="00F724BB" w:rsidRDefault="00000000">
      <w:r>
        <w:t>☐ Toasted brioche rounds</w:t>
      </w:r>
    </w:p>
    <w:p w14:paraId="1861CA6B" w14:textId="77777777" w:rsidR="00F724BB" w:rsidRDefault="00000000">
      <w:r>
        <w:t>☐ Egg yolk jam</w:t>
      </w:r>
    </w:p>
    <w:p w14:paraId="7A9F3293" w14:textId="77777777" w:rsidR="00F724BB" w:rsidRDefault="00000000">
      <w:r>
        <w:t>☐ Kaluga caviar</w:t>
      </w:r>
    </w:p>
    <w:p w14:paraId="48642B16" w14:textId="77777777" w:rsidR="00F724BB" w:rsidRDefault="00000000">
      <w:r>
        <w:t>☐ Chive batons</w:t>
      </w:r>
    </w:p>
    <w:p w14:paraId="45D5C43B" w14:textId="77777777" w:rsidR="00F724BB" w:rsidRDefault="00000000">
      <w:pPr>
        <w:pStyle w:val="Heading2"/>
      </w:pPr>
      <w:r>
        <w:t>lobster roll</w:t>
      </w:r>
    </w:p>
    <w:p w14:paraId="34D5F216" w14:textId="77777777" w:rsidR="00F724BB" w:rsidRDefault="00000000">
      <w:r>
        <w:t>☐ Lobster salad</w:t>
      </w:r>
    </w:p>
    <w:p w14:paraId="0EB509FD" w14:textId="77777777" w:rsidR="00F724BB" w:rsidRDefault="00000000">
      <w:r>
        <w:t>☐ Brioche buns</w:t>
      </w:r>
    </w:p>
    <w:p w14:paraId="524CFA23" w14:textId="77777777" w:rsidR="00F724BB" w:rsidRDefault="00000000">
      <w:r>
        <w:t>☐ Picked chervil</w:t>
      </w:r>
    </w:p>
    <w:p w14:paraId="6E24F8A3" w14:textId="77777777" w:rsidR="00F724BB" w:rsidRDefault="00000000">
      <w:pPr>
        <w:pStyle w:val="Heading2"/>
      </w:pPr>
      <w:r>
        <w:t>crispy buratta</w:t>
      </w:r>
    </w:p>
    <w:p w14:paraId="1B6382F2" w14:textId="77777777" w:rsidR="00F724BB" w:rsidRDefault="00000000">
      <w:r>
        <w:t>☐ Puri shells</w:t>
      </w:r>
    </w:p>
    <w:p w14:paraId="53A34FCF" w14:textId="77777777" w:rsidR="00F724BB" w:rsidRDefault="00000000">
      <w:r>
        <w:t>☐ Smashed pea mix</w:t>
      </w:r>
    </w:p>
    <w:p w14:paraId="3B39A67F" w14:textId="77777777" w:rsidR="00F724BB" w:rsidRDefault="00000000">
      <w:r>
        <w:t>☐ Whipped burrata</w:t>
      </w:r>
    </w:p>
    <w:p w14:paraId="2DB51800" w14:textId="77777777" w:rsidR="00F724BB" w:rsidRDefault="00000000">
      <w:r>
        <w:t>☐ Olive oil jam</w:t>
      </w:r>
    </w:p>
    <w:p w14:paraId="176684E1" w14:textId="77777777" w:rsidR="00F724BB" w:rsidRDefault="00000000">
      <w:r>
        <w:t>☐ Picked pea tendrils</w:t>
      </w:r>
    </w:p>
    <w:p w14:paraId="6BDC3A98" w14:textId="77777777" w:rsidR="00F724BB" w:rsidRDefault="00000000">
      <w:r>
        <w:t>☐ Dried black beans</w:t>
      </w:r>
    </w:p>
    <w:p w14:paraId="7AC0D9B8" w14:textId="77777777" w:rsidR="00F724BB" w:rsidRDefault="00000000">
      <w:r>
        <w:t>☐ Lemon vin</w:t>
      </w:r>
    </w:p>
    <w:p w14:paraId="536D5577" w14:textId="77777777" w:rsidR="00F724BB" w:rsidRDefault="00000000">
      <w:pPr>
        <w:pStyle w:val="Heading2"/>
      </w:pPr>
      <w:r>
        <w:t>beef tenderloin canape</w:t>
      </w:r>
    </w:p>
    <w:p w14:paraId="2474862E" w14:textId="77777777" w:rsidR="00F724BB" w:rsidRDefault="00000000">
      <w:r>
        <w:t>☐ Red onion chili crisp</w:t>
      </w:r>
    </w:p>
    <w:p w14:paraId="254C6549" w14:textId="77777777" w:rsidR="00F724BB" w:rsidRDefault="00000000">
      <w:r>
        <w:lastRenderedPageBreak/>
        <w:t>☐ Seared strip loin steaks</w:t>
      </w:r>
    </w:p>
    <w:p w14:paraId="7ED65B70" w14:textId="77777777" w:rsidR="00F724BB" w:rsidRDefault="00000000">
      <w:r>
        <w:t>☐ Horseradish cream</w:t>
      </w:r>
    </w:p>
    <w:p w14:paraId="007EC131" w14:textId="77777777" w:rsidR="00F724BB" w:rsidRDefault="00000000">
      <w:r>
        <w:t>☐ Rectangle brioche toast</w:t>
      </w:r>
    </w:p>
    <w:p w14:paraId="19C61EB0" w14:textId="77777777" w:rsidR="00F724BB" w:rsidRDefault="00000000">
      <w:pPr>
        <w:pStyle w:val="Heading2"/>
      </w:pPr>
      <w:r>
        <w:t>mushroom tartlet</w:t>
      </w:r>
    </w:p>
    <w:p w14:paraId="60940E05" w14:textId="77777777" w:rsidR="00F724BB" w:rsidRDefault="00000000">
      <w:r>
        <w:t>☐ Mushroom custard</w:t>
      </w:r>
    </w:p>
    <w:p w14:paraId="2AEAB11E" w14:textId="77777777" w:rsidR="00F724BB" w:rsidRDefault="00000000">
      <w:r>
        <w:t>☐ Puffed pastry</w:t>
      </w:r>
    </w:p>
    <w:p w14:paraId="08999F39" w14:textId="77777777" w:rsidR="00F724BB" w:rsidRDefault="00000000">
      <w:r>
        <w:t>☐ Pick thyme</w:t>
      </w:r>
    </w:p>
    <w:p w14:paraId="087E0096" w14:textId="77777777" w:rsidR="00F724BB" w:rsidRDefault="00000000">
      <w:r>
        <w:t xml:space="preserve">☐ Pickled beech mushroom </w:t>
      </w:r>
    </w:p>
    <w:p w14:paraId="64E93AC7" w14:textId="77777777" w:rsidR="00F724BB" w:rsidRDefault="00000000">
      <w:pPr>
        <w:pStyle w:val="Heading2"/>
      </w:pPr>
      <w:r>
        <w:t>chickpea beignet</w:t>
      </w:r>
    </w:p>
    <w:p w14:paraId="6280DEA6" w14:textId="77777777" w:rsidR="00F724BB" w:rsidRDefault="00000000">
      <w:r>
        <w:t>☐ Fried panisse</w:t>
      </w:r>
    </w:p>
    <w:p w14:paraId="04EA77E6" w14:textId="77777777" w:rsidR="00F724BB" w:rsidRDefault="00000000">
      <w:r>
        <w:t>☐ Sauce gribiche mise</w:t>
      </w:r>
    </w:p>
    <w:p w14:paraId="3206741E" w14:textId="77777777" w:rsidR="00F724BB" w:rsidRDefault="00000000">
      <w:r>
        <w:t>☐ Asparagus garnish</w:t>
      </w:r>
    </w:p>
    <w:p w14:paraId="3CA17A44" w14:textId="77777777" w:rsidR="00F724BB" w:rsidRDefault="00000000">
      <w:pPr>
        <w:pStyle w:val="Heading2"/>
      </w:pPr>
      <w:r>
        <w:t>raw bar</w:t>
      </w:r>
    </w:p>
    <w:p w14:paraId="19DC549A" w14:textId="77777777" w:rsidR="00F724BB" w:rsidRDefault="00000000">
      <w:r>
        <w:t>☐ Steamed u15 shrimp</w:t>
      </w:r>
    </w:p>
    <w:p w14:paraId="5BDB79D9" w14:textId="77777777" w:rsidR="00F724BB" w:rsidRDefault="00000000">
      <w:r>
        <w:t>☐ Mince shallots</w:t>
      </w:r>
    </w:p>
    <w:p w14:paraId="0088991C" w14:textId="77777777" w:rsidR="00F724BB" w:rsidRDefault="00000000">
      <w:r>
        <w:t xml:space="preserve">☐ Sliced </w:t>
      </w:r>
      <w:proofErr w:type="spellStart"/>
      <w:r>
        <w:t>hamachi</w:t>
      </w:r>
      <w:proofErr w:type="spellEnd"/>
    </w:p>
    <w:p w14:paraId="136668F8" w14:textId="77777777" w:rsidR="00F724BB" w:rsidRDefault="00000000">
      <w:r>
        <w:t>☐ Yuzu-mandarin vinaigrette</w:t>
      </w:r>
    </w:p>
    <w:p w14:paraId="5AD5A27F" w14:textId="77777777" w:rsidR="00F724BB" w:rsidRDefault="00000000">
      <w:r>
        <w:t>☐ Crispy black amaranth</w:t>
      </w:r>
    </w:p>
    <w:p w14:paraId="50C7D484" w14:textId="77777777" w:rsidR="00F724BB" w:rsidRDefault="00000000">
      <w:r>
        <w:t>☐ Sliced shallot rings</w:t>
      </w:r>
    </w:p>
    <w:p w14:paraId="1D309D2E" w14:textId="77777777" w:rsidR="00F724BB" w:rsidRDefault="00000000">
      <w:r>
        <w:t>☐ Mandarin agrumato oil</w:t>
      </w:r>
    </w:p>
    <w:p w14:paraId="6D0A9D4A" w14:textId="77777777" w:rsidR="00F724BB" w:rsidRDefault="00000000">
      <w:r>
        <w:t>☐ Tuna loin dice</w:t>
      </w:r>
    </w:p>
    <w:p w14:paraId="4B4106D5" w14:textId="77777777" w:rsidR="00F724BB" w:rsidRDefault="00000000">
      <w:r>
        <w:t>☐ Fresh horseradish for grating</w:t>
      </w:r>
    </w:p>
    <w:p w14:paraId="608BF61F" w14:textId="77777777" w:rsidR="00F724BB" w:rsidRDefault="00000000">
      <w:r>
        <w:t>☐ Horseradish cocktail sauce</w:t>
      </w:r>
    </w:p>
    <w:p w14:paraId="746E0064" w14:textId="77777777" w:rsidR="00F724BB" w:rsidRDefault="00000000">
      <w:r>
        <w:t>☐ Mignonette base</w:t>
      </w:r>
    </w:p>
    <w:p w14:paraId="38462ADE" w14:textId="77777777" w:rsidR="00F724BB" w:rsidRDefault="00000000">
      <w:r>
        <w:t>☐ Lemon wedges</w:t>
      </w:r>
    </w:p>
    <w:p w14:paraId="76E74C7B" w14:textId="77777777" w:rsidR="00F724BB" w:rsidRDefault="00000000">
      <w:r>
        <w:lastRenderedPageBreak/>
        <w:t>☐ Chesapeake bay aioli</w:t>
      </w:r>
    </w:p>
    <w:p w14:paraId="226DEF9D" w14:textId="77777777" w:rsidR="00F724BB" w:rsidRDefault="00000000">
      <w:pPr>
        <w:pStyle w:val="Heading2"/>
      </w:pPr>
      <w:r>
        <w:t>crudite &amp; mezze</w:t>
      </w:r>
    </w:p>
    <w:p w14:paraId="6E8E2749" w14:textId="77777777" w:rsidR="00F724BB" w:rsidRDefault="00000000">
      <w:r>
        <w:t>☐ Carrot batons</w:t>
      </w:r>
    </w:p>
    <w:p w14:paraId="5E85FFC6" w14:textId="77777777" w:rsidR="00F724BB" w:rsidRDefault="00000000">
      <w:r>
        <w:t>☐ Cucumber batons</w:t>
      </w:r>
    </w:p>
    <w:p w14:paraId="55B22A1E" w14:textId="77777777" w:rsidR="00F724BB" w:rsidRDefault="00000000">
      <w:r>
        <w:t>☐ Celery batons</w:t>
      </w:r>
    </w:p>
    <w:p w14:paraId="2F069CE9" w14:textId="77777777" w:rsidR="00F724BB" w:rsidRDefault="00000000">
      <w:r>
        <w:t>☐ Breakfast radish quarters</w:t>
      </w:r>
    </w:p>
    <w:p w14:paraId="2BBE7295" w14:textId="77777777" w:rsidR="00F724BB" w:rsidRDefault="00000000">
      <w:r>
        <w:t>☐ Watermelon radish moons</w:t>
      </w:r>
    </w:p>
    <w:p w14:paraId="2F9DFF2C" w14:textId="77777777" w:rsidR="00F724BB" w:rsidRDefault="00000000">
      <w:r>
        <w:t>☐ Fava bean hummus</w:t>
      </w:r>
    </w:p>
    <w:p w14:paraId="5B5313B3" w14:textId="77777777" w:rsidR="00F724BB" w:rsidRDefault="00000000">
      <w:r>
        <w:t>☐ Fire roasted eggplant</w:t>
      </w:r>
    </w:p>
    <w:p w14:paraId="1D279644" w14:textId="77777777" w:rsidR="00F724BB" w:rsidRDefault="00000000">
      <w:r>
        <w:t>☐ Carrot miso</w:t>
      </w:r>
    </w:p>
    <w:p w14:paraId="12BC792F" w14:textId="77777777" w:rsidR="00F724BB" w:rsidRDefault="00000000">
      <w:r>
        <w:t>☐ Whipped chive creme fraiche</w:t>
      </w:r>
    </w:p>
    <w:p w14:paraId="6381C8AE" w14:textId="77777777" w:rsidR="00F724BB" w:rsidRDefault="00000000">
      <w:r>
        <w:t>☐ Cucumber-mint yogurt</w:t>
      </w:r>
    </w:p>
    <w:p w14:paraId="04FC956E" w14:textId="77777777" w:rsidR="00F724BB" w:rsidRDefault="00000000">
      <w:r>
        <w:t>☐ Lavash chips</w:t>
      </w:r>
    </w:p>
    <w:p w14:paraId="68FD44BF" w14:textId="77777777" w:rsidR="00F724BB" w:rsidRDefault="00000000">
      <w:r>
        <w:t>☐ Corn tortilla chips</w:t>
      </w:r>
    </w:p>
    <w:p w14:paraId="57433E88" w14:textId="77777777" w:rsidR="00F724BB" w:rsidRDefault="00000000">
      <w:r>
        <w:t>☐ Grilled pita</w:t>
      </w:r>
    </w:p>
    <w:p w14:paraId="49C2DDDE" w14:textId="77777777" w:rsidR="00F724BB" w:rsidRDefault="00000000">
      <w:r>
        <w:t>☐ Green olive tapenade</w:t>
      </w:r>
    </w:p>
    <w:p w14:paraId="53C66E28" w14:textId="77777777" w:rsidR="00F724BB" w:rsidRDefault="00000000">
      <w:r>
        <w:t>☐ Beet and white bean spread</w:t>
      </w:r>
    </w:p>
    <w:p w14:paraId="3BE7495D" w14:textId="77777777" w:rsidR="0079504E" w:rsidRDefault="0079504E"/>
    <w:p w14:paraId="02DB8A4B" w14:textId="77777777" w:rsidR="0079504E" w:rsidRDefault="0079504E" w:rsidP="0079504E">
      <w:pPr>
        <w:pStyle w:val="Heading2"/>
      </w:pPr>
      <w:r>
        <w:t>roasted carrots</w:t>
      </w:r>
    </w:p>
    <w:p w14:paraId="3B551006" w14:textId="77777777" w:rsidR="0079504E" w:rsidRDefault="0079504E" w:rsidP="0079504E">
      <w:r>
        <w:t>☐ Roasted carrots</w:t>
      </w:r>
    </w:p>
    <w:p w14:paraId="49549989" w14:textId="77777777" w:rsidR="0079504E" w:rsidRDefault="0079504E" w:rsidP="0079504E">
      <w:r>
        <w:t>☐ Cooked quinoa</w:t>
      </w:r>
    </w:p>
    <w:p w14:paraId="4D930811" w14:textId="77777777" w:rsidR="0079504E" w:rsidRDefault="0079504E" w:rsidP="0079504E">
      <w:r>
        <w:t>☐ Cooked farro</w:t>
      </w:r>
    </w:p>
    <w:p w14:paraId="1CA95237" w14:textId="77777777" w:rsidR="0079504E" w:rsidRDefault="0079504E" w:rsidP="0079504E">
      <w:r>
        <w:t>☐ Cooked bulgur</w:t>
      </w:r>
    </w:p>
    <w:p w14:paraId="26C3B9E2" w14:textId="77777777" w:rsidR="0079504E" w:rsidRDefault="0079504E" w:rsidP="0079504E">
      <w:r>
        <w:t>☐ Whipped feta</w:t>
      </w:r>
    </w:p>
    <w:p w14:paraId="3DBEEBE4" w14:textId="77777777" w:rsidR="0079504E" w:rsidRDefault="0079504E" w:rsidP="0079504E">
      <w:r>
        <w:t>☐ Mizuna</w:t>
      </w:r>
    </w:p>
    <w:p w14:paraId="606C6D08" w14:textId="77777777" w:rsidR="0079504E" w:rsidRDefault="0079504E" w:rsidP="0079504E">
      <w:r>
        <w:lastRenderedPageBreak/>
        <w:t xml:space="preserve">☐ Almond </w:t>
      </w:r>
      <w:proofErr w:type="spellStart"/>
      <w:r>
        <w:t>dukkah</w:t>
      </w:r>
      <w:proofErr w:type="spellEnd"/>
    </w:p>
    <w:p w14:paraId="3A9FB8A1" w14:textId="77777777" w:rsidR="0079504E" w:rsidRDefault="0079504E" w:rsidP="0079504E">
      <w:r>
        <w:t xml:space="preserve">☐ Carrot vin </w:t>
      </w:r>
    </w:p>
    <w:p w14:paraId="1C7AC179" w14:textId="77777777" w:rsidR="0079504E" w:rsidRDefault="0079504E" w:rsidP="0079504E">
      <w:r>
        <w:t>☐ Pitted dates</w:t>
      </w:r>
    </w:p>
    <w:p w14:paraId="2C5CEF4A" w14:textId="77777777" w:rsidR="0079504E" w:rsidRDefault="0079504E" w:rsidP="0079504E">
      <w:pPr>
        <w:pStyle w:val="Heading2"/>
      </w:pPr>
      <w:r>
        <w:t>quinoa falafel</w:t>
      </w:r>
    </w:p>
    <w:p w14:paraId="0454A36F" w14:textId="77777777" w:rsidR="0079504E" w:rsidRDefault="0079504E" w:rsidP="0079504E">
      <w:r>
        <w:t>☐ Picked dill</w:t>
      </w:r>
    </w:p>
    <w:p w14:paraId="3E0E799E" w14:textId="77777777" w:rsidR="0079504E" w:rsidRDefault="0079504E" w:rsidP="0079504E">
      <w:r>
        <w:t>☐ Quinoa falafel</w:t>
      </w:r>
    </w:p>
    <w:p w14:paraId="4C5C8740" w14:textId="77777777" w:rsidR="0079504E" w:rsidRDefault="0079504E" w:rsidP="0079504E">
      <w:r>
        <w:t>☐ Herbed labneh</w:t>
      </w:r>
    </w:p>
    <w:p w14:paraId="14BD8ED3" w14:textId="413EE278" w:rsidR="0079504E" w:rsidRDefault="0079504E" w:rsidP="0079504E">
      <w:r>
        <w:t xml:space="preserve">☐ </w:t>
      </w:r>
      <w:r>
        <w:t>Cucumber Salad</w:t>
      </w:r>
    </w:p>
    <w:p w14:paraId="2C2AD935" w14:textId="77777777" w:rsidR="0079504E" w:rsidRDefault="0079504E"/>
    <w:p w14:paraId="14C0E74A" w14:textId="77777777" w:rsidR="00F724BB" w:rsidRDefault="00000000">
      <w:pPr>
        <w:pStyle w:val="Heading2"/>
      </w:pPr>
      <w:r>
        <w:t>Dry Goods/Tools</w:t>
      </w:r>
    </w:p>
    <w:p w14:paraId="4775CB16" w14:textId="77777777" w:rsidR="00F724BB" w:rsidRDefault="00000000">
      <w:r>
        <w:t>☐ Maldon</w:t>
      </w:r>
    </w:p>
    <w:p w14:paraId="0CFCF698" w14:textId="77777777" w:rsidR="00F724BB" w:rsidRDefault="00000000">
      <w:r>
        <w:t>☐ Evoo</w:t>
      </w:r>
    </w:p>
    <w:p w14:paraId="5F8CD266" w14:textId="77777777" w:rsidR="00F724BB" w:rsidRDefault="00000000">
      <w:r>
        <w:t>☐ C-folds</w:t>
      </w:r>
    </w:p>
    <w:p w14:paraId="38708133" w14:textId="77777777" w:rsidR="00F724BB" w:rsidRDefault="00000000">
      <w:r>
        <w:t>☐ Vodka spray</w:t>
      </w:r>
    </w:p>
    <w:p w14:paraId="4F195BD1" w14:textId="77777777" w:rsidR="00F724BB" w:rsidRDefault="00000000">
      <w:r>
        <w:t>☐ Quarter sheet trays</w:t>
      </w:r>
    </w:p>
    <w:p w14:paraId="1AE4360C" w14:textId="77777777" w:rsidR="00F724BB" w:rsidRDefault="00000000">
      <w:r>
        <w:t>☐ Half sheet trays</w:t>
      </w:r>
    </w:p>
    <w:p w14:paraId="3FFA2B06" w14:textId="77777777" w:rsidR="00F724BB" w:rsidRDefault="00000000">
      <w:r>
        <w:t>☐ Catering trays</w:t>
      </w:r>
    </w:p>
    <w:p w14:paraId="7B5155A6" w14:textId="77777777" w:rsidR="00F724BB" w:rsidRDefault="00000000">
      <w:r>
        <w:t>☐ Cutting boards</w:t>
      </w:r>
    </w:p>
    <w:p w14:paraId="7A4FC4A7" w14:textId="77777777" w:rsidR="00F724BB" w:rsidRDefault="00000000">
      <w:r>
        <w:t>☐ Mixing bowls</w:t>
      </w:r>
    </w:p>
    <w:p w14:paraId="6138248A" w14:textId="77777777" w:rsidR="00F724BB" w:rsidRDefault="00000000">
      <w:r>
        <w:t>☐ Sani-wipes</w:t>
      </w:r>
    </w:p>
    <w:p w14:paraId="41DEB54C" w14:textId="77777777" w:rsidR="00F724BB" w:rsidRDefault="00000000">
      <w:r>
        <w:t>☐ Gloves</w:t>
      </w:r>
    </w:p>
    <w:p w14:paraId="17DE056B" w14:textId="77777777" w:rsidR="00F724BB" w:rsidRDefault="00000000">
      <w:r>
        <w:t>☐ Tasting spoons</w:t>
      </w:r>
    </w:p>
    <w:p w14:paraId="3B82A76C" w14:textId="77777777" w:rsidR="00F724BB" w:rsidRDefault="00000000">
      <w:r>
        <w:t>☐ Piping bags</w:t>
      </w:r>
    </w:p>
    <w:p w14:paraId="1E5DB400" w14:textId="77777777" w:rsidR="00F724BB" w:rsidRDefault="00000000">
      <w:r>
        <w:t>☐ Quarts</w:t>
      </w:r>
    </w:p>
    <w:p w14:paraId="0BCF2EB5" w14:textId="77777777" w:rsidR="00F724BB" w:rsidRDefault="00000000">
      <w:r>
        <w:t>☐ Pints</w:t>
      </w:r>
    </w:p>
    <w:p w14:paraId="263F8CE7" w14:textId="77777777" w:rsidR="00F724BB" w:rsidRDefault="00000000">
      <w:r>
        <w:lastRenderedPageBreak/>
        <w:t>☐ Lids</w:t>
      </w:r>
    </w:p>
    <w:sectPr w:rsidR="00F724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5883703">
    <w:abstractNumId w:val="8"/>
  </w:num>
  <w:num w:numId="2" w16cid:durableId="269703397">
    <w:abstractNumId w:val="6"/>
  </w:num>
  <w:num w:numId="3" w16cid:durableId="388574185">
    <w:abstractNumId w:val="5"/>
  </w:num>
  <w:num w:numId="4" w16cid:durableId="1625426336">
    <w:abstractNumId w:val="4"/>
  </w:num>
  <w:num w:numId="5" w16cid:durableId="599684776">
    <w:abstractNumId w:val="7"/>
  </w:num>
  <w:num w:numId="6" w16cid:durableId="1489442306">
    <w:abstractNumId w:val="3"/>
  </w:num>
  <w:num w:numId="7" w16cid:durableId="2105955935">
    <w:abstractNumId w:val="2"/>
  </w:num>
  <w:num w:numId="8" w16cid:durableId="1042094530">
    <w:abstractNumId w:val="1"/>
  </w:num>
  <w:num w:numId="9" w16cid:durableId="160861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504E"/>
    <w:rsid w:val="00AA1D8D"/>
    <w:rsid w:val="00AC3459"/>
    <w:rsid w:val="00B47730"/>
    <w:rsid w:val="00CB0664"/>
    <w:rsid w:val="00CE7C8C"/>
    <w:rsid w:val="00F724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34E05"/>
  <w14:defaultImageDpi w14:val="300"/>
  <w15:docId w15:val="{08A572EA-744C-B54B-88B0-DA276999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2025-06-13T17:33:00Z</cp:lastPrinted>
  <dcterms:created xsi:type="dcterms:W3CDTF">2013-12-23T23:15:00Z</dcterms:created>
  <dcterms:modified xsi:type="dcterms:W3CDTF">2025-06-14T01:09:00Z</dcterms:modified>
  <cp:category/>
</cp:coreProperties>
</file>