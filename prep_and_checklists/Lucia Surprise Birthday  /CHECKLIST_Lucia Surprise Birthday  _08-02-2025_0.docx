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Lucia Surprise Birthday   Saturday, August 9, 2025  </w:t>
      </w:r>
    </w:p>
    <w:p>
      <w:pPr>
        <w:pStyle w:val="Heading2"/>
      </w:pPr>
      <w:r>
        <w:t xml:space="preserve">Guests: 27  </w:t>
      </w:r>
    </w:p>
    <w:p>
      <w:pPr>
        <w:pStyle w:val="Heading2"/>
      </w:pPr>
      <w:r>
        <w:t xml:space="preserve">Start: 6:00 PM - 10:00 PM  </w:t>
      </w:r>
    </w:p>
    <w:p>
      <w:pPr>
        <w:pStyle w:val="Heading2"/>
      </w:pPr>
      <w:r>
        <w:t xml:space="preserve">Loction: Greenhouse  </w:t>
      </w:r>
    </w:p>
    <w:p>
      <w:pPr>
        <w:pStyle w:val="Heading2"/>
      </w:pPr>
      <w:r>
        <w:t>Cheese And Charcuterie</w:t>
      </w:r>
    </w:p>
    <w:p>
      <w:r>
        <w:t xml:space="preserve">☐ Sliced salumi </w:t>
      </w:r>
    </w:p>
    <w:p>
      <w:r>
        <w:t xml:space="preserve">☐ Sliced prosciutto </w:t>
      </w:r>
    </w:p>
    <w:p>
      <w:r>
        <w:t>☐ Sliced mortadella</w:t>
      </w:r>
    </w:p>
    <w:p>
      <w:r>
        <w:t>☐ Cornichons</w:t>
      </w:r>
    </w:p>
    <w:p>
      <w:r>
        <w:t>☐ Guindillas</w:t>
      </w:r>
    </w:p>
    <w:p>
      <w:r>
        <w:t>☐ Dried fruit</w:t>
      </w:r>
    </w:p>
    <w:p>
      <w:r>
        <w:t>☐ Mixed nuts</w:t>
      </w:r>
    </w:p>
    <w:p>
      <w:r>
        <w:t>☐ Mebrillo paste</w:t>
      </w:r>
    </w:p>
    <w:p>
      <w:r>
        <w:t>☐ Baguette / fruit and nut bread / assorted crackers</w:t>
      </w:r>
    </w:p>
    <w:p>
      <w:r>
        <w:t>☐ Grapes</w:t>
      </w:r>
    </w:p>
    <w:p>
      <w:r>
        <w:t>☐ Marinated olives</w:t>
      </w:r>
    </w:p>
    <w:p>
      <w:r>
        <w:t>☐ Assorted crudite veg</w:t>
      </w:r>
    </w:p>
    <w:p>
      <w:r>
        <w:t>☐ Fig jam / fruit jam</w:t>
      </w:r>
    </w:p>
    <w:p>
      <w:r>
        <w:t>☐ Fruit mustard</w:t>
      </w:r>
    </w:p>
    <w:p>
      <w:r>
        <w:t>☐ Cabot clothbound cheddar, 33lb wheel</w:t>
      </w:r>
    </w:p>
    <w:p>
      <w:r>
        <w:t>☐ Alp blossom, wheel</w:t>
      </w:r>
    </w:p>
    <w:p>
      <w:r>
        <w:t>☐ Cremeux d'bourgogne, wheel</w:t>
      </w:r>
    </w:p>
    <w:p>
      <w:pPr>
        <w:pStyle w:val="Heading2"/>
      </w:pPr>
      <w:r>
        <w:t>Hamachi Crudo</w:t>
      </w:r>
    </w:p>
    <w:p>
      <w:r>
        <w:t>☐ Sliced hamachi</w:t>
      </w:r>
    </w:p>
    <w:p>
      <w:r>
        <w:t>☐ Yuzu-mandarin vinaigrette</w:t>
      </w:r>
    </w:p>
    <w:p>
      <w:r>
        <w:t>☐ Crispy black amaranth</w:t>
      </w:r>
    </w:p>
    <w:p>
      <w:r>
        <w:t>☐ Sliced shallot rings</w:t>
      </w:r>
    </w:p>
    <w:p>
      <w:r>
        <w:t>☐ Mandarin agrumato oil</w:t>
      </w:r>
    </w:p>
    <w:p>
      <w:pPr>
        <w:pStyle w:val="Heading2"/>
      </w:pPr>
      <w:r>
        <w:t>Radish &amp; Goat Cheese</w:t>
      </w:r>
    </w:p>
    <w:p>
      <w:r>
        <w:t xml:space="preserve">☐ Toasted sourdough </w:t>
      </w:r>
    </w:p>
    <w:p>
      <w:r>
        <w:t>☐ Shaved radish</w:t>
      </w:r>
    </w:p>
    <w:p>
      <w:r>
        <w:t>☐ Pickled radish</w:t>
      </w:r>
    </w:p>
    <w:p>
      <w:r>
        <w:t>☐ Herbed goat cheese</w:t>
      </w:r>
    </w:p>
    <w:p>
      <w:r>
        <w:t>☐ Lemons for zest</w:t>
      </w:r>
    </w:p>
    <w:p>
      <w:r>
        <w:t xml:space="preserve">☐ Evoo </w:t>
      </w:r>
    </w:p>
    <w:p>
      <w:r>
        <w:t>☐ 389</w:t>
      </w:r>
    </w:p>
    <w:p>
      <w:pPr>
        <w:pStyle w:val="Heading2"/>
      </w:pPr>
      <w:r>
        <w:t>Risotto Fritter</w:t>
      </w:r>
    </w:p>
    <w:p>
      <w:r>
        <w:t>☐ Fried arancini</w:t>
      </w:r>
    </w:p>
    <w:p>
      <w:r>
        <w:t>☐ Black truffle cacio e pepe sauce</w:t>
      </w:r>
    </w:p>
    <w:p>
      <w:r>
        <w:t>☐ Shaved parm</w:t>
      </w:r>
    </w:p>
    <w:p>
      <w:pPr>
        <w:pStyle w:val="Heading2"/>
      </w:pPr>
      <w:r>
        <w:t>Cavatelli</w:t>
      </w:r>
    </w:p>
    <w:p>
      <w:r>
        <w:t>☐ Broccoli pesto</w:t>
      </w:r>
    </w:p>
    <w:p>
      <w:r>
        <w:t>☐ Pecorino bread crumbs</w:t>
      </w:r>
    </w:p>
    <w:p>
      <w:r>
        <w:t xml:space="preserve">☐ Pot / rondeau for pasta </w:t>
      </w:r>
    </w:p>
    <w:p>
      <w:r>
        <w:t>☐ Cavatelli</w:t>
      </w:r>
    </w:p>
    <w:p>
      <w:pPr>
        <w:pStyle w:val="Heading2"/>
      </w:pPr>
      <w:r>
        <w:t>Green Salad</w:t>
      </w:r>
    </w:p>
    <w:p>
      <w:r>
        <w:t>☐ Mixed greens</w:t>
      </w:r>
    </w:p>
    <w:p>
      <w:r>
        <w:t>☐ Citrus-tahini vinaigrette</w:t>
      </w:r>
    </w:p>
    <w:p>
      <w:r>
        <w:t>☐ Sliced cucumbers</w:t>
      </w:r>
    </w:p>
    <w:p>
      <w:r>
        <w:t>☐ Crispy quinoa za'atar</w:t>
      </w:r>
    </w:p>
    <w:p>
      <w:pPr>
        <w:pStyle w:val="Heading2"/>
      </w:pPr>
      <w:r>
        <w:t>Broccolini</w:t>
      </w:r>
    </w:p>
    <w:p>
      <w:r>
        <w:t>☐ Broccolini</w:t>
      </w:r>
    </w:p>
    <w:p>
      <w:r>
        <w:t>☐ Crispy garlic chili oil</w:t>
      </w:r>
    </w:p>
    <w:p>
      <w:r>
        <w:t>☐ Lemon vin</w:t>
      </w:r>
    </w:p>
    <w:p>
      <w:pPr>
        <w:pStyle w:val="Heading2"/>
      </w:pPr>
      <w:r>
        <w:t>Potato Gnocchi</w:t>
      </w:r>
    </w:p>
    <w:p>
      <w:r>
        <w:t>☐ Fingerling potatoes</w:t>
      </w:r>
    </w:p>
    <w:p>
      <w:r>
        <w:t>☐ Roasted mixed mushrooms</w:t>
      </w:r>
    </w:p>
    <w:p>
      <w:r>
        <w:t>☐ Vin jaune sauce / sherry sabayon</w:t>
      </w:r>
    </w:p>
    <w:p>
      <w:r>
        <w:t>☐ Lemons for zest</w:t>
      </w:r>
    </w:p>
    <w:p>
      <w:r>
        <w:t>☐ Chopped parsley</w:t>
      </w:r>
    </w:p>
    <w:p>
      <w:r>
        <w:t>☐ Microplane</w:t>
      </w:r>
    </w:p>
    <w:p>
      <w:r>
        <w:t xml:space="preserve">☐ Pot / rondeau for pasta </w:t>
      </w:r>
    </w:p>
    <w:p>
      <w:pPr>
        <w:pStyle w:val="Heading2"/>
      </w:pPr>
      <w:r>
        <w:t>Dry-Aged Ribeye</w:t>
      </w:r>
    </w:p>
    <w:p>
      <w:r>
        <w:t>☐ 28-day dry aged ribeye steaks</w:t>
      </w:r>
    </w:p>
    <w:p>
      <w:r>
        <w:t>☐ Garlic miso rub</w:t>
      </w:r>
    </w:p>
    <w:p>
      <w:r>
        <w:t>☐ Treviso chimichurri</w:t>
      </w:r>
    </w:p>
    <w:p>
      <w:pPr>
        <w:pStyle w:val="Heading2"/>
      </w:pPr>
      <w:r>
        <w:t>Grilled Branzino</w:t>
      </w:r>
    </w:p>
    <w:p>
      <w:r>
        <w:t>☐ Branzino</w:t>
      </w:r>
    </w:p>
    <w:p>
      <w:r>
        <w:t>☐ Olive oil aioli</w:t>
      </w:r>
    </w:p>
    <w:p>
      <w:r>
        <w:t>☐ Lemon caper condiment</w:t>
      </w:r>
    </w:p>
    <w:p>
      <w:r>
        <w:t>☐ Meyer lemon cheeks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