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Lucia Surprise Birthday   Saturday, August 9, 2025  </w:t>
      </w:r>
    </w:p>
    <w:p>
      <w:pPr>
        <w:pStyle w:val="Heading2"/>
      </w:pPr>
      <w:r>
        <w:t xml:space="preserve">Guests: 27  </w:t>
      </w:r>
    </w:p>
    <w:p>
      <w:pPr>
        <w:pStyle w:val="Heading2"/>
      </w:pPr>
      <w:r>
        <w:t xml:space="preserve">Start: 6:00 PM - 10:00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Radish &amp; Goat Cheese</w:t>
      </w:r>
    </w:p>
    <w:p>
      <w:r>
        <w:t xml:space="preserve">☐ Toasted sourdough </w:t>
      </w:r>
    </w:p>
    <w:p>
      <w:r>
        <w:t>☐ Shaved radish</w:t>
      </w:r>
    </w:p>
    <w:p>
      <w:r>
        <w:t>☐ Pickled radish</w:t>
      </w:r>
    </w:p>
    <w:p>
      <w:r>
        <w:t>☐ Herbed goat cheese</w:t>
      </w:r>
    </w:p>
    <w:p>
      <w:r>
        <w:t>☐ Lemons for zest</w:t>
      </w:r>
    </w:p>
    <w:p>
      <w:r>
        <w:t xml:space="preserve">☐ Evoo </w:t>
      </w:r>
    </w:p>
    <w:p>
      <w:r>
        <w:t>☐ 389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Cavatelli</w:t>
      </w:r>
    </w:p>
    <w:p>
      <w:r>
        <w:t xml:space="preserve">☐ Lamb sausage </w:t>
      </w:r>
    </w:p>
    <w:p>
      <w:r>
        <w:t>☐ Broccoli pesto</w:t>
      </w:r>
    </w:p>
    <w:p>
      <w:r>
        <w:t>☐ Pecorino bread crumbs</w:t>
      </w:r>
    </w:p>
    <w:p>
      <w:r>
        <w:t xml:space="preserve">☐ Pot / rondeau for pasta </w:t>
      </w:r>
    </w:p>
    <w:p>
      <w:r>
        <w:t>☐ Cavatelli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Dry-Aged Ribeye</w:t>
      </w:r>
    </w:p>
    <w:p>
      <w:r>
        <w:t>☐ 28-day dry aged ribeye steaks</w:t>
      </w:r>
    </w:p>
    <w:p>
      <w:r>
        <w:t>☐ Garlic miso rub</w:t>
      </w:r>
    </w:p>
    <w:p>
      <w:r>
        <w:t>☐ Treviso chimichurri</w:t>
      </w:r>
    </w:p>
    <w:p>
      <w:pPr>
        <w:pStyle w:val="Heading2"/>
      </w:pPr>
      <w:r>
        <w:t>Grilled Branzino</w:t>
      </w:r>
    </w:p>
    <w:p>
      <w:r>
        <w:t>☐ Branzino</w:t>
      </w:r>
    </w:p>
    <w:p>
      <w:r>
        <w:t>☐ Olive oil aioli</w:t>
      </w:r>
    </w:p>
    <w:p>
      <w:r>
        <w:t>☐ Lemon caper condiment</w:t>
      </w:r>
    </w:p>
    <w:p>
      <w:r>
        <w:t>☐ Meyer lemon cheeks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