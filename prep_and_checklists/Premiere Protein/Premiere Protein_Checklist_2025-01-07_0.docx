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Premiere Protein Tuesday, January 14, 2025</w:t>
      </w:r>
    </w:p>
    <w:p>
      <w:pPr>
        <w:pStyle w:val="Heading2"/>
      </w:pPr>
      <w:r>
        <w:t>Guests: 35</w:t>
      </w:r>
    </w:p>
    <w:p>
      <w:pPr>
        <w:pStyle w:val="Heading2"/>
      </w:pPr>
      <w:r>
        <w:t>Start: 6:30 PM - 8:00 PM</w:t>
      </w:r>
    </w:p>
    <w:p>
      <w:pPr>
        <w:pStyle w:val="Heading2"/>
      </w:pPr>
      <w:r>
        <w:t>cheese and meat board</w:t>
      </w:r>
    </w:p>
    <w:p>
      <w:r>
        <w:t>☐ Sliced salumi</w:t>
      </w:r>
    </w:p>
    <w:p>
      <w:r>
        <w:t>☐ Sliced prosciutto</w:t>
      </w:r>
    </w:p>
    <w:p>
      <w:r>
        <w:t>☐ Sliced mortadella</w:t>
      </w:r>
    </w:p>
    <w:p>
      <w:r>
        <w:t>☐ 3 types of cheeses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Assorted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Mixed olives</w:t>
      </w:r>
    </w:p>
    <w:p>
      <w:pPr>
        <w:pStyle w:val="Heading2"/>
      </w:pPr>
      <w:r>
        <w:t>gougeres</w:t>
      </w:r>
    </w:p>
    <w:p>
      <w:r>
        <w:t>☐ Gougeres</w:t>
      </w:r>
    </w:p>
    <w:p>
      <w:r>
        <w:t>☐ Comte cream</w:t>
      </w:r>
    </w:p>
    <w:p>
      <w:r>
        <w:t>☐ Espelette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