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Amy Griffin Dinner Tuesday, December 3, 2024</w:t>
      </w:r>
    </w:p>
    <w:p>
      <w:pPr>
        <w:pStyle w:val="Heading2"/>
      </w:pPr>
      <w:r>
        <w:t>Guests: 20</w:t>
      </w:r>
    </w:p>
    <w:p>
      <w:pPr>
        <w:pStyle w:val="Heading2"/>
      </w:pPr>
      <w:r>
        <w:t>Start: 6:00 PM - 8:00 PM</w:t>
      </w:r>
    </w:p>
    <w:p>
      <w:pPr>
        <w:pStyle w:val="Heading2"/>
      </w:pPr>
      <w:r>
        <w:t>gem lettuce salad</w:t>
      </w:r>
    </w:p>
    <w:p>
      <w:r>
        <w:t>☐ Avocado</w:t>
      </w:r>
    </w:p>
    <w:p>
      <w:r>
        <w:t>☐ Poppy seed dressing</w:t>
      </w:r>
    </w:p>
    <w:p>
      <w:r>
        <w:t>☐ Manchego</w:t>
      </w:r>
    </w:p>
    <w:p>
      <w:pPr>
        <w:pStyle w:val="Heading2"/>
      </w:pPr>
      <w:r>
        <w:t>gem lettuce</w:t>
      </w:r>
    </w:p>
    <w:p>
      <w:r>
        <w:t>☐ Tarragon leaves</w:t>
      </w:r>
    </w:p>
    <w:p>
      <w:pPr>
        <w:pStyle w:val="Heading2"/>
      </w:pPr>
      <w:r>
        <w:t>bistro steak</w:t>
      </w:r>
    </w:p>
    <w:p>
      <w:r>
        <w:t>☐ Wagyu strip steak</w:t>
      </w:r>
    </w:p>
    <w:p>
      <w:r>
        <w:t>☐ Fondant potato</w:t>
      </w:r>
    </w:p>
    <w:p>
      <w:r>
        <w:t>☐ Trumpet royale mushrooms</w:t>
      </w:r>
    </w:p>
    <w:p>
      <w:r>
        <w:t>☐ Sauce bordelaise</w:t>
      </w:r>
    </w:p>
    <w:p>
      <w:r>
        <w:t>☐ Persillade</w:t>
      </w:r>
    </w:p>
    <w:p>
      <w:pPr>
        <w:pStyle w:val="Heading2"/>
      </w:pPr>
      <w:r>
        <w:t>pan roasted sasso chicken</w:t>
      </w:r>
    </w:p>
    <w:p>
      <w:r>
        <w:t>☐ Chanterelles</w:t>
      </w:r>
    </w:p>
    <w:p>
      <w:r>
        <w:t>☐ Wilted greens</w:t>
      </w:r>
    </w:p>
    <w:p>
      <w:r>
        <w:t>☐ Tarragon jus</w:t>
      </w:r>
    </w:p>
    <w:p>
      <w:pPr>
        <w:pStyle w:val="Heading2"/>
      </w:pPr>
      <w:r>
        <w:t>baguette</w:t>
      </w:r>
    </w:p>
    <w:p>
      <w:r>
        <w:t>☐ Vermont cultured butter</w:t>
      </w:r>
    </w:p>
    <w:p>
      <w:r>
        <w:t>☐ Baguette</w:t>
      </w:r>
    </w:p>
    <w:p>
      <w:pPr>
        <w:pStyle w:val="Heading2"/>
      </w:pPr>
      <w:r>
        <w:t>Dry Goods/Tools</w:t>
      </w:r>
    </w:p>
    <w:p>
      <w:r>
        <w:t>☐ C-folds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