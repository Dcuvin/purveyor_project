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Shopify x Business of Fashion Monday, January 13, 2025</w:t>
      </w:r>
    </w:p>
    <w:p>
      <w:pPr>
        <w:pStyle w:val="Heading2"/>
      </w:pPr>
      <w:r>
        <w:t>Guests: 40</w:t>
      </w:r>
    </w:p>
    <w:p>
      <w:pPr>
        <w:pStyle w:val="Heading2"/>
      </w:pPr>
      <w:r>
        <w:t>Start: 7:00 PM - 11:00 PM</w:t>
      </w:r>
    </w:p>
    <w:p>
      <w:pPr>
        <w:pStyle w:val="Heading2"/>
      </w:pPr>
      <w:r>
        <w:t>grilled stone fruit salad</w:t>
      </w:r>
    </w:p>
    <w:p>
      <w:r>
        <w:t>☐ Grilled stone fruit</w:t>
      </w:r>
    </w:p>
    <w:p>
      <w:r>
        <w:t>☐ Buratta</w:t>
      </w:r>
    </w:p>
    <w:p>
      <w:r>
        <w:t>☐ Pea tendrils</w:t>
      </w:r>
    </w:p>
    <w:p>
      <w:r>
        <w:t>☐ Peach/stone fruit vinaigrette</w:t>
      </w:r>
    </w:p>
    <w:p>
      <w:pPr>
        <w:pStyle w:val="Heading2"/>
      </w:pPr>
      <w:r>
        <w:t>bistro steak</w:t>
      </w:r>
    </w:p>
    <w:p>
      <w:r>
        <w:t>☐ Wagyu strip steak</w:t>
      </w:r>
    </w:p>
    <w:p>
      <w:r>
        <w:t>☐ Fondant potato</w:t>
      </w:r>
    </w:p>
    <w:p>
      <w:r>
        <w:t>☐ Trumpet royale mushrooms</w:t>
      </w:r>
    </w:p>
    <w:p>
      <w:r>
        <w:t>☐ Sauce bordelaise</w:t>
      </w:r>
    </w:p>
    <w:p>
      <w:r>
        <w:t>☐ Persillade</w:t>
      </w:r>
    </w:p>
    <w:p>
      <w:pPr>
        <w:pStyle w:val="Heading2"/>
      </w:pPr>
      <w:r>
        <w:t>grilled orata</w:t>
      </w:r>
    </w:p>
    <w:p>
      <w:r>
        <w:t xml:space="preserve">☐ Lemon oil </w:t>
      </w:r>
    </w:p>
    <w:p>
      <w:r>
        <w:t>☐ Heriloom tomato</w:t>
      </w:r>
    </w:p>
    <w:p>
      <w:r>
        <w:t>☐ Avocado salad</w:t>
      </w:r>
    </w:p>
    <w:p>
      <w:pPr>
        <w:pStyle w:val="Heading2"/>
      </w:pPr>
      <w:r>
        <w:t>baguette</w:t>
      </w:r>
    </w:p>
    <w:p>
      <w:r>
        <w:t>☐ Vermont cultured butter</w:t>
      </w:r>
    </w:p>
    <w:p>
      <w:r>
        <w:t>☐ Baguette</w:t>
      </w:r>
    </w:p>
    <w:p>
      <w:pPr>
        <w:pStyle w:val="Heading2"/>
      </w:pPr>
      <w:r>
        <w:t>silent vegetarian option</w:t>
      </w:r>
    </w:p>
    <w:p>
      <w:r>
        <w:t>☐ Romesco sauce</w:t>
      </w:r>
    </w:p>
    <w:p>
      <w:r>
        <w:t>☐ Tri-color cauliflower</w:t>
      </w:r>
    </w:p>
    <w:p>
      <w:r>
        <w:t>☐ White cauliflower</w:t>
      </w:r>
    </w:p>
    <w:p>
      <w:r>
        <w:t>☐ Braised lentils</w:t>
      </w:r>
    </w:p>
    <w:p>
      <w:r>
        <w:t>☐ Koginut squash</w:t>
      </w:r>
    </w:p>
    <w:p>
      <w:pPr>
        <w:pStyle w:val="Heading2"/>
      </w:pPr>
      <w:r>
        <w:t>Dry Goods/Tools</w:t>
      </w:r>
    </w:p>
    <w:p>
      <w:r>
        <w:t>☐ C-folds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