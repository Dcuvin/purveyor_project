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Nike Day   Monday, August 25, 2025  </w:t>
      </w:r>
    </w:p>
    <w:p>
      <w:pPr>
        <w:pStyle w:val="Heading2"/>
      </w:pPr>
      <w:r>
        <w:t xml:space="preserve">Guests: 20  </w:t>
      </w:r>
    </w:p>
    <w:p>
      <w:pPr>
        <w:pStyle w:val="Heading2"/>
      </w:pPr>
      <w:r>
        <w:t xml:space="preserve">Start: 1:00 PM - 3:30 PM  </w:t>
      </w:r>
    </w:p>
    <w:p>
      <w:pPr>
        <w:pStyle w:val="Heading2"/>
      </w:pPr>
      <w:r>
        <w:t xml:space="preserve">Loction: West Room  </w:t>
      </w:r>
    </w:p>
    <w:p>
      <w:pPr>
        <w:pStyle w:val="Heading2"/>
      </w:pPr>
      <w:r>
        <w:t>Green Salad</w:t>
      </w:r>
    </w:p>
    <w:p>
      <w:r>
        <w:t>☐ Mixed greens</w:t>
      </w:r>
    </w:p>
    <w:p>
      <w:r>
        <w:t>☐ Citrus-tahini vinaigrette</w:t>
      </w:r>
    </w:p>
    <w:p>
      <w:r>
        <w:t>☐ Sliced cucumbers</w:t>
      </w:r>
    </w:p>
    <w:p>
      <w:r>
        <w:t>☐ Crispy quinoa za'atar</w:t>
      </w:r>
    </w:p>
    <w:p>
      <w:pPr>
        <w:pStyle w:val="Heading2"/>
      </w:pPr>
      <w:r>
        <w:t>Club Sandwich</w:t>
      </w:r>
    </w:p>
    <w:p>
      <w:r>
        <w:t>☐ Club sandwich</w:t>
      </w:r>
    </w:p>
    <w:p>
      <w:pPr>
        <w:pStyle w:val="Heading2"/>
      </w:pPr>
      <w:r>
        <w:t>Chicken Caesar Wrap</w:t>
      </w:r>
    </w:p>
    <w:p>
      <w:r>
        <w:t>☐ Chicken caesar wrap</w:t>
      </w:r>
    </w:p>
    <w:p>
      <w:pPr>
        <w:pStyle w:val="Heading2"/>
      </w:pPr>
      <w:r>
        <w:t>Grilled Eggplant</w:t>
      </w:r>
    </w:p>
    <w:p>
      <w:r>
        <w:t>☐ Grilled eggplant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