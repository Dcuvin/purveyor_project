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Vogue Dinner Thursday, December 12, 2024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wood fired oysters</w:t>
      </w:r>
    </w:p>
    <w:p>
      <w:r>
        <w:t>☐ Shucked oysters</w:t>
      </w:r>
    </w:p>
    <w:p>
      <w:r>
        <w:t xml:space="preserve">☐ Preserved lemon butter </w:t>
      </w:r>
    </w:p>
    <w:p>
      <w:r>
        <w:t>☐ Sourdough croutons</w:t>
      </w:r>
    </w:p>
    <w:p>
      <w:r>
        <w:t>☐ Sliced chives</w:t>
      </w:r>
    </w:p>
    <w:p>
      <w:pPr>
        <w:pStyle w:val="Heading2"/>
      </w:pPr>
      <w:r>
        <w:t>cinco jotas jamon ibérico</w:t>
      </w:r>
    </w:p>
    <w:p>
      <w:r>
        <w:t>☐ Romesco sauce</w:t>
      </w:r>
    </w:p>
    <w:p>
      <w:r>
        <w:t>☐ Jamon croquettes</w:t>
      </w:r>
    </w:p>
    <w:p>
      <w:r>
        <w:t>☐ Garlic chili confit</w:t>
      </w:r>
    </w:p>
    <w:p>
      <w:r>
        <w:t>☐ Guindillas</w:t>
      </w:r>
    </w:p>
    <w:p>
      <w:r>
        <w:t>☐ Sliced jamon iberico</w:t>
      </w:r>
    </w:p>
    <w:p>
      <w:pPr>
        <w:pStyle w:val="Heading2"/>
      </w:pPr>
      <w:r>
        <w:t>grilled shishito peppers</w:t>
      </w:r>
    </w:p>
    <w:p>
      <w:r>
        <w:t>☐ Shishito peppers</w:t>
      </w:r>
    </w:p>
    <w:p>
      <w:r>
        <w:t>☐ Citrus vinaigrette</w:t>
      </w:r>
    </w:p>
    <w:p>
      <w:r>
        <w:t>☐  grated cotija</w:t>
      </w:r>
    </w:p>
    <w:p>
      <w:r>
        <w:t>☐ Aleppo pepper</w:t>
      </w:r>
    </w:p>
    <w:p>
      <w:r>
        <w:t>☐ Lemons for zest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caesar [chopped]</w:t>
      </w:r>
    </w:p>
    <w:p>
      <w:r>
        <w:t>☐ Sourdough croutons</w:t>
      </w:r>
    </w:p>
    <w:p>
      <w:r>
        <w:t>☐ Chopped romaine</w:t>
      </w:r>
    </w:p>
    <w:p>
      <w:r>
        <w:t>☐ Anchovies</w:t>
      </w:r>
    </w:p>
    <w:p>
      <w:r>
        <w:t>☐ Parmesan</w:t>
      </w:r>
    </w:p>
    <w:p>
      <w:r>
        <w:t>☐ Caesar dressing</w:t>
      </w:r>
    </w:p>
    <w:p>
      <w:r>
        <w:t>☐ Ground black pepper</w:t>
      </w:r>
    </w:p>
    <w:p>
      <w:pPr>
        <w:pStyle w:val="Heading2"/>
      </w:pPr>
      <w:r>
        <w:t>beet salad</w:t>
      </w:r>
    </w:p>
    <w:p>
      <w:r>
        <w:t>☐ Sheep's milk feta</w:t>
      </w:r>
    </w:p>
    <w:p>
      <w:r>
        <w:t>☐ Pickled shallots</w:t>
      </w:r>
    </w:p>
    <w:p>
      <w:r>
        <w:t>☐ Caraway seed oil</w:t>
      </w:r>
    </w:p>
    <w:p>
      <w:r>
        <w:t>☐ Mizuna lettuce</w:t>
      </w:r>
    </w:p>
    <w:p>
      <w:pPr>
        <w:pStyle w:val="Heading2"/>
      </w:pPr>
      <w:r>
        <w:t>grilled sasso chicken</w:t>
      </w:r>
    </w:p>
    <w:p>
      <w:r>
        <w:t xml:space="preserve">☐ 6% brine </w:t>
      </w:r>
    </w:p>
    <w:p>
      <w:r>
        <w:t>☐ Sasso chicken halves deboned</w:t>
      </w:r>
    </w:p>
    <w:p>
      <w:r>
        <w:t>☐ White balsamic pickling liquid</w:t>
      </w:r>
    </w:p>
    <w:p>
      <w:r>
        <w:t>☐ Ginger-scallion relish</w:t>
      </w:r>
    </w:p>
    <w:p>
      <w:r>
        <w:t>☐ Chicken sauce</w:t>
      </w:r>
    </w:p>
    <w:p>
      <w:pPr>
        <w:pStyle w:val="Heading2"/>
      </w:pPr>
      <w:r>
        <w:t>28oz dry-aged rib eye</w:t>
      </w:r>
    </w:p>
    <w:p>
      <w:r>
        <w:t>☐ Garlic chili confit</w:t>
      </w:r>
    </w:p>
    <w:p>
      <w:r>
        <w:t>☐ White balsamic pickling liquid</w:t>
      </w:r>
    </w:p>
    <w:p>
      <w:r>
        <w:t>☐ Dry-aged rib eye</w:t>
      </w:r>
    </w:p>
    <w:p>
      <w:r>
        <w:t>☐ Garlic miso oil</w:t>
      </w:r>
    </w:p>
    <w:p>
      <w:r>
        <w:t>☐ Steak lacquer</w:t>
      </w:r>
    </w:p>
    <w:p>
      <w:r>
        <w:t>☐ Pickled mustard seeds</w:t>
      </w:r>
    </w:p>
    <w:p>
      <w:r>
        <w:t>☐ Pickled shallots</w:t>
      </w:r>
    </w:p>
    <w:p>
      <w:r>
        <w:t>☐ Treviso chimichurri</w:t>
      </w:r>
    </w:p>
    <w:p>
      <w:r>
        <w:t>☐ Garlic anchovy paste</w:t>
      </w:r>
    </w:p>
    <w:p>
      <w:r>
        <w:t>☐ Ribeye rub</w:t>
      </w:r>
    </w:p>
    <w:p>
      <w:r>
        <w:t>☐ Confit cipollini onions</w:t>
      </w:r>
    </w:p>
    <w:p>
      <w:r>
        <w:t>☐ Balsamic vinegar glaze</w:t>
      </w:r>
    </w:p>
    <w:p>
      <w:pPr>
        <w:pStyle w:val="Heading2"/>
      </w:pPr>
      <w:r>
        <w:t>cauliflower steak</w:t>
      </w:r>
    </w:p>
    <w:p>
      <w:r>
        <w:t>☐ Cauliflower steak</w:t>
      </w:r>
    </w:p>
    <w:p>
      <w:r>
        <w:t>☐ Cauliflower puree</w:t>
      </w:r>
    </w:p>
    <w:p>
      <w:r>
        <w:t>☐ Chimichurri</w:t>
      </w:r>
    </w:p>
    <w:p>
      <w:pPr>
        <w:pStyle w:val="Heading2"/>
      </w:pPr>
      <w:r>
        <w:t>french fries</w:t>
      </w:r>
    </w:p>
    <w:p>
      <w:r>
        <w:t>☐ French fries</w:t>
      </w:r>
    </w:p>
    <w:p>
      <w:r>
        <w:t>☐ Dijonaise</w:t>
      </w:r>
    </w:p>
    <w:p>
      <w:r>
        <w:t>☐ Fried rosemary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