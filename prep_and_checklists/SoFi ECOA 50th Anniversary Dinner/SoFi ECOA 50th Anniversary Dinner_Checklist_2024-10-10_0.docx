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SoFi ECOA 50th Anniversary Dinner Tuesday, October 15,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roasted beet salad</w:t>
      </w:r>
    </w:p>
    <w:p>
      <w:r>
        <w:t>☐ Trevisano</w:t>
      </w:r>
    </w:p>
    <w:p>
      <w:r>
        <w:t>☐ Yellow endive</w:t>
      </w:r>
    </w:p>
    <w:p>
      <w:r>
        <w:t>☐ Apple cider vinaigrette</w:t>
      </w:r>
    </w:p>
    <w:p>
      <w:r>
        <w:t>☐ Horseradish vinaigrette</w:t>
      </w:r>
    </w:p>
    <w:p>
      <w:r>
        <w:t>☐ Candied pecans</w:t>
      </w:r>
    </w:p>
    <w:p>
      <w:r>
        <w:t>☐ Apples</w:t>
      </w:r>
    </w:p>
    <w:p>
      <w:r>
        <w:t>☐ Mustard oil</w:t>
      </w:r>
    </w:p>
    <w:p>
      <w:r>
        <w:t>☐ Apple yogurt</w:t>
      </w:r>
    </w:p>
    <w:p>
      <w:r>
        <w:t>☐ Roasted red beets</w:t>
      </w:r>
    </w:p>
    <w:p>
      <w:r>
        <w:t>☐ Roasted yellow beets</w:t>
      </w:r>
    </w:p>
    <w:p>
      <w:pPr>
        <w:pStyle w:val="Heading2"/>
      </w:pPr>
      <w:r>
        <w:t>chicken roti</w:t>
      </w:r>
    </w:p>
    <w:p>
      <w:r>
        <w:t>☐ Koji brine</w:t>
      </w:r>
    </w:p>
    <w:p>
      <w:r>
        <w:t>☐ Clean and portion chicken</w:t>
      </w:r>
    </w:p>
    <w:p>
      <w:r>
        <w:t>☐ Seared mushrooms</w:t>
      </w:r>
    </w:p>
    <w:p>
      <w:r>
        <w:t>☐ Fingerling potatoes</w:t>
      </w:r>
    </w:p>
    <w:p>
      <w:r>
        <w:t>☐ Chicken jus</w:t>
      </w:r>
    </w:p>
    <w:p>
      <w:pPr>
        <w:pStyle w:val="Heading2"/>
      </w:pPr>
      <w:r>
        <w:t>hanger steak au poivre</w:t>
      </w:r>
    </w:p>
    <w:p>
      <w:r>
        <w:t>☐ Hanger steak</w:t>
      </w:r>
    </w:p>
    <w:p>
      <w:r>
        <w:t>☐ Duck fat pont neuf potatoes</w:t>
      </w:r>
    </w:p>
    <w:p>
      <w:r>
        <w:t>☐ Peppercorn sauce au poivre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