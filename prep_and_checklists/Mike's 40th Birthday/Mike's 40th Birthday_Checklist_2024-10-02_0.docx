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01D91" w14:textId="77777777" w:rsidR="007D6AE7" w:rsidRDefault="00000000">
      <w:pPr>
        <w:pStyle w:val="Title"/>
      </w:pPr>
      <w:r>
        <w:t>Mike's 40th Birthday Saturday, October 5, 2024</w:t>
      </w:r>
    </w:p>
    <w:p w14:paraId="42CB224F" w14:textId="77777777" w:rsidR="007D6AE7" w:rsidRDefault="00000000">
      <w:pPr>
        <w:pStyle w:val="Heading2"/>
      </w:pPr>
      <w:r>
        <w:t>Guests: 60</w:t>
      </w:r>
    </w:p>
    <w:p w14:paraId="05F01A5A" w14:textId="77777777" w:rsidR="007D6AE7" w:rsidRDefault="00000000">
      <w:pPr>
        <w:pStyle w:val="Heading2"/>
      </w:pPr>
      <w:r>
        <w:t>Start: 7:30 PM - 11:30 PM</w:t>
      </w:r>
    </w:p>
    <w:p w14:paraId="672FA684" w14:textId="77777777" w:rsidR="007D6AE7" w:rsidRDefault="00000000">
      <w:pPr>
        <w:pStyle w:val="Heading2"/>
      </w:pPr>
      <w:r>
        <w:t>caviar &amp; egg</w:t>
      </w:r>
    </w:p>
    <w:p w14:paraId="2A13FC28" w14:textId="77777777" w:rsidR="007D6AE7" w:rsidRDefault="00000000">
      <w:r>
        <w:t>☐ Egg yolk jam</w:t>
      </w:r>
    </w:p>
    <w:p w14:paraId="5BBD5B14" w14:textId="77777777" w:rsidR="007D6AE7" w:rsidRDefault="00000000">
      <w:r>
        <w:t>☐ Kaluga caviar</w:t>
      </w:r>
    </w:p>
    <w:p w14:paraId="0A5BF239" w14:textId="77777777" w:rsidR="007D6AE7" w:rsidRDefault="00000000">
      <w:r>
        <w:t>☐ Creme fraiche gelee</w:t>
      </w:r>
    </w:p>
    <w:p w14:paraId="04683407" w14:textId="77777777" w:rsidR="007D6AE7" w:rsidRDefault="00000000">
      <w:r>
        <w:t xml:space="preserve">☐ Toasted brioche </w:t>
      </w:r>
    </w:p>
    <w:p w14:paraId="2CA09050" w14:textId="77777777" w:rsidR="007D6AE7" w:rsidRDefault="00000000">
      <w:r>
        <w:t>☐ Chive batons</w:t>
      </w:r>
    </w:p>
    <w:p w14:paraId="26CD2781" w14:textId="77777777" w:rsidR="007D6AE7" w:rsidRDefault="00000000">
      <w:pPr>
        <w:pStyle w:val="Heading2"/>
      </w:pPr>
      <w:r>
        <w:t>vol-au-vant</w:t>
      </w:r>
    </w:p>
    <w:p w14:paraId="27713C8F" w14:textId="77777777" w:rsidR="007D6AE7" w:rsidRDefault="00000000">
      <w:r>
        <w:t>☐ Vol au vent puff pastry</w:t>
      </w:r>
    </w:p>
    <w:p w14:paraId="3E2CF25F" w14:textId="77777777" w:rsidR="007D6AE7" w:rsidRDefault="00000000">
      <w:r>
        <w:t>☐ Lobster salad</w:t>
      </w:r>
    </w:p>
    <w:p w14:paraId="5D5AF7BC" w14:textId="77777777" w:rsidR="007D6AE7" w:rsidRDefault="00000000">
      <w:r>
        <w:t>☐ Picked chervil</w:t>
      </w:r>
    </w:p>
    <w:p w14:paraId="05DEBD3E" w14:textId="77777777" w:rsidR="007D6AE7" w:rsidRDefault="00000000">
      <w:pPr>
        <w:pStyle w:val="Heading2"/>
      </w:pPr>
      <w:r>
        <w:t>28 day dry aged ribeye</w:t>
      </w:r>
    </w:p>
    <w:p w14:paraId="4D0EB41C" w14:textId="77777777" w:rsidR="007D6AE7" w:rsidRDefault="00000000">
      <w:r>
        <w:t>☐ Ribeye</w:t>
      </w:r>
    </w:p>
    <w:p w14:paraId="4820860A" w14:textId="77777777" w:rsidR="007D6AE7" w:rsidRDefault="00000000">
      <w:r>
        <w:t>☐ Red onion chili crisp</w:t>
      </w:r>
    </w:p>
    <w:p w14:paraId="22C30EBE" w14:textId="77777777" w:rsidR="007D6AE7" w:rsidRDefault="00000000">
      <w:r>
        <w:t>☐ Fried potato pave</w:t>
      </w:r>
    </w:p>
    <w:p w14:paraId="30195216" w14:textId="77777777" w:rsidR="007D6AE7" w:rsidRDefault="00000000">
      <w:r>
        <w:t>☐ Maldon</w:t>
      </w:r>
    </w:p>
    <w:p w14:paraId="2B8F1B8D" w14:textId="77777777" w:rsidR="00A72C8B" w:rsidRDefault="00A72C8B"/>
    <w:p w14:paraId="7E459864" w14:textId="77777777" w:rsidR="00A72C8B" w:rsidRDefault="00A72C8B"/>
    <w:p w14:paraId="079ECD75" w14:textId="77777777" w:rsidR="00A72C8B" w:rsidRDefault="00A72C8B"/>
    <w:p w14:paraId="1B824F2E" w14:textId="77777777" w:rsidR="00A72C8B" w:rsidRDefault="00A72C8B"/>
    <w:p w14:paraId="566EDF45" w14:textId="77777777" w:rsidR="007D6AE7" w:rsidRDefault="00000000">
      <w:pPr>
        <w:pStyle w:val="Heading2"/>
      </w:pPr>
      <w:r>
        <w:lastRenderedPageBreak/>
        <w:t>edamame fritter</w:t>
      </w:r>
    </w:p>
    <w:p w14:paraId="76784CA1" w14:textId="77777777" w:rsidR="007D6AE7" w:rsidRDefault="00000000">
      <w:r>
        <w:t>☐ Edamame fritters</w:t>
      </w:r>
    </w:p>
    <w:p w14:paraId="0020B248" w14:textId="77777777" w:rsidR="007D6AE7" w:rsidRDefault="00000000">
      <w:r>
        <w:t xml:space="preserve">☐ Lavash chips </w:t>
      </w:r>
    </w:p>
    <w:p w14:paraId="016415F4" w14:textId="77777777" w:rsidR="007D6AE7" w:rsidRDefault="00000000">
      <w:r>
        <w:t>☐ Pickled beets</w:t>
      </w:r>
    </w:p>
    <w:p w14:paraId="77AAE20B" w14:textId="77777777" w:rsidR="007D6AE7" w:rsidRDefault="00000000">
      <w:r>
        <w:t>☐ Picked dill</w:t>
      </w:r>
    </w:p>
    <w:p w14:paraId="71AEB53E" w14:textId="77777777" w:rsidR="007D6AE7" w:rsidRDefault="00000000">
      <w:r>
        <w:t>☐ Tzatziki</w:t>
      </w:r>
    </w:p>
    <w:p w14:paraId="566C0AAD" w14:textId="77777777" w:rsidR="007D6AE7" w:rsidRDefault="00000000">
      <w:r>
        <w:t>☐ Green hummus</w:t>
      </w:r>
    </w:p>
    <w:p w14:paraId="09E27222" w14:textId="77777777" w:rsidR="007D6AE7" w:rsidRDefault="00000000">
      <w:pPr>
        <w:pStyle w:val="Heading2"/>
      </w:pPr>
      <w:r>
        <w:t>potato knish</w:t>
      </w:r>
    </w:p>
    <w:p w14:paraId="4F412950" w14:textId="77777777" w:rsidR="007D6AE7" w:rsidRDefault="00000000">
      <w:r>
        <w:t>☐ Potato knishes</w:t>
      </w:r>
    </w:p>
    <w:p w14:paraId="11DACD4A" w14:textId="77777777" w:rsidR="007D6AE7" w:rsidRDefault="00000000">
      <w:r>
        <w:t>☐ Osetra caviar</w:t>
      </w:r>
    </w:p>
    <w:p w14:paraId="12024097" w14:textId="77777777" w:rsidR="007D6AE7" w:rsidRDefault="00000000">
      <w:r>
        <w:t xml:space="preserve">☐ Creme fraiche </w:t>
      </w:r>
    </w:p>
    <w:p w14:paraId="7B7496E0" w14:textId="77777777" w:rsidR="007D6AE7" w:rsidRDefault="00000000">
      <w:r>
        <w:t>☐ Chive batons</w:t>
      </w:r>
    </w:p>
    <w:p w14:paraId="42CD0E27" w14:textId="77777777" w:rsidR="007D6AE7" w:rsidRDefault="00000000">
      <w:pPr>
        <w:pStyle w:val="Heading2"/>
      </w:pPr>
      <w:r>
        <w:t>hamachi crudo</w:t>
      </w:r>
    </w:p>
    <w:p w14:paraId="4FA4D4E5" w14:textId="77777777" w:rsidR="007D6AE7" w:rsidRDefault="00000000">
      <w:r>
        <w:t>☐ Sliced hamachi</w:t>
      </w:r>
    </w:p>
    <w:p w14:paraId="01883029" w14:textId="77777777" w:rsidR="007D6AE7" w:rsidRDefault="00000000">
      <w:r>
        <w:t>☐ Yuzu pearl</w:t>
      </w:r>
    </w:p>
    <w:p w14:paraId="60AC35A3" w14:textId="77777777" w:rsidR="007D6AE7" w:rsidRDefault="00000000">
      <w:r>
        <w:t>☐ Togarashi</w:t>
      </w:r>
    </w:p>
    <w:p w14:paraId="49929684" w14:textId="77777777" w:rsidR="007D6AE7" w:rsidRDefault="00000000">
      <w:r>
        <w:t>☐ Crispy sushi rice</w:t>
      </w:r>
    </w:p>
    <w:p w14:paraId="17A52544" w14:textId="77777777" w:rsidR="007D6AE7" w:rsidRDefault="00000000">
      <w:r>
        <w:t>☐ Hamachi dressing</w:t>
      </w:r>
    </w:p>
    <w:p w14:paraId="359356FA" w14:textId="77777777" w:rsidR="007D6AE7" w:rsidRDefault="00000000">
      <w:r>
        <w:t>☐ Picked cilantro</w:t>
      </w:r>
    </w:p>
    <w:p w14:paraId="707C9447" w14:textId="77777777" w:rsidR="007D6AE7" w:rsidRDefault="00000000">
      <w:r>
        <w:t>☐ Maldon</w:t>
      </w:r>
    </w:p>
    <w:p w14:paraId="1B5C1FF8" w14:textId="77777777" w:rsidR="00A72C8B" w:rsidRDefault="00A72C8B"/>
    <w:p w14:paraId="05E2E912" w14:textId="77777777" w:rsidR="00A72C8B" w:rsidRDefault="00A72C8B"/>
    <w:p w14:paraId="3741CFBE" w14:textId="77777777" w:rsidR="00A72C8B" w:rsidRDefault="00A72C8B"/>
    <w:p w14:paraId="05487C0C" w14:textId="77777777" w:rsidR="00A72C8B" w:rsidRDefault="00A72C8B"/>
    <w:p w14:paraId="72791D0B" w14:textId="77777777" w:rsidR="00A72C8B" w:rsidRDefault="00A72C8B"/>
    <w:p w14:paraId="7651515D" w14:textId="77777777" w:rsidR="007D6AE7" w:rsidRDefault="00000000">
      <w:pPr>
        <w:pStyle w:val="Heading2"/>
      </w:pPr>
      <w:r>
        <w:lastRenderedPageBreak/>
        <w:t>tuna tartare</w:t>
      </w:r>
    </w:p>
    <w:p w14:paraId="28AB5A71" w14:textId="77777777" w:rsidR="007D6AE7" w:rsidRDefault="00000000">
      <w:r>
        <w:t>☐ Tuna tartare rolls</w:t>
      </w:r>
    </w:p>
    <w:p w14:paraId="50B96C0E" w14:textId="77777777" w:rsidR="007D6AE7" w:rsidRDefault="00000000">
      <w:r>
        <w:t>☐ Furikake</w:t>
      </w:r>
    </w:p>
    <w:p w14:paraId="7473281B" w14:textId="77777777" w:rsidR="007D6AE7" w:rsidRDefault="00000000">
      <w:r>
        <w:t>☐ Picked cilantro</w:t>
      </w:r>
    </w:p>
    <w:p w14:paraId="00D6778B" w14:textId="77777777" w:rsidR="007D6AE7" w:rsidRDefault="00000000">
      <w:r>
        <w:t>☐ Sweet chili soy</w:t>
      </w:r>
    </w:p>
    <w:p w14:paraId="3EB4B9FB" w14:textId="77777777" w:rsidR="007D6AE7" w:rsidRDefault="00000000">
      <w:r>
        <w:t>☐ Avocado</w:t>
      </w:r>
    </w:p>
    <w:p w14:paraId="364FABA6" w14:textId="77777777" w:rsidR="007D6AE7" w:rsidRDefault="00000000">
      <w:r>
        <w:t>☐ Bibb lettuce</w:t>
      </w:r>
    </w:p>
    <w:p w14:paraId="2978DFF7" w14:textId="77777777" w:rsidR="007D6AE7" w:rsidRDefault="00000000">
      <w:r>
        <w:t>☐ Picked thai basil, cilantro, mint</w:t>
      </w:r>
    </w:p>
    <w:p w14:paraId="1D34C659" w14:textId="77777777" w:rsidR="007D6AE7" w:rsidRDefault="00000000">
      <w:pPr>
        <w:pStyle w:val="Heading2"/>
      </w:pPr>
      <w:r>
        <w:t>sweet corn arepa</w:t>
      </w:r>
    </w:p>
    <w:p w14:paraId="0CA9FFFA" w14:textId="77777777" w:rsidR="007D6AE7" w:rsidRDefault="00000000">
      <w:r>
        <w:t>☐ Arepa</w:t>
      </w:r>
    </w:p>
    <w:p w14:paraId="70CDE3C6" w14:textId="77777777" w:rsidR="007D6AE7" w:rsidRDefault="00000000">
      <w:r>
        <w:t>☐ Braised pork</w:t>
      </w:r>
    </w:p>
    <w:p w14:paraId="25A8077C" w14:textId="77777777" w:rsidR="007D6AE7" w:rsidRDefault="00000000">
      <w:r>
        <w:t>☐ Salsa verde</w:t>
      </w:r>
    </w:p>
    <w:p w14:paraId="3A33F0BF" w14:textId="77777777" w:rsidR="007D6AE7" w:rsidRDefault="00000000">
      <w:r>
        <w:t>☐ Queso oaxaca</w:t>
      </w:r>
    </w:p>
    <w:p w14:paraId="75A79AE9" w14:textId="77777777" w:rsidR="007D6AE7" w:rsidRDefault="00000000">
      <w:r>
        <w:t>☐ Picked cilantro</w:t>
      </w:r>
    </w:p>
    <w:p w14:paraId="39EEE072" w14:textId="77777777" w:rsidR="007D6AE7" w:rsidRDefault="00000000">
      <w:pPr>
        <w:pStyle w:val="Heading2"/>
      </w:pPr>
      <w:r>
        <w:t>Dry Goods/Tools</w:t>
      </w:r>
    </w:p>
    <w:p w14:paraId="1C253C60" w14:textId="77777777" w:rsidR="007D6AE7" w:rsidRDefault="00000000">
      <w:r>
        <w:t>☐ C-folds</w:t>
      </w:r>
    </w:p>
    <w:p w14:paraId="5B89E2E0" w14:textId="77777777" w:rsidR="007D6AE7" w:rsidRDefault="00000000">
      <w:r>
        <w:t>☐ Sani-wipes</w:t>
      </w:r>
    </w:p>
    <w:p w14:paraId="53D18776" w14:textId="77777777" w:rsidR="007D6AE7" w:rsidRDefault="00000000">
      <w:r>
        <w:t>☐ Gloves</w:t>
      </w:r>
    </w:p>
    <w:p w14:paraId="28469CC6" w14:textId="77777777" w:rsidR="007D6AE7" w:rsidRDefault="00000000">
      <w:r>
        <w:t>☐ Tasting spoons</w:t>
      </w:r>
    </w:p>
    <w:p w14:paraId="37F928C7" w14:textId="77777777" w:rsidR="007D6AE7" w:rsidRDefault="00000000">
      <w:r>
        <w:t>☐ Piping bags</w:t>
      </w:r>
    </w:p>
    <w:p w14:paraId="6C9E33C1" w14:textId="77777777" w:rsidR="007D6AE7" w:rsidRDefault="00000000">
      <w:r>
        <w:t>☐ Quarts</w:t>
      </w:r>
    </w:p>
    <w:p w14:paraId="0C346EAC" w14:textId="77777777" w:rsidR="007D6AE7" w:rsidRDefault="00000000">
      <w:r>
        <w:t>☐ Pints</w:t>
      </w:r>
    </w:p>
    <w:p w14:paraId="52868431" w14:textId="77777777" w:rsidR="007D6AE7" w:rsidRDefault="00000000">
      <w:r>
        <w:t>☐ Lids</w:t>
      </w:r>
    </w:p>
    <w:sectPr w:rsidR="007D6A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2749920">
    <w:abstractNumId w:val="8"/>
  </w:num>
  <w:num w:numId="2" w16cid:durableId="1714883357">
    <w:abstractNumId w:val="6"/>
  </w:num>
  <w:num w:numId="3" w16cid:durableId="1799061396">
    <w:abstractNumId w:val="5"/>
  </w:num>
  <w:num w:numId="4" w16cid:durableId="1190527732">
    <w:abstractNumId w:val="4"/>
  </w:num>
  <w:num w:numId="5" w16cid:durableId="1809738669">
    <w:abstractNumId w:val="7"/>
  </w:num>
  <w:num w:numId="6" w16cid:durableId="1748991503">
    <w:abstractNumId w:val="3"/>
  </w:num>
  <w:num w:numId="7" w16cid:durableId="951592263">
    <w:abstractNumId w:val="2"/>
  </w:num>
  <w:num w:numId="8" w16cid:durableId="1130628262">
    <w:abstractNumId w:val="1"/>
  </w:num>
  <w:num w:numId="9" w16cid:durableId="159593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6AE7"/>
    <w:rsid w:val="009371D2"/>
    <w:rsid w:val="00A72C8B"/>
    <w:rsid w:val="00AA1D8D"/>
    <w:rsid w:val="00B47730"/>
    <w:rsid w:val="00B9307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843227"/>
  <w14:defaultImageDpi w14:val="300"/>
  <w15:docId w15:val="{102D6F53-1795-624F-95FA-EF8E9E89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2024-10-04T21:54:00Z</cp:lastPrinted>
  <dcterms:created xsi:type="dcterms:W3CDTF">2013-12-23T23:15:00Z</dcterms:created>
  <dcterms:modified xsi:type="dcterms:W3CDTF">2024-10-05T13:21:00Z</dcterms:modified>
  <cp:category/>
</cp:coreProperties>
</file>