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E3042" w14:textId="77777777" w:rsidR="000F2ED0" w:rsidRDefault="00000000">
      <w:pPr>
        <w:pStyle w:val="Title"/>
      </w:pPr>
      <w:r>
        <w:t>Samantha Remy Friday, June 27, 2025</w:t>
      </w:r>
    </w:p>
    <w:p w14:paraId="0ABE4A4B" w14:textId="77777777" w:rsidR="000F2ED0" w:rsidRDefault="00000000">
      <w:pPr>
        <w:pStyle w:val="Heading2"/>
      </w:pPr>
      <w:r>
        <w:t>Guests: 28</w:t>
      </w:r>
    </w:p>
    <w:p w14:paraId="4134CB74" w14:textId="77777777" w:rsidR="000F2ED0" w:rsidRDefault="00000000">
      <w:pPr>
        <w:pStyle w:val="Heading2"/>
      </w:pPr>
      <w:r>
        <w:t>Start: 6:00 PM - 10:00 PM</w:t>
      </w:r>
    </w:p>
    <w:p w14:paraId="216E016D" w14:textId="77777777" w:rsidR="000F2ED0" w:rsidRDefault="00000000">
      <w:pPr>
        <w:pStyle w:val="Heading2"/>
      </w:pPr>
      <w:r>
        <w:t>Loction: Greenhouse</w:t>
      </w:r>
    </w:p>
    <w:p w14:paraId="143975BD" w14:textId="77777777" w:rsidR="000F2ED0" w:rsidRDefault="00000000">
      <w:pPr>
        <w:pStyle w:val="Heading2"/>
      </w:pPr>
      <w:r>
        <w:t>lobster roll</w:t>
      </w:r>
    </w:p>
    <w:p w14:paraId="7B667D8B" w14:textId="77777777" w:rsidR="000F2ED0" w:rsidRDefault="00000000">
      <w:r>
        <w:t>☐ Lobster salad</w:t>
      </w:r>
    </w:p>
    <w:p w14:paraId="25EB2BF1" w14:textId="77777777" w:rsidR="000F2ED0" w:rsidRDefault="00000000">
      <w:r>
        <w:t>☐ Brioche buns</w:t>
      </w:r>
    </w:p>
    <w:p w14:paraId="4A018C59" w14:textId="77777777" w:rsidR="000F2ED0" w:rsidRDefault="00000000">
      <w:r>
        <w:t>☐ Picked chervil</w:t>
      </w:r>
    </w:p>
    <w:p w14:paraId="38721D55" w14:textId="77777777" w:rsidR="000F2ED0" w:rsidRDefault="00000000">
      <w:pPr>
        <w:pStyle w:val="Heading2"/>
      </w:pPr>
      <w:r>
        <w:t>crispy buratta</w:t>
      </w:r>
    </w:p>
    <w:p w14:paraId="0CDC080B" w14:textId="77777777" w:rsidR="000F2ED0" w:rsidRDefault="00000000">
      <w:r>
        <w:t>☐ Puri shells</w:t>
      </w:r>
    </w:p>
    <w:p w14:paraId="702D5061" w14:textId="77777777" w:rsidR="000F2ED0" w:rsidRDefault="00000000">
      <w:r>
        <w:t>☐ Smashed pea mix</w:t>
      </w:r>
    </w:p>
    <w:p w14:paraId="157196E5" w14:textId="77777777" w:rsidR="000F2ED0" w:rsidRDefault="00000000">
      <w:r>
        <w:t>☐ Whipped burrata</w:t>
      </w:r>
    </w:p>
    <w:p w14:paraId="41B69A32" w14:textId="77777777" w:rsidR="000F2ED0" w:rsidRDefault="00000000">
      <w:r>
        <w:t>☐ Olive oil jam</w:t>
      </w:r>
    </w:p>
    <w:p w14:paraId="15464330" w14:textId="77777777" w:rsidR="000F2ED0" w:rsidRDefault="00000000">
      <w:r>
        <w:t>☐ Picked pea tendrils</w:t>
      </w:r>
    </w:p>
    <w:p w14:paraId="775EC09B" w14:textId="77777777" w:rsidR="000F2ED0" w:rsidRDefault="00000000">
      <w:r>
        <w:t>☐ Dried black beans</w:t>
      </w:r>
    </w:p>
    <w:p w14:paraId="090FF32C" w14:textId="77777777" w:rsidR="000F2ED0" w:rsidRDefault="00000000">
      <w:r>
        <w:t>☐ Lemon vin</w:t>
      </w:r>
    </w:p>
    <w:p w14:paraId="43F09203" w14:textId="77777777" w:rsidR="000F2ED0" w:rsidRDefault="00000000">
      <w:pPr>
        <w:pStyle w:val="Heading2"/>
      </w:pPr>
      <w:r>
        <w:t>smoked whitefish</w:t>
      </w:r>
    </w:p>
    <w:p w14:paraId="7F1E4B50" w14:textId="77777777" w:rsidR="000F2ED0" w:rsidRDefault="00000000">
      <w:r>
        <w:t>☐ Whitefish salad</w:t>
      </w:r>
    </w:p>
    <w:p w14:paraId="483C2E2E" w14:textId="77777777" w:rsidR="000F2ED0" w:rsidRDefault="00000000">
      <w:r>
        <w:t>☐ Cucumber cups</w:t>
      </w:r>
    </w:p>
    <w:p w14:paraId="47C466C3" w14:textId="77777777" w:rsidR="000F2ED0" w:rsidRDefault="00000000">
      <w:r>
        <w:t>☐ Trout roe</w:t>
      </w:r>
    </w:p>
    <w:p w14:paraId="54A72EB1" w14:textId="77777777" w:rsidR="000F2ED0" w:rsidRDefault="00000000">
      <w:r>
        <w:t>☐ Picked dill</w:t>
      </w:r>
    </w:p>
    <w:p w14:paraId="2CB70CB3" w14:textId="77777777" w:rsidR="000F2ED0" w:rsidRDefault="00000000">
      <w:pPr>
        <w:pStyle w:val="Heading2"/>
      </w:pPr>
      <w:r>
        <w:t>risotto fritter</w:t>
      </w:r>
    </w:p>
    <w:p w14:paraId="056F050D" w14:textId="77777777" w:rsidR="000F2ED0" w:rsidRDefault="00000000">
      <w:r>
        <w:t>☐ Fried arancini</w:t>
      </w:r>
    </w:p>
    <w:p w14:paraId="0F2164EB" w14:textId="77777777" w:rsidR="000F2ED0" w:rsidRDefault="00000000">
      <w:r>
        <w:t>☐ Basil aioli</w:t>
      </w:r>
    </w:p>
    <w:p w14:paraId="0F2950C2" w14:textId="77777777" w:rsidR="000F2ED0" w:rsidRDefault="00000000">
      <w:r>
        <w:lastRenderedPageBreak/>
        <w:t>☐ Shaved parm</w:t>
      </w:r>
    </w:p>
    <w:p w14:paraId="3F0BDD98" w14:textId="77777777" w:rsidR="000F2ED0" w:rsidRDefault="00000000">
      <w:pPr>
        <w:pStyle w:val="Heading2"/>
      </w:pPr>
      <w:r>
        <w:t>braised short rib</w:t>
      </w:r>
    </w:p>
    <w:p w14:paraId="4540F61F" w14:textId="77777777" w:rsidR="000F2ED0" w:rsidRDefault="00000000">
      <w:r>
        <w:t>☐ Pickled red onions</w:t>
      </w:r>
    </w:p>
    <w:p w14:paraId="682EDE4C" w14:textId="77777777" w:rsidR="000F2ED0" w:rsidRDefault="00000000">
      <w:r>
        <w:t>☐ Braised short rib</w:t>
      </w:r>
    </w:p>
    <w:p w14:paraId="6912FE0C" w14:textId="77777777" w:rsidR="000F2ED0" w:rsidRDefault="00000000">
      <w:r>
        <w:t xml:space="preserve">☐ Baked arepa </w:t>
      </w:r>
    </w:p>
    <w:p w14:paraId="18A8F68B" w14:textId="77777777" w:rsidR="000F2ED0" w:rsidRDefault="00000000">
      <w:r>
        <w:t>☐ Piquillo pepper puree</w:t>
      </w:r>
    </w:p>
    <w:p w14:paraId="2506E05B" w14:textId="77777777" w:rsidR="000F2ED0" w:rsidRDefault="00000000">
      <w:r>
        <w:t>☐ Herb garnish</w:t>
      </w:r>
    </w:p>
    <w:p w14:paraId="13D9BCD5" w14:textId="77777777" w:rsidR="000F2ED0" w:rsidRDefault="00000000">
      <w:r>
        <w:t>☐ Induction burner</w:t>
      </w:r>
    </w:p>
    <w:p w14:paraId="232DEC95" w14:textId="77777777" w:rsidR="000F2ED0" w:rsidRDefault="00000000">
      <w:r>
        <w:t>☐ Half hotel pan for short rib</w:t>
      </w:r>
    </w:p>
    <w:p w14:paraId="33D9C242" w14:textId="77777777" w:rsidR="000F2ED0" w:rsidRDefault="00000000">
      <w:pPr>
        <w:pStyle w:val="Heading2"/>
      </w:pPr>
      <w:r>
        <w:t>cavatelli</w:t>
      </w:r>
    </w:p>
    <w:p w14:paraId="07EA1E8B" w14:textId="77777777" w:rsidR="000F2ED0" w:rsidRDefault="00000000">
      <w:r>
        <w:t>☐ Broccoli pesto</w:t>
      </w:r>
    </w:p>
    <w:p w14:paraId="3BA281FA" w14:textId="77777777" w:rsidR="000F2ED0" w:rsidRDefault="00000000">
      <w:r>
        <w:t>☐ Pecorino bread crumbs</w:t>
      </w:r>
    </w:p>
    <w:p w14:paraId="64613899" w14:textId="77777777" w:rsidR="000F2ED0" w:rsidRDefault="00000000">
      <w:r>
        <w:t xml:space="preserve">☐ Pot / rondeau for pasta </w:t>
      </w:r>
    </w:p>
    <w:p w14:paraId="00C52B30" w14:textId="77777777" w:rsidR="000F2ED0" w:rsidRDefault="00000000">
      <w:r>
        <w:t>☐ Cavatelli</w:t>
      </w:r>
    </w:p>
    <w:p w14:paraId="71902CDE" w14:textId="2A9546B2" w:rsidR="006A0991" w:rsidRDefault="006A0991">
      <w:r>
        <w:t>☐ B</w:t>
      </w:r>
      <w:r>
        <w:t>eurre monte</w:t>
      </w:r>
    </w:p>
    <w:p w14:paraId="27168F9B" w14:textId="77777777" w:rsidR="000F2ED0" w:rsidRDefault="00000000">
      <w:pPr>
        <w:pStyle w:val="Heading2"/>
      </w:pPr>
      <w:r>
        <w:t>green salad</w:t>
      </w:r>
    </w:p>
    <w:p w14:paraId="278FE582" w14:textId="77777777" w:rsidR="000F2ED0" w:rsidRDefault="00000000">
      <w:r>
        <w:t>☐ Mixed greens</w:t>
      </w:r>
    </w:p>
    <w:p w14:paraId="5664740B" w14:textId="77777777" w:rsidR="000F2ED0" w:rsidRDefault="00000000">
      <w:r>
        <w:t>☐ Citrus-tahini vinaigrette</w:t>
      </w:r>
    </w:p>
    <w:p w14:paraId="66C4BAF3" w14:textId="77777777" w:rsidR="000F2ED0" w:rsidRDefault="00000000">
      <w:r>
        <w:t>☐ Sliced cucumbers</w:t>
      </w:r>
    </w:p>
    <w:p w14:paraId="2444E28E" w14:textId="77777777" w:rsidR="000F2ED0" w:rsidRDefault="00000000">
      <w:r>
        <w:t>☐ Crispy quinoa za'atar</w:t>
      </w:r>
    </w:p>
    <w:p w14:paraId="01B4391B" w14:textId="0D4048DF" w:rsidR="000F2ED0" w:rsidRDefault="00000000">
      <w:pPr>
        <w:pStyle w:val="Heading2"/>
      </w:pPr>
      <w:r>
        <w:t xml:space="preserve">beef tenderloin </w:t>
      </w:r>
    </w:p>
    <w:p w14:paraId="79FF7A46" w14:textId="3569ADF0" w:rsidR="000F2ED0" w:rsidRDefault="00000000">
      <w:r>
        <w:t xml:space="preserve">☐ </w:t>
      </w:r>
      <w:r w:rsidR="00422BB3">
        <w:t>polenta</w:t>
      </w:r>
    </w:p>
    <w:p w14:paraId="5902DBD9" w14:textId="5F3B7787" w:rsidR="000F2ED0" w:rsidRDefault="00000000">
      <w:r>
        <w:t xml:space="preserve">☐ </w:t>
      </w:r>
      <w:r w:rsidR="00422BB3">
        <w:t>sliced garlic</w:t>
      </w:r>
    </w:p>
    <w:p w14:paraId="5DB8ED5F" w14:textId="2B9137C0" w:rsidR="000F2ED0" w:rsidRDefault="00000000">
      <w:r>
        <w:t xml:space="preserve">☐ </w:t>
      </w:r>
      <w:r w:rsidR="00422BB3">
        <w:t>portioned tenderloin</w:t>
      </w:r>
    </w:p>
    <w:p w14:paraId="1A7731AD" w14:textId="43EED6A1" w:rsidR="000F2ED0" w:rsidRDefault="00000000">
      <w:r>
        <w:t xml:space="preserve">☐ </w:t>
      </w:r>
      <w:r w:rsidR="00422BB3">
        <w:t>brown butter</w:t>
      </w:r>
    </w:p>
    <w:p w14:paraId="19EDB13A" w14:textId="1FB752C4" w:rsidR="00422BB3" w:rsidRDefault="00422BB3" w:rsidP="00422BB3">
      <w:r>
        <w:lastRenderedPageBreak/>
        <w:t xml:space="preserve">☐ </w:t>
      </w:r>
      <w:proofErr w:type="spellStart"/>
      <w:r>
        <w:t>swiss</w:t>
      </w:r>
      <w:proofErr w:type="spellEnd"/>
      <w:r>
        <w:t xml:space="preserve"> chard</w:t>
      </w:r>
    </w:p>
    <w:p w14:paraId="55B888C5" w14:textId="11623FE5" w:rsidR="00422BB3" w:rsidRDefault="00422BB3" w:rsidP="00422BB3">
      <w:r>
        <w:t xml:space="preserve">☐ </w:t>
      </w:r>
      <w:r>
        <w:t>sauce bordelaise</w:t>
      </w:r>
    </w:p>
    <w:p w14:paraId="1A285FBE" w14:textId="77777777" w:rsidR="00422BB3" w:rsidRDefault="00422BB3"/>
    <w:p w14:paraId="69B97D5B" w14:textId="77777777" w:rsidR="000F2ED0" w:rsidRDefault="00000000">
      <w:pPr>
        <w:pStyle w:val="Heading2"/>
      </w:pPr>
      <w:r>
        <w:t>steelhead salmon</w:t>
      </w:r>
    </w:p>
    <w:p w14:paraId="0C0AFF27" w14:textId="77777777" w:rsidR="000F2ED0" w:rsidRDefault="00000000">
      <w:r>
        <w:t>☐ Asparagus</w:t>
      </w:r>
    </w:p>
    <w:p w14:paraId="2650F318" w14:textId="1F9879A1" w:rsidR="00422BB3" w:rsidRDefault="00422BB3">
      <w:r>
        <w:t xml:space="preserve">☐ </w:t>
      </w:r>
      <w:r>
        <w:t>Smoke onion broth</w:t>
      </w:r>
    </w:p>
    <w:p w14:paraId="17FBA5DE" w14:textId="2C860A3B" w:rsidR="00422BB3" w:rsidRDefault="00422BB3">
      <w:r>
        <w:t xml:space="preserve">☐ </w:t>
      </w:r>
      <w:r>
        <w:t>allium coins</w:t>
      </w:r>
    </w:p>
    <w:p w14:paraId="09CA8285" w14:textId="08687CF9" w:rsidR="00422BB3" w:rsidRDefault="00422BB3">
      <w:r>
        <w:t xml:space="preserve">☐ </w:t>
      </w:r>
      <w:r>
        <w:t>butter / lima beans</w:t>
      </w:r>
    </w:p>
    <w:p w14:paraId="2943A26E" w14:textId="49D0DDE9" w:rsidR="00422BB3" w:rsidRDefault="00422BB3">
      <w:r>
        <w:t xml:space="preserve">☐ </w:t>
      </w:r>
      <w:r>
        <w:t>green garlic puree</w:t>
      </w:r>
    </w:p>
    <w:p w14:paraId="20E59B1F" w14:textId="7DFC7BD8" w:rsidR="00422BB3" w:rsidRDefault="00422BB3">
      <w:r>
        <w:t xml:space="preserve">☐ </w:t>
      </w:r>
      <w:r>
        <w:t>steelhead salmon portions</w:t>
      </w:r>
    </w:p>
    <w:p w14:paraId="1CEB2EA5" w14:textId="77777777" w:rsidR="000F2ED0" w:rsidRDefault="00000000">
      <w:pPr>
        <w:pStyle w:val="Heading2"/>
      </w:pPr>
      <w:r>
        <w:t>broccolini</w:t>
      </w:r>
    </w:p>
    <w:p w14:paraId="0569419E" w14:textId="77777777" w:rsidR="000F2ED0" w:rsidRDefault="00000000">
      <w:r>
        <w:t>☐ Broccolini</w:t>
      </w:r>
    </w:p>
    <w:p w14:paraId="3206FD6D" w14:textId="77777777" w:rsidR="000F2ED0" w:rsidRDefault="00000000">
      <w:r>
        <w:t>☐ Crispy garlic chili oil</w:t>
      </w:r>
    </w:p>
    <w:p w14:paraId="51350CD2" w14:textId="77777777" w:rsidR="000F2ED0" w:rsidRDefault="00000000">
      <w:r>
        <w:t>☐ Lemon vin</w:t>
      </w:r>
    </w:p>
    <w:p w14:paraId="7B39C667" w14:textId="77777777" w:rsidR="000F2ED0" w:rsidRDefault="00000000">
      <w:pPr>
        <w:pStyle w:val="Heading2"/>
      </w:pPr>
      <w:r>
        <w:t>roasted fingerling potatoes</w:t>
      </w:r>
    </w:p>
    <w:p w14:paraId="727D4FC1" w14:textId="77777777" w:rsidR="000F2ED0" w:rsidRDefault="00000000">
      <w:r>
        <w:t>☐ Fingerling potatoes</w:t>
      </w:r>
    </w:p>
    <w:p w14:paraId="4C69A65C" w14:textId="77777777" w:rsidR="000F2ED0" w:rsidRDefault="00000000">
      <w:r>
        <w:t>☐ Confit shallots</w:t>
      </w:r>
    </w:p>
    <w:p w14:paraId="0C1FEC05" w14:textId="77777777" w:rsidR="000F2ED0" w:rsidRDefault="00000000">
      <w:r>
        <w:t>☐ Pickeld mustard seeds</w:t>
      </w:r>
    </w:p>
    <w:p w14:paraId="3FAE3211" w14:textId="77777777" w:rsidR="000F2ED0" w:rsidRDefault="00000000">
      <w:r>
        <w:t>☐ Smoked paprika vinaigrette</w:t>
      </w:r>
    </w:p>
    <w:p w14:paraId="18C37D23" w14:textId="77777777" w:rsidR="000F2ED0" w:rsidRDefault="00000000">
      <w:r>
        <w:t>☐ Chopped parsley</w:t>
      </w:r>
    </w:p>
    <w:p w14:paraId="1EA45BB8" w14:textId="77777777" w:rsidR="000F2ED0" w:rsidRDefault="00000000">
      <w:pPr>
        <w:pStyle w:val="Heading2"/>
      </w:pPr>
      <w:r>
        <w:t>Dry Goods/Tools</w:t>
      </w:r>
    </w:p>
    <w:p w14:paraId="225F5792" w14:textId="77777777" w:rsidR="000F2ED0" w:rsidRDefault="00000000">
      <w:r>
        <w:t>☐ Maldon</w:t>
      </w:r>
    </w:p>
    <w:p w14:paraId="3EAF3895" w14:textId="77777777" w:rsidR="000F2ED0" w:rsidRDefault="00000000">
      <w:r>
        <w:t>☐ Evoo</w:t>
      </w:r>
    </w:p>
    <w:p w14:paraId="631A7CFA" w14:textId="77777777" w:rsidR="000F2ED0" w:rsidRDefault="00000000">
      <w:r>
        <w:t>☐ C-folds</w:t>
      </w:r>
    </w:p>
    <w:p w14:paraId="0A395C4A" w14:textId="77777777" w:rsidR="000F2ED0" w:rsidRDefault="00000000">
      <w:r>
        <w:t>☐ Vodka spray</w:t>
      </w:r>
    </w:p>
    <w:p w14:paraId="559631B6" w14:textId="77777777" w:rsidR="000F2ED0" w:rsidRDefault="00000000">
      <w:r>
        <w:lastRenderedPageBreak/>
        <w:t>☐ Quarter sheet trays</w:t>
      </w:r>
    </w:p>
    <w:p w14:paraId="7DFE011C" w14:textId="77777777" w:rsidR="000F2ED0" w:rsidRDefault="00000000">
      <w:r>
        <w:t>☐ Half sheet trays</w:t>
      </w:r>
    </w:p>
    <w:p w14:paraId="147D81E4" w14:textId="77777777" w:rsidR="000F2ED0" w:rsidRDefault="00000000">
      <w:r>
        <w:t>☐ Catering trays</w:t>
      </w:r>
    </w:p>
    <w:p w14:paraId="2DECBEE7" w14:textId="77777777" w:rsidR="000F2ED0" w:rsidRDefault="00000000">
      <w:r>
        <w:t>☐ Cutting boards</w:t>
      </w:r>
    </w:p>
    <w:p w14:paraId="6E646ACC" w14:textId="77777777" w:rsidR="000F2ED0" w:rsidRDefault="00000000">
      <w:r>
        <w:t>☐ Mixing bowls</w:t>
      </w:r>
    </w:p>
    <w:p w14:paraId="1D620DDF" w14:textId="77777777" w:rsidR="000F2ED0" w:rsidRDefault="00000000">
      <w:r>
        <w:t>☐ Sani-wipes</w:t>
      </w:r>
    </w:p>
    <w:p w14:paraId="55BADDEE" w14:textId="77777777" w:rsidR="000F2ED0" w:rsidRDefault="00000000">
      <w:r>
        <w:t>☐ Gloves</w:t>
      </w:r>
    </w:p>
    <w:p w14:paraId="7CE0DCF5" w14:textId="77777777" w:rsidR="000F2ED0" w:rsidRDefault="00000000">
      <w:r>
        <w:t>☐ Tasting spoons</w:t>
      </w:r>
    </w:p>
    <w:p w14:paraId="5989999D" w14:textId="77777777" w:rsidR="000F2ED0" w:rsidRDefault="00000000">
      <w:r>
        <w:t>☐ Piping bags</w:t>
      </w:r>
    </w:p>
    <w:p w14:paraId="0ED70A8F" w14:textId="77777777" w:rsidR="000F2ED0" w:rsidRDefault="00000000">
      <w:r>
        <w:t>☐ Quarts</w:t>
      </w:r>
    </w:p>
    <w:p w14:paraId="6ABCC05A" w14:textId="77777777" w:rsidR="000F2ED0" w:rsidRDefault="00000000">
      <w:r>
        <w:t>☐ Pints</w:t>
      </w:r>
    </w:p>
    <w:p w14:paraId="662C2392" w14:textId="77777777" w:rsidR="000F2ED0" w:rsidRDefault="00000000">
      <w:r>
        <w:t>☐ Lids</w:t>
      </w:r>
    </w:p>
    <w:sectPr w:rsidR="000F2E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3901240">
    <w:abstractNumId w:val="8"/>
  </w:num>
  <w:num w:numId="2" w16cid:durableId="254024211">
    <w:abstractNumId w:val="6"/>
  </w:num>
  <w:num w:numId="3" w16cid:durableId="1802503616">
    <w:abstractNumId w:val="5"/>
  </w:num>
  <w:num w:numId="4" w16cid:durableId="207112606">
    <w:abstractNumId w:val="4"/>
  </w:num>
  <w:num w:numId="5" w16cid:durableId="789205474">
    <w:abstractNumId w:val="7"/>
  </w:num>
  <w:num w:numId="6" w16cid:durableId="1978103280">
    <w:abstractNumId w:val="3"/>
  </w:num>
  <w:num w:numId="7" w16cid:durableId="522282567">
    <w:abstractNumId w:val="2"/>
  </w:num>
  <w:num w:numId="8" w16cid:durableId="1329599790">
    <w:abstractNumId w:val="1"/>
  </w:num>
  <w:num w:numId="9" w16cid:durableId="45923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ED0"/>
    <w:rsid w:val="0015074B"/>
    <w:rsid w:val="0029639D"/>
    <w:rsid w:val="00326F90"/>
    <w:rsid w:val="00422BB3"/>
    <w:rsid w:val="006A0991"/>
    <w:rsid w:val="009A4D2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635C0"/>
  <w14:defaultImageDpi w14:val="300"/>
  <w15:docId w15:val="{50187736-0669-4A4B-8DB0-1264B9A4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dcterms:created xsi:type="dcterms:W3CDTF">2013-12-23T23:15:00Z</dcterms:created>
  <dcterms:modified xsi:type="dcterms:W3CDTF">2025-06-27T14:18:00Z</dcterms:modified>
  <cp:category/>
</cp:coreProperties>
</file>