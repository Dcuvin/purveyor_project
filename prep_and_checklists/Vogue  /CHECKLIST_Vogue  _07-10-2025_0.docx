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203F7" w14:textId="77777777" w:rsidR="00AA4B83" w:rsidRDefault="00000000">
      <w:pPr>
        <w:pStyle w:val="Title"/>
      </w:pPr>
      <w:r>
        <w:t xml:space="preserve">Vogue   Wednesday, July 16, 2025  </w:t>
      </w:r>
    </w:p>
    <w:p w14:paraId="67CEF2FE" w14:textId="77777777" w:rsidR="00AA4B83" w:rsidRDefault="00000000">
      <w:pPr>
        <w:pStyle w:val="Heading2"/>
      </w:pPr>
      <w:r>
        <w:t xml:space="preserve">Guests: 150  </w:t>
      </w:r>
    </w:p>
    <w:p w14:paraId="094CF96E" w14:textId="77777777" w:rsidR="00AA4B83" w:rsidRDefault="00000000">
      <w:pPr>
        <w:pStyle w:val="Heading2"/>
      </w:pPr>
      <w:r>
        <w:t xml:space="preserve">Start: 5:00 PM - 7:30 PM  </w:t>
      </w:r>
    </w:p>
    <w:p w14:paraId="6909ADCD" w14:textId="77777777" w:rsidR="00AA4B83" w:rsidRDefault="00000000">
      <w:pPr>
        <w:pStyle w:val="Heading2"/>
      </w:pPr>
      <w:r>
        <w:t xml:space="preserve">Loction: Greenhouse and East Room  </w:t>
      </w:r>
    </w:p>
    <w:p w14:paraId="335D7E32" w14:textId="77777777" w:rsidR="00AA4B83" w:rsidRDefault="00000000">
      <w:pPr>
        <w:pStyle w:val="Heading2"/>
      </w:pPr>
      <w:r>
        <w:t xml:space="preserve">Beef Tartare </w:t>
      </w:r>
    </w:p>
    <w:p w14:paraId="24BF0D25" w14:textId="77777777" w:rsidR="00AA4B83" w:rsidRDefault="00000000">
      <w:r>
        <w:t>☐ Diced beef</w:t>
      </w:r>
    </w:p>
    <w:p w14:paraId="44E5C743" w14:textId="0BB86603" w:rsidR="00AA4B83" w:rsidRDefault="00000000">
      <w:r>
        <w:t>☐ Diced daikon</w:t>
      </w:r>
    </w:p>
    <w:p w14:paraId="0AB0EA7E" w14:textId="77777777" w:rsidR="00AA4B83" w:rsidRDefault="00000000">
      <w:r>
        <w:t>☐ Crispy rice</w:t>
      </w:r>
    </w:p>
    <w:p w14:paraId="4020A9FB" w14:textId="77777777" w:rsidR="00AA4B83" w:rsidRDefault="00000000">
      <w:r>
        <w:t>☐ Finely cut chives</w:t>
      </w:r>
    </w:p>
    <w:p w14:paraId="4025E397" w14:textId="77777777" w:rsidR="00AA4B83" w:rsidRDefault="00000000">
      <w:r>
        <w:t>☐ Yuzu ponzu mayo</w:t>
      </w:r>
    </w:p>
    <w:p w14:paraId="0898F6CB" w14:textId="77777777" w:rsidR="00AA4B83" w:rsidRDefault="00000000">
      <w:pPr>
        <w:pStyle w:val="Heading2"/>
      </w:pPr>
      <w:r>
        <w:t>Fava Bean Hummus</w:t>
      </w:r>
    </w:p>
    <w:p w14:paraId="6F40828A" w14:textId="77777777" w:rsidR="00AA4B83" w:rsidRDefault="00000000">
      <w:r>
        <w:t>☐ Fava bean hummus</w:t>
      </w:r>
    </w:p>
    <w:p w14:paraId="18DCDC33" w14:textId="77777777" w:rsidR="00AA4B83" w:rsidRDefault="00000000">
      <w:r>
        <w:t>☐ Rectangle lavash chips</w:t>
      </w:r>
    </w:p>
    <w:p w14:paraId="6BF851F0" w14:textId="77777777" w:rsidR="00AA4B83" w:rsidRDefault="00000000">
      <w:r>
        <w:t>☐ Pickled holland chilis</w:t>
      </w:r>
    </w:p>
    <w:p w14:paraId="306C53FB" w14:textId="77777777" w:rsidR="00AA4B83" w:rsidRDefault="00000000">
      <w:r>
        <w:t>☐ Dukkah</w:t>
      </w:r>
    </w:p>
    <w:p w14:paraId="46DE9E52" w14:textId="77777777" w:rsidR="00AA4B83" w:rsidRDefault="00000000">
      <w:r>
        <w:t>☐ Picked chervil</w:t>
      </w:r>
    </w:p>
    <w:p w14:paraId="656C9D55" w14:textId="77777777" w:rsidR="00AA4B83" w:rsidRDefault="00000000">
      <w:pPr>
        <w:pStyle w:val="Heading2"/>
      </w:pPr>
      <w:r>
        <w:t>Hamachi Aguachile</w:t>
      </w:r>
    </w:p>
    <w:p w14:paraId="12DCB527" w14:textId="35BEF7D5" w:rsidR="00AA4B83" w:rsidRDefault="00000000">
      <w:r>
        <w:t xml:space="preserve">☐ </w:t>
      </w:r>
      <w:proofErr w:type="gramStart"/>
      <w:r w:rsidR="009B50F4">
        <w:t xml:space="preserve">Diced </w:t>
      </w:r>
      <w:r>
        <w:t xml:space="preserve"> hamachi</w:t>
      </w:r>
      <w:proofErr w:type="gramEnd"/>
    </w:p>
    <w:p w14:paraId="381E4287" w14:textId="77777777" w:rsidR="00AA4B83" w:rsidRDefault="00000000">
      <w:r>
        <w:t>☐ Pickled red onions</w:t>
      </w:r>
    </w:p>
    <w:p w14:paraId="052DB430" w14:textId="77777777" w:rsidR="00AA4B83" w:rsidRDefault="00000000">
      <w:r>
        <w:t>☐ Tortilla chips</w:t>
      </w:r>
    </w:p>
    <w:p w14:paraId="45665773" w14:textId="77777777" w:rsidR="00AA4B83" w:rsidRDefault="00000000">
      <w:r>
        <w:t>☐ Picked delfino cilantro</w:t>
      </w:r>
    </w:p>
    <w:p w14:paraId="0235B198" w14:textId="77777777" w:rsidR="00AA4B83" w:rsidRDefault="00000000">
      <w:r>
        <w:t>☐ Aguachile sauce</w:t>
      </w:r>
    </w:p>
    <w:p w14:paraId="60EACD63" w14:textId="77777777" w:rsidR="00AA4B83" w:rsidRDefault="00000000">
      <w:r>
        <w:t>☐ Avocado mousse</w:t>
      </w:r>
    </w:p>
    <w:p w14:paraId="2AD63F83" w14:textId="77777777" w:rsidR="00AA4B83" w:rsidRDefault="00000000">
      <w:pPr>
        <w:pStyle w:val="Heading2"/>
      </w:pPr>
      <w:r>
        <w:lastRenderedPageBreak/>
        <w:t>Quinoa Falafel</w:t>
      </w:r>
    </w:p>
    <w:p w14:paraId="784F4852" w14:textId="77777777" w:rsidR="00AA4B83" w:rsidRDefault="00000000">
      <w:r>
        <w:t>☐ Picked dill</w:t>
      </w:r>
    </w:p>
    <w:p w14:paraId="149679C9" w14:textId="77777777" w:rsidR="00AA4B83" w:rsidRDefault="00000000">
      <w:r>
        <w:t>☐ Quinoa falafel</w:t>
      </w:r>
    </w:p>
    <w:p w14:paraId="6BCAE191" w14:textId="77777777" w:rsidR="00AA4B83" w:rsidRDefault="00000000">
      <w:r>
        <w:t>☐ Herbed labneh</w:t>
      </w:r>
    </w:p>
    <w:p w14:paraId="613C77CD" w14:textId="77777777" w:rsidR="00AA4B83" w:rsidRDefault="00000000">
      <w:r>
        <w:t>☐ Brunoised pickle salad</w:t>
      </w:r>
    </w:p>
    <w:p w14:paraId="67CCE48A" w14:textId="77777777" w:rsidR="00AA4B83" w:rsidRDefault="00000000">
      <w:pPr>
        <w:pStyle w:val="Heading2"/>
      </w:pPr>
      <w:r>
        <w:t>Shrimp Toast</w:t>
      </w:r>
    </w:p>
    <w:p w14:paraId="3A685FA5" w14:textId="77777777" w:rsidR="00AA4B83" w:rsidRDefault="00000000">
      <w:r>
        <w:t>☐ Fried shrimp toast</w:t>
      </w:r>
    </w:p>
    <w:p w14:paraId="512A0ACB" w14:textId="77777777" w:rsidR="00AA4B83" w:rsidRDefault="00000000">
      <w:r>
        <w:t>☐ Togarashi aioli</w:t>
      </w:r>
    </w:p>
    <w:p w14:paraId="54ECDD05" w14:textId="77777777" w:rsidR="00AA4B83" w:rsidRDefault="00000000">
      <w:r>
        <w:t>☐ Picked delfino cilantro</w:t>
      </w:r>
    </w:p>
    <w:p w14:paraId="1DE7E967" w14:textId="77777777" w:rsidR="00AA4B83" w:rsidRDefault="00000000">
      <w:pPr>
        <w:pStyle w:val="Heading2"/>
      </w:pPr>
      <w:r>
        <w:t>Mushroom Tartlet</w:t>
      </w:r>
    </w:p>
    <w:p w14:paraId="64F1CD10" w14:textId="77777777" w:rsidR="00AA4B83" w:rsidRDefault="00000000">
      <w:r>
        <w:t>☐ Mushroom custard</w:t>
      </w:r>
    </w:p>
    <w:p w14:paraId="2B54C4F1" w14:textId="77777777" w:rsidR="00AA4B83" w:rsidRDefault="00000000">
      <w:r>
        <w:t>☐ Puffed pastry</w:t>
      </w:r>
    </w:p>
    <w:p w14:paraId="6E141B21" w14:textId="77777777" w:rsidR="00AA4B83" w:rsidRDefault="00000000">
      <w:r>
        <w:t>☐ Pick thyme</w:t>
      </w:r>
    </w:p>
    <w:p w14:paraId="1461A911" w14:textId="77777777" w:rsidR="00AA4B83" w:rsidRDefault="00000000">
      <w:r>
        <w:t xml:space="preserve">☐ Pickled beech mushroom </w:t>
      </w:r>
    </w:p>
    <w:p w14:paraId="019FB032" w14:textId="77777777" w:rsidR="00AA4B83" w:rsidRDefault="00000000">
      <w:pPr>
        <w:pStyle w:val="Heading2"/>
      </w:pPr>
      <w:r>
        <w:t>Lobster Roll</w:t>
      </w:r>
    </w:p>
    <w:p w14:paraId="6637186C" w14:textId="77777777" w:rsidR="00AA4B83" w:rsidRDefault="00000000">
      <w:r>
        <w:t>☐ Lobster salad</w:t>
      </w:r>
    </w:p>
    <w:p w14:paraId="6AB0D228" w14:textId="77777777" w:rsidR="00AA4B83" w:rsidRDefault="00000000">
      <w:r>
        <w:t>☐ Brioche buns</w:t>
      </w:r>
    </w:p>
    <w:p w14:paraId="1C7B358E" w14:textId="77777777" w:rsidR="00AA4B83" w:rsidRDefault="00000000">
      <w:r>
        <w:t>☐ Picked chervil</w:t>
      </w:r>
    </w:p>
    <w:p w14:paraId="3DC24714" w14:textId="77777777" w:rsidR="00AA4B83" w:rsidRDefault="00000000">
      <w:pPr>
        <w:pStyle w:val="Heading2"/>
      </w:pPr>
      <w:r>
        <w:t>Radish &amp; Goat Cheese</w:t>
      </w:r>
    </w:p>
    <w:p w14:paraId="612D9079" w14:textId="77777777" w:rsidR="00AA4B83" w:rsidRDefault="00000000">
      <w:r>
        <w:t xml:space="preserve">☐ Toasted sourdough </w:t>
      </w:r>
    </w:p>
    <w:p w14:paraId="2C0C535E" w14:textId="77777777" w:rsidR="00AA4B83" w:rsidRDefault="00000000">
      <w:r>
        <w:t>☐ Shaved radish</w:t>
      </w:r>
    </w:p>
    <w:p w14:paraId="6FE6F5B7" w14:textId="77777777" w:rsidR="00AA4B83" w:rsidRDefault="00000000">
      <w:r>
        <w:t>☐ Pickled radish</w:t>
      </w:r>
    </w:p>
    <w:p w14:paraId="0A6D7302" w14:textId="77777777" w:rsidR="00AA4B83" w:rsidRDefault="00000000">
      <w:r>
        <w:t>☐ Herbed goat cheese</w:t>
      </w:r>
    </w:p>
    <w:p w14:paraId="23E1BB11" w14:textId="77777777" w:rsidR="00AA4B83" w:rsidRDefault="00000000">
      <w:r>
        <w:t>☐ Lemons for zest</w:t>
      </w:r>
    </w:p>
    <w:p w14:paraId="25D23C84" w14:textId="77777777" w:rsidR="00AA4B83" w:rsidRDefault="00000000">
      <w:r>
        <w:t xml:space="preserve">☐ Evoo </w:t>
      </w:r>
    </w:p>
    <w:p w14:paraId="0D68566B" w14:textId="77777777" w:rsidR="00AA4B83" w:rsidRDefault="00000000">
      <w:r>
        <w:t>☐ 389</w:t>
      </w:r>
    </w:p>
    <w:p w14:paraId="76C7FEC4" w14:textId="77777777" w:rsidR="00AA4B83" w:rsidRDefault="00000000">
      <w:pPr>
        <w:pStyle w:val="Heading2"/>
      </w:pPr>
      <w:r>
        <w:lastRenderedPageBreak/>
        <w:t>Everything Gougeres</w:t>
      </w:r>
    </w:p>
    <w:p w14:paraId="7185925F" w14:textId="77777777" w:rsidR="00AA4B83" w:rsidRDefault="00000000">
      <w:r>
        <w:t>☐ Gougeres</w:t>
      </w:r>
    </w:p>
    <w:p w14:paraId="2C4D3961" w14:textId="77777777" w:rsidR="00AA4B83" w:rsidRDefault="00000000">
      <w:r>
        <w:t>☐ Chive-cream cheese mousse</w:t>
      </w:r>
    </w:p>
    <w:p w14:paraId="0BA6FD49" w14:textId="79F9A281" w:rsidR="009B50F4" w:rsidRDefault="009B50F4" w:rsidP="009B50F4">
      <w:r>
        <w:t xml:space="preserve">☐ </w:t>
      </w:r>
      <w:r>
        <w:t>“Everything” Seasoning</w:t>
      </w:r>
    </w:p>
    <w:p w14:paraId="1796F961" w14:textId="77777777" w:rsidR="009B50F4" w:rsidRDefault="009B50F4"/>
    <w:p w14:paraId="299F0340" w14:textId="77777777" w:rsidR="00AA4B83" w:rsidRDefault="00000000">
      <w:pPr>
        <w:pStyle w:val="Heading2"/>
      </w:pPr>
      <w:r>
        <w:t>Caviar</w:t>
      </w:r>
    </w:p>
    <w:p w14:paraId="544C6CE4" w14:textId="77777777" w:rsidR="00AA4B83" w:rsidRDefault="00000000">
      <w:r>
        <w:t>☐ Kaluga caviar</w:t>
      </w:r>
    </w:p>
    <w:p w14:paraId="12FA3AFA" w14:textId="77777777" w:rsidR="00AA4B83" w:rsidRDefault="00000000">
      <w:r>
        <w:t>☐ Chive batons</w:t>
      </w:r>
    </w:p>
    <w:p w14:paraId="24B53BA0" w14:textId="77777777" w:rsidR="00AA4B83" w:rsidRDefault="00000000">
      <w:r>
        <w:t>☐ Fried mini hashbrowns</w:t>
      </w:r>
    </w:p>
    <w:p w14:paraId="57BD2272" w14:textId="77777777" w:rsidR="00AA4B83" w:rsidRDefault="00000000">
      <w:r>
        <w:t>☐ Whipped smoked creme fraiche</w:t>
      </w:r>
    </w:p>
    <w:p w14:paraId="0DDF4788" w14:textId="77777777" w:rsidR="00AA4B83" w:rsidRDefault="00000000">
      <w:pPr>
        <w:pStyle w:val="Heading2"/>
      </w:pPr>
      <w:r>
        <w:t>Chicken Schnitzel</w:t>
      </w:r>
    </w:p>
    <w:p w14:paraId="49C7F742" w14:textId="77777777" w:rsidR="00AA4B83" w:rsidRDefault="00000000">
      <w:r>
        <w:t>☐ Fried chicken schnitzel</w:t>
      </w:r>
    </w:p>
    <w:p w14:paraId="17658A6D" w14:textId="77777777" w:rsidR="00AA4B83" w:rsidRDefault="00000000">
      <w:r>
        <w:t>☐ Red cabbage condiment</w:t>
      </w:r>
    </w:p>
    <w:p w14:paraId="2D7C3D35" w14:textId="77777777" w:rsidR="00AA4B83" w:rsidRDefault="00000000">
      <w:r>
        <w:t>☐ Red cababge puree</w:t>
      </w:r>
    </w:p>
    <w:p w14:paraId="1244EA48" w14:textId="77777777" w:rsidR="00AA4B83" w:rsidRDefault="00000000">
      <w:r>
        <w:t>☐ Finely cut chives</w:t>
      </w:r>
    </w:p>
    <w:p w14:paraId="78DC7F54" w14:textId="77777777" w:rsidR="00AA4B83" w:rsidRDefault="00000000">
      <w:pPr>
        <w:pStyle w:val="Heading2"/>
      </w:pPr>
      <w:r>
        <w:t>Chickpea Beignet</w:t>
      </w:r>
    </w:p>
    <w:p w14:paraId="3E0DBC0B" w14:textId="77777777" w:rsidR="00AA4B83" w:rsidRDefault="00000000">
      <w:r>
        <w:t>☐ Fried panisse</w:t>
      </w:r>
    </w:p>
    <w:p w14:paraId="2FF3B582" w14:textId="77777777" w:rsidR="00AA4B83" w:rsidRDefault="00000000">
      <w:r>
        <w:t>☐ Sauce gribiche mise</w:t>
      </w:r>
    </w:p>
    <w:p w14:paraId="338708F4" w14:textId="77777777" w:rsidR="00AA4B83" w:rsidRDefault="00000000">
      <w:r>
        <w:t>☐ Asparagus garnish</w:t>
      </w:r>
    </w:p>
    <w:p w14:paraId="5E6F527A" w14:textId="77777777" w:rsidR="00AA4B83" w:rsidRDefault="00000000">
      <w:pPr>
        <w:pStyle w:val="Heading2"/>
      </w:pPr>
      <w:r>
        <w:t>Risotto Fritter</w:t>
      </w:r>
    </w:p>
    <w:p w14:paraId="6FBC0A5A" w14:textId="77777777" w:rsidR="00AA4B83" w:rsidRDefault="00000000">
      <w:r>
        <w:t>☐ Fried arancini</w:t>
      </w:r>
    </w:p>
    <w:p w14:paraId="1BE61E73" w14:textId="77777777" w:rsidR="00AA4B83" w:rsidRDefault="00000000">
      <w:r>
        <w:t>☐ Basil aioli</w:t>
      </w:r>
    </w:p>
    <w:p w14:paraId="662AF013" w14:textId="77777777" w:rsidR="00AA4B83" w:rsidRDefault="00000000">
      <w:r>
        <w:t>☐ Shaved parm</w:t>
      </w:r>
    </w:p>
    <w:p w14:paraId="184901FD" w14:textId="77777777" w:rsidR="00AA4B83" w:rsidRDefault="00000000">
      <w:pPr>
        <w:pStyle w:val="Heading2"/>
      </w:pPr>
      <w:r>
        <w:t>Braised Short Rib</w:t>
      </w:r>
    </w:p>
    <w:p w14:paraId="43DE0EC4" w14:textId="77777777" w:rsidR="00AA4B83" w:rsidRDefault="00000000">
      <w:r>
        <w:t>☐ Pickled red onions</w:t>
      </w:r>
    </w:p>
    <w:p w14:paraId="38E95676" w14:textId="77777777" w:rsidR="00AA4B83" w:rsidRDefault="00000000">
      <w:r>
        <w:t>☐ Braised short rib</w:t>
      </w:r>
    </w:p>
    <w:p w14:paraId="6AA6BDDD" w14:textId="77777777" w:rsidR="00AA4B83" w:rsidRDefault="00000000">
      <w:r>
        <w:lastRenderedPageBreak/>
        <w:t xml:space="preserve">☐ Baked arepa </w:t>
      </w:r>
    </w:p>
    <w:p w14:paraId="19CEAEB0" w14:textId="77777777" w:rsidR="00AA4B83" w:rsidRDefault="00000000">
      <w:r>
        <w:t>☐ Piquillo pepper puree</w:t>
      </w:r>
    </w:p>
    <w:p w14:paraId="291062E4" w14:textId="77777777" w:rsidR="00AA4B83" w:rsidRDefault="00000000">
      <w:r>
        <w:t>☐ Herb garnish</w:t>
      </w:r>
    </w:p>
    <w:p w14:paraId="3891FFB0" w14:textId="77777777" w:rsidR="00AA4B83" w:rsidRDefault="00000000">
      <w:pPr>
        <w:pStyle w:val="Heading2"/>
      </w:pPr>
      <w:r>
        <w:t>Dry Goods/Tools</w:t>
      </w:r>
    </w:p>
    <w:p w14:paraId="540ACD91" w14:textId="77777777" w:rsidR="00AA4B83" w:rsidRDefault="00000000">
      <w:r>
        <w:t>☐ Maldon</w:t>
      </w:r>
    </w:p>
    <w:p w14:paraId="3D7D0A38" w14:textId="77777777" w:rsidR="00AA4B83" w:rsidRDefault="00000000">
      <w:r>
        <w:t>☐ Evoo</w:t>
      </w:r>
    </w:p>
    <w:p w14:paraId="00FDD852" w14:textId="77777777" w:rsidR="00AA4B83" w:rsidRDefault="00000000">
      <w:r>
        <w:t>☐ C-folds</w:t>
      </w:r>
    </w:p>
    <w:p w14:paraId="25606A54" w14:textId="77777777" w:rsidR="00AA4B83" w:rsidRDefault="00000000">
      <w:r>
        <w:t>☐ Vodka spray</w:t>
      </w:r>
    </w:p>
    <w:p w14:paraId="7EDBD641" w14:textId="77777777" w:rsidR="00AA4B83" w:rsidRDefault="00000000">
      <w:r>
        <w:t>☐ Quarter sheet trays</w:t>
      </w:r>
    </w:p>
    <w:p w14:paraId="52B77ABA" w14:textId="77777777" w:rsidR="00AA4B83" w:rsidRDefault="00000000">
      <w:r>
        <w:t>☐ Half sheet trays</w:t>
      </w:r>
    </w:p>
    <w:p w14:paraId="63EC246F" w14:textId="77777777" w:rsidR="00AA4B83" w:rsidRDefault="00000000">
      <w:r>
        <w:t>☐ Catering trays</w:t>
      </w:r>
    </w:p>
    <w:p w14:paraId="753EA19E" w14:textId="77777777" w:rsidR="00AA4B83" w:rsidRDefault="00000000">
      <w:r>
        <w:t>☐ Cutting boards</w:t>
      </w:r>
    </w:p>
    <w:p w14:paraId="7ECB2ECB" w14:textId="77777777" w:rsidR="00AA4B83" w:rsidRDefault="00000000">
      <w:r>
        <w:t>☐ Mixing bowls</w:t>
      </w:r>
    </w:p>
    <w:p w14:paraId="53CF2073" w14:textId="77777777" w:rsidR="00AA4B83" w:rsidRDefault="00000000">
      <w:r>
        <w:t>☐ Sani-wipes</w:t>
      </w:r>
    </w:p>
    <w:p w14:paraId="4C1CBB9C" w14:textId="77777777" w:rsidR="00AA4B83" w:rsidRDefault="00000000">
      <w:r>
        <w:t>☐ Gloves</w:t>
      </w:r>
    </w:p>
    <w:p w14:paraId="055635BA" w14:textId="77777777" w:rsidR="00AA4B83" w:rsidRDefault="00000000">
      <w:r>
        <w:t>☐ Tasting spoons</w:t>
      </w:r>
    </w:p>
    <w:p w14:paraId="5757E32E" w14:textId="77777777" w:rsidR="00AA4B83" w:rsidRDefault="00000000">
      <w:r>
        <w:t>☐ Piping bags</w:t>
      </w:r>
    </w:p>
    <w:p w14:paraId="61B347E8" w14:textId="77777777" w:rsidR="00AA4B83" w:rsidRDefault="00000000">
      <w:r>
        <w:t>☐ Quarts</w:t>
      </w:r>
    </w:p>
    <w:p w14:paraId="35DA7436" w14:textId="77777777" w:rsidR="00AA4B83" w:rsidRDefault="00000000">
      <w:r>
        <w:t>☐ Pints</w:t>
      </w:r>
    </w:p>
    <w:p w14:paraId="18A908CC" w14:textId="77777777" w:rsidR="00AA4B83" w:rsidRDefault="00000000">
      <w:r>
        <w:t>☐ Lids</w:t>
      </w:r>
    </w:p>
    <w:sectPr w:rsidR="00AA4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453478">
    <w:abstractNumId w:val="8"/>
  </w:num>
  <w:num w:numId="2" w16cid:durableId="1457404391">
    <w:abstractNumId w:val="6"/>
  </w:num>
  <w:num w:numId="3" w16cid:durableId="1491866732">
    <w:abstractNumId w:val="5"/>
  </w:num>
  <w:num w:numId="4" w16cid:durableId="428741474">
    <w:abstractNumId w:val="4"/>
  </w:num>
  <w:num w:numId="5" w16cid:durableId="1766030452">
    <w:abstractNumId w:val="7"/>
  </w:num>
  <w:num w:numId="6" w16cid:durableId="1155412585">
    <w:abstractNumId w:val="3"/>
  </w:num>
  <w:num w:numId="7" w16cid:durableId="317804077">
    <w:abstractNumId w:val="2"/>
  </w:num>
  <w:num w:numId="8" w16cid:durableId="1412774563">
    <w:abstractNumId w:val="1"/>
  </w:num>
  <w:num w:numId="9" w16cid:durableId="19863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BE7"/>
    <w:rsid w:val="0006063C"/>
    <w:rsid w:val="00114733"/>
    <w:rsid w:val="0015074B"/>
    <w:rsid w:val="0029639D"/>
    <w:rsid w:val="00326F90"/>
    <w:rsid w:val="009B50F4"/>
    <w:rsid w:val="00AA1D8D"/>
    <w:rsid w:val="00AA4B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2B8DB"/>
  <w14:defaultImageDpi w14:val="300"/>
  <w15:docId w15:val="{B71B4355-CE5C-AC4E-A492-5F87716F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2025-07-16T15:49:00Z</cp:lastPrinted>
  <dcterms:created xsi:type="dcterms:W3CDTF">2013-12-23T23:15:00Z</dcterms:created>
  <dcterms:modified xsi:type="dcterms:W3CDTF">2025-07-26T16:10:00Z</dcterms:modified>
  <cp:category/>
</cp:coreProperties>
</file>