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Allison Feldsott   Sunday, October 12, 2025  </w:t>
      </w:r>
    </w:p>
    <w:p>
      <w:pPr>
        <w:pStyle w:val="Heading2"/>
      </w:pPr>
      <w:r>
        <w:t xml:space="preserve">Guests: 100  </w:t>
      </w:r>
    </w:p>
    <w:p>
      <w:pPr>
        <w:pStyle w:val="Heading2"/>
      </w:pPr>
      <w:r>
        <w:t xml:space="preserve">Start: 1:00 PM - 4:00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Butternut squash mix</w:t>
      </w:r>
    </w:p>
    <w:p>
      <w:r>
        <w:t>☐ Whipped burrata</w:t>
      </w:r>
    </w:p>
    <w:p>
      <w:r>
        <w:t>☐ Olive oil jam</w:t>
      </w:r>
    </w:p>
    <w:p>
      <w:r>
        <w:t>☐ Toasted pepitas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Shrimp Toast</w:t>
      </w:r>
    </w:p>
    <w:p>
      <w:r>
        <w:t>☐ Fried shrimp toast</w:t>
      </w:r>
    </w:p>
    <w:p>
      <w:r>
        <w:t>☐ Togarashi aioli</w:t>
      </w:r>
    </w:p>
    <w:p>
      <w:r>
        <w:t>☐ Picked delfino cilantro</w:t>
      </w:r>
    </w:p>
    <w:p>
      <w:pPr>
        <w:pStyle w:val="Heading2"/>
      </w:pPr>
      <w:r>
        <w:t>Ny Strip Steak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r>
        <w:t>☐ Finely cut chives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pPr>
        <w:pStyle w:val="Heading2"/>
      </w:pPr>
      <w:r>
        <w:t>Corner Bar Burger Sliders</w:t>
      </w:r>
    </w:p>
    <w:p>
      <w:r>
        <w:t>☐ Mini brioche buns</w:t>
      </w:r>
    </w:p>
    <w:p>
      <w:r>
        <w:t>☐ Beef patties</w:t>
      </w:r>
    </w:p>
    <w:p>
      <w:r>
        <w:t>☐ Sliced cheddar</w:t>
      </w:r>
    </w:p>
    <w:p>
      <w:r>
        <w:t>☐ Bread &amp; butter pickles</w:t>
      </w:r>
    </w:p>
    <w:p>
      <w:r>
        <w:t>☐ Smoked onion aioli</w:t>
      </w:r>
    </w:p>
    <w:p>
      <w:r>
        <w:t>☐ Skewers for sliders</w:t>
      </w:r>
    </w:p>
    <w:p>
      <w:pPr>
        <w:pStyle w:val="Heading2"/>
      </w:pPr>
      <w:r>
        <w:t>Flatbread</w:t>
      </w:r>
    </w:p>
    <w:p>
      <w:r>
        <w:t>☐ Toasted pepitas</w:t>
      </w:r>
    </w:p>
    <w:p>
      <w:r>
        <w:t>☐ Smoked mozarella</w:t>
      </w:r>
    </w:p>
    <w:p>
      <w:r>
        <w:t>☐ Sage</w:t>
      </w:r>
    </w:p>
    <w:p>
      <w:r>
        <w:t>☐ Flatbread</w:t>
      </w:r>
    </w:p>
    <w:p>
      <w:pPr>
        <w:pStyle w:val="Heading2"/>
      </w:pPr>
      <w:r>
        <w:t>Tuna Tartare</w:t>
      </w:r>
    </w:p>
    <w:p>
      <w:r>
        <w:t>☐ Tuna loin dice</w:t>
      </w:r>
    </w:p>
    <w:p>
      <w:r>
        <w:t>☐ Whipped labneh</w:t>
      </w:r>
    </w:p>
    <w:p>
      <w:r>
        <w:t>☐ Pea ecrasse</w:t>
      </w:r>
    </w:p>
    <w:p>
      <w:r>
        <w:t>☐ Lemon agrumato oil</w:t>
      </w:r>
    </w:p>
    <w:p>
      <w:pPr>
        <w:pStyle w:val="Heading2"/>
      </w:pPr>
      <w:r>
        <w:t>Cheese And Charcuterie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Mixed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Marinated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