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Warner Music Group Day 2 END: Not provided</w:t>
      </w:r>
    </w:p>
    <w:p>
      <w:pPr>
        <w:pStyle w:val="Heading2"/>
      </w:pPr>
      <w:r>
        <w:t>Guests: COUNT: Not provided</w:t>
      </w:r>
    </w:p>
    <w:p>
      <w:pPr>
        <w:pStyle w:val="Heading2"/>
      </w:pPr>
      <w:r>
        <w:t>Start: START: Not provided</w:t>
      </w:r>
    </w:p>
    <w:p>
      <w:pPr>
        <w:pStyle w:val="Heading2"/>
      </w:pPr>
      <w:r>
        <w:t>granola</w:t>
      </w:r>
    </w:p>
    <w:p>
      <w:r>
        <w:t>☐ Granola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glass coupes</w:t>
      </w:r>
    </w:p>
    <w:p>
      <w:pPr>
        <w:pStyle w:val="Heading2"/>
      </w:pPr>
      <w:r>
        <w:t>overnight oats</w:t>
      </w:r>
    </w:p>
    <w:p>
      <w:r>
        <w:t>☐ Overnight oats</w:t>
      </w:r>
    </w:p>
    <w:p>
      <w:r>
        <w:t>☐ Sliced banana</w:t>
      </w:r>
    </w:p>
    <w:p>
      <w:r>
        <w:t>☐ Grated coconut</w:t>
      </w:r>
    </w:p>
    <w:p>
      <w:r>
        <w:t>☐ Coca nibs</w:t>
      </w:r>
    </w:p>
    <w:p>
      <w:pPr>
        <w:pStyle w:val="Heading2"/>
      </w:pPr>
      <w:r>
        <w:t>applewood smoked bacon</w:t>
      </w:r>
    </w:p>
    <w:p>
      <w:r>
        <w:t>☐ Applewood smoked bacon</w:t>
      </w:r>
    </w:p>
    <w:p>
      <w:pPr>
        <w:pStyle w:val="Heading2"/>
      </w:pPr>
      <w:r>
        <w:t>seasonal fruit</w:t>
      </w:r>
    </w:p>
    <w:p>
      <w:r>
        <w:t>☐ Pre-plated seasonal fruit</w:t>
      </w:r>
    </w:p>
    <w:p>
      <w:pPr>
        <w:pStyle w:val="Heading2"/>
      </w:pPr>
      <w:r>
        <w:t>hash browns</w:t>
      </w:r>
    </w:p>
    <w:p>
      <w:r>
        <w:t>☐ Fried hashbrowns</w:t>
      </w:r>
    </w:p>
    <w:p>
      <w:pPr>
        <w:pStyle w:val="Heading2"/>
      </w:pPr>
      <w:r>
        <w:t>whole fruit</w:t>
      </w:r>
    </w:p>
    <w:p>
      <w:r>
        <w:t>☐ Assorted whole fruit</w:t>
      </w:r>
    </w:p>
    <w:p>
      <w:pPr>
        <w:pStyle w:val="Heading2"/>
      </w:pPr>
      <w:r>
        <w:t>protein bars</w:t>
      </w:r>
    </w:p>
    <w:p>
      <w:r>
        <w:t>☐ Assorted protein bars</w:t>
      </w:r>
    </w:p>
    <w:p>
      <w:pPr>
        <w:pStyle w:val="Heading2"/>
      </w:pPr>
      <w:r>
        <w:t>mediterranean</w:t>
      </w:r>
    </w:p>
    <w:p>
      <w:r>
        <w:t>☐ Picked mint</w:t>
      </w:r>
    </w:p>
    <w:p>
      <w:r>
        <w:t>☐ Cut persian cucumbers</w:t>
      </w:r>
    </w:p>
    <w:p>
      <w:r>
        <w:t>☐ Cut tomatoes</w:t>
      </w:r>
    </w:p>
    <w:p>
      <w:r>
        <w:t>☐ Sliced red onion</w:t>
      </w:r>
    </w:p>
    <w:p>
      <w:r>
        <w:t>☐ Cut castelvetrano olives</w:t>
      </w:r>
    </w:p>
    <w:p>
      <w:r>
        <w:t>☐ Shaved fennel</w:t>
      </w:r>
    </w:p>
    <w:p>
      <w:pPr>
        <w:pStyle w:val="Heading2"/>
      </w:pPr>
      <w:r>
        <w:t>spring orzo salad</w:t>
      </w:r>
    </w:p>
    <w:p>
      <w:r>
        <w:t>☐ Picked dill</w:t>
      </w:r>
    </w:p>
    <w:p>
      <w:r>
        <w:t>☐ Sliced red onion</w:t>
      </w:r>
    </w:p>
    <w:p>
      <w:r>
        <w:t>☐ Cooked orzo</w:t>
      </w:r>
    </w:p>
    <w:p>
      <w:r>
        <w:t>☐ Cut grilled asparagus</w:t>
      </w:r>
    </w:p>
    <w:p>
      <w:r>
        <w:t>☐ Blanched favas</w:t>
      </w:r>
    </w:p>
    <w:p>
      <w:r>
        <w:t>☐ Chickpeas</w:t>
      </w:r>
    </w:p>
    <w:p>
      <w:pPr>
        <w:pStyle w:val="Heading2"/>
      </w:pPr>
      <w:r>
        <w:t>grilled salmon</w:t>
      </w:r>
    </w:p>
    <w:p>
      <w:r>
        <w:t>☐ Grilled steelhead trout</w:t>
      </w:r>
    </w:p>
    <w:p>
      <w:r>
        <w:t>☐ Chimichurri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roasted fingerling potatoes</w:t>
      </w:r>
    </w:p>
    <w:p>
      <w:r>
        <w:t>☐ Fingerling potatoes</w:t>
      </w:r>
    </w:p>
    <w:p>
      <w:r>
        <w:t>☐ Confit shallots</w:t>
      </w:r>
    </w:p>
    <w:p>
      <w:r>
        <w:t>☐ Pickeld mustard seeds</w:t>
      </w:r>
    </w:p>
    <w:p>
      <w:r>
        <w:t>☐ Smoked paprika vinaigrette</w:t>
      </w:r>
    </w:p>
    <w:p>
      <w:r>
        <w:t>☐ Chopped parsley</w:t>
      </w:r>
    </w:p>
    <w:p>
      <w:pPr>
        <w:pStyle w:val="Heading2"/>
      </w:pPr>
      <w:r>
        <w:t>chips &amp; dip</w:t>
      </w:r>
    </w:p>
    <w:p>
      <w:r>
        <w:t>☐ Carrot batons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Potato chips</w:t>
      </w:r>
    </w:p>
    <w:p>
      <w:r>
        <w:t>☐ Grilled pita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