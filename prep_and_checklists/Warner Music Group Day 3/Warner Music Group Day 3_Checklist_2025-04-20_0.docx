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CCE9" w14:textId="77777777" w:rsidR="005D1CF6" w:rsidRDefault="00000000">
      <w:pPr>
        <w:pStyle w:val="Title"/>
      </w:pPr>
      <w:r>
        <w:t>Warner Music Group Day 3 Event End Time: Not provided</w:t>
      </w:r>
    </w:p>
    <w:p w14:paraId="522FEE58" w14:textId="77777777" w:rsidR="005D1CF6" w:rsidRDefault="00000000">
      <w:pPr>
        <w:pStyle w:val="Heading2"/>
      </w:pPr>
      <w:r>
        <w:t>Guests: Guest Count: Not provided</w:t>
      </w:r>
    </w:p>
    <w:p w14:paraId="13D78ECC" w14:textId="77777777" w:rsidR="005D1CF6" w:rsidRDefault="00000000">
      <w:pPr>
        <w:pStyle w:val="Heading2"/>
      </w:pPr>
      <w:r>
        <w:t>Start: Event Start Time: Not provided</w:t>
      </w:r>
    </w:p>
    <w:p w14:paraId="3677D25A" w14:textId="77777777" w:rsidR="005D1CF6" w:rsidRDefault="00000000">
      <w:pPr>
        <w:pStyle w:val="Heading2"/>
      </w:pPr>
      <w:r>
        <w:t>summer frittata</w:t>
      </w:r>
    </w:p>
    <w:p w14:paraId="2DCDA315" w14:textId="77777777" w:rsidR="005D1CF6" w:rsidRDefault="00000000">
      <w:r>
        <w:t>☐ Egg mix</w:t>
      </w:r>
    </w:p>
    <w:p w14:paraId="44F6350B" w14:textId="77777777" w:rsidR="005D1CF6" w:rsidRDefault="00000000">
      <w:r>
        <w:t>☐ Crumbled goat cheese</w:t>
      </w:r>
    </w:p>
    <w:p w14:paraId="345DCDB9" w14:textId="77777777" w:rsidR="005D1CF6" w:rsidRDefault="00000000">
      <w:r>
        <w:t>☐ Sweated leeks</w:t>
      </w:r>
    </w:p>
    <w:p w14:paraId="0DAA0D2C" w14:textId="77777777" w:rsidR="005D1CF6" w:rsidRDefault="00000000">
      <w:r>
        <w:t>☐ Seasonal veggie mix</w:t>
      </w:r>
    </w:p>
    <w:p w14:paraId="4FC81817" w14:textId="77777777" w:rsidR="005D1CF6" w:rsidRDefault="00000000">
      <w:pPr>
        <w:pStyle w:val="Heading2"/>
      </w:pPr>
      <w:r>
        <w:t>yogurt parfait</w:t>
      </w:r>
    </w:p>
    <w:p w14:paraId="4A5112A8" w14:textId="77777777" w:rsidR="005D1CF6" w:rsidRDefault="00000000">
      <w:r>
        <w:t>☐ Blueberries</w:t>
      </w:r>
    </w:p>
    <w:p w14:paraId="23458AE1" w14:textId="77777777" w:rsidR="005D1CF6" w:rsidRDefault="00000000">
      <w:r>
        <w:t>☐ Raspberries</w:t>
      </w:r>
    </w:p>
    <w:p w14:paraId="3DED9708" w14:textId="77777777" w:rsidR="005D1CF6" w:rsidRDefault="00000000">
      <w:r>
        <w:t>☐ Blackberries</w:t>
      </w:r>
    </w:p>
    <w:p w14:paraId="5EC7D7B6" w14:textId="77777777" w:rsidR="005D1CF6" w:rsidRDefault="00000000">
      <w:r>
        <w:t>☐ Honey</w:t>
      </w:r>
    </w:p>
    <w:p w14:paraId="33AB37BC" w14:textId="77777777" w:rsidR="005D1CF6" w:rsidRDefault="00000000">
      <w:r>
        <w:t>☐ Individual rocks glass</w:t>
      </w:r>
    </w:p>
    <w:p w14:paraId="4A86003D" w14:textId="77777777" w:rsidR="005D1CF6" w:rsidRDefault="00000000">
      <w:r>
        <w:t>☐ Yogurt</w:t>
      </w:r>
    </w:p>
    <w:p w14:paraId="11C3EEF1" w14:textId="77777777" w:rsidR="005D1CF6" w:rsidRDefault="00000000">
      <w:pPr>
        <w:pStyle w:val="Heading2"/>
      </w:pPr>
      <w:r>
        <w:t>overnight oats</w:t>
      </w:r>
    </w:p>
    <w:p w14:paraId="24B251AB" w14:textId="77777777" w:rsidR="005D1CF6" w:rsidRDefault="00000000">
      <w:r>
        <w:t>☐ Overnight oats</w:t>
      </w:r>
    </w:p>
    <w:p w14:paraId="67F3D6D9" w14:textId="77777777" w:rsidR="005D1CF6" w:rsidRDefault="00000000">
      <w:r>
        <w:t>☐ Sliced banana</w:t>
      </w:r>
    </w:p>
    <w:p w14:paraId="108638D9" w14:textId="77777777" w:rsidR="005D1CF6" w:rsidRDefault="00000000">
      <w:r>
        <w:t>☐ Grated coconut</w:t>
      </w:r>
    </w:p>
    <w:p w14:paraId="083F9389" w14:textId="77777777" w:rsidR="005D1CF6" w:rsidRDefault="00000000">
      <w:r>
        <w:t>☐ Coca nibs</w:t>
      </w:r>
    </w:p>
    <w:p w14:paraId="0A0B92D0" w14:textId="77777777" w:rsidR="005D1CF6" w:rsidRDefault="00000000">
      <w:pPr>
        <w:pStyle w:val="Heading2"/>
      </w:pPr>
      <w:r>
        <w:t>chicken apple sausage</w:t>
      </w:r>
    </w:p>
    <w:p w14:paraId="790BF732" w14:textId="77777777" w:rsidR="005D1CF6" w:rsidRDefault="00000000">
      <w:r>
        <w:t>☐ Chicken apple sausage</w:t>
      </w:r>
    </w:p>
    <w:p w14:paraId="5B173DDC" w14:textId="77777777" w:rsidR="005D1CF6" w:rsidRDefault="00000000">
      <w:pPr>
        <w:pStyle w:val="Heading2"/>
      </w:pPr>
      <w:r>
        <w:lastRenderedPageBreak/>
        <w:t>seasonal fruit</w:t>
      </w:r>
    </w:p>
    <w:p w14:paraId="25AD1523" w14:textId="77777777" w:rsidR="005D1CF6" w:rsidRDefault="00000000">
      <w:r>
        <w:t>☐ Pre-plated seasonal fruit</w:t>
      </w:r>
    </w:p>
    <w:p w14:paraId="7C10AEFC" w14:textId="77777777" w:rsidR="005D1CF6" w:rsidRDefault="00000000">
      <w:pPr>
        <w:pStyle w:val="Heading2"/>
      </w:pPr>
      <w:r>
        <w:t>hash browns</w:t>
      </w:r>
    </w:p>
    <w:p w14:paraId="2716007F" w14:textId="77777777" w:rsidR="005D1CF6" w:rsidRDefault="00000000">
      <w:r>
        <w:t>☐ Fried hashbrowns</w:t>
      </w:r>
    </w:p>
    <w:p w14:paraId="121DC0DC" w14:textId="77777777" w:rsidR="005D1CF6" w:rsidRDefault="00000000">
      <w:pPr>
        <w:pStyle w:val="Heading2"/>
      </w:pPr>
      <w:r>
        <w:t>grain bowl station</w:t>
      </w:r>
    </w:p>
    <w:p w14:paraId="1A7C7EA8" w14:textId="77777777" w:rsidR="005D1CF6" w:rsidRDefault="00000000">
      <w:r>
        <w:t>☐ Lemon vin</w:t>
      </w:r>
    </w:p>
    <w:p w14:paraId="3513B87E" w14:textId="77777777" w:rsidR="005D1CF6" w:rsidRDefault="00000000">
      <w:r>
        <w:t>☐ Grilled chicken breast</w:t>
      </w:r>
    </w:p>
    <w:p w14:paraId="50997BDC" w14:textId="77777777" w:rsidR="005D1CF6" w:rsidRDefault="00000000">
      <w:r>
        <w:t>☐ Roasted miso salmon</w:t>
      </w:r>
    </w:p>
    <w:p w14:paraId="2B3188B4" w14:textId="77777777" w:rsidR="005D1CF6" w:rsidRDefault="00000000">
      <w:r>
        <w:t>☐ Grilled hangar steak</w:t>
      </w:r>
    </w:p>
    <w:p w14:paraId="26563CCE" w14:textId="77777777" w:rsidR="005D1CF6" w:rsidRDefault="00000000">
      <w:r>
        <w:t>☐ Roasted tofu</w:t>
      </w:r>
    </w:p>
    <w:p w14:paraId="55677563" w14:textId="77777777" w:rsidR="005D1CF6" w:rsidRDefault="00000000">
      <w:r>
        <w:t>☐  jasmine rice</w:t>
      </w:r>
    </w:p>
    <w:p w14:paraId="7D0F4CE6" w14:textId="77777777" w:rsidR="005D1CF6" w:rsidRDefault="00000000">
      <w:r>
        <w:t>☐  quinoa</w:t>
      </w:r>
    </w:p>
    <w:p w14:paraId="4F061003" w14:textId="77777777" w:rsidR="005D1CF6" w:rsidRDefault="00000000">
      <w:r>
        <w:t>☐ Grilled spicy broccolini</w:t>
      </w:r>
    </w:p>
    <w:p w14:paraId="36A111B1" w14:textId="77777777" w:rsidR="005D1CF6" w:rsidRDefault="00000000">
      <w:r>
        <w:t>☐ Cumin roasted carrots</w:t>
      </w:r>
    </w:p>
    <w:p w14:paraId="5C307B88" w14:textId="77777777" w:rsidR="005D1CF6" w:rsidRDefault="00000000">
      <w:r>
        <w:t>☐ Cabbage slaw</w:t>
      </w:r>
    </w:p>
    <w:p w14:paraId="4AFFEE24" w14:textId="77777777" w:rsidR="005D1CF6" w:rsidRDefault="00000000">
      <w:r>
        <w:t>☐ Roasted sweet potatoes</w:t>
      </w:r>
    </w:p>
    <w:p w14:paraId="575FBDD5" w14:textId="77777777" w:rsidR="005D1CF6" w:rsidRDefault="00000000">
      <w:r>
        <w:t>☐ Avocado halves</w:t>
      </w:r>
    </w:p>
    <w:p w14:paraId="0F027DA8" w14:textId="77777777" w:rsidR="005D1CF6" w:rsidRDefault="00000000">
      <w:r>
        <w:t>☐ Harissa baked chickpeas</w:t>
      </w:r>
    </w:p>
    <w:p w14:paraId="6D9B515F" w14:textId="77777777" w:rsidR="005D1CF6" w:rsidRDefault="00000000">
      <w:r>
        <w:t>☐ Pickled sumac red onion</w:t>
      </w:r>
    </w:p>
    <w:p w14:paraId="7A8DA451" w14:textId="77777777" w:rsidR="005D1CF6" w:rsidRDefault="00000000">
      <w:r>
        <w:t>☐ Make cucumber mint yogurt</w:t>
      </w:r>
    </w:p>
    <w:p w14:paraId="26E5AC8A" w14:textId="77777777" w:rsidR="005D1CF6" w:rsidRDefault="00000000">
      <w:pPr>
        <w:pStyle w:val="Heading2"/>
      </w:pPr>
      <w:r>
        <w:t>whole fruit</w:t>
      </w:r>
    </w:p>
    <w:p w14:paraId="54190060" w14:textId="77777777" w:rsidR="005D1CF6" w:rsidRDefault="00000000">
      <w:r>
        <w:t>☐ Assorted whole fruit</w:t>
      </w:r>
    </w:p>
    <w:p w14:paraId="5E303F56" w14:textId="77777777" w:rsidR="005D1CF6" w:rsidRDefault="00000000">
      <w:pPr>
        <w:pStyle w:val="Heading2"/>
      </w:pPr>
      <w:r>
        <w:t>Dry Goods/Tools</w:t>
      </w:r>
    </w:p>
    <w:p w14:paraId="7BFAA59F" w14:textId="77777777" w:rsidR="005D1CF6" w:rsidRDefault="00000000">
      <w:r>
        <w:t>☐ Maldon</w:t>
      </w:r>
    </w:p>
    <w:p w14:paraId="59B0CDBB" w14:textId="77777777" w:rsidR="005D1CF6" w:rsidRDefault="00000000">
      <w:r>
        <w:t>☐ Evoo</w:t>
      </w:r>
    </w:p>
    <w:p w14:paraId="6ED15A45" w14:textId="77777777" w:rsidR="005D1CF6" w:rsidRDefault="00000000">
      <w:r>
        <w:t>☐ C-folds</w:t>
      </w:r>
    </w:p>
    <w:p w14:paraId="7080F303" w14:textId="77777777" w:rsidR="005D1CF6" w:rsidRDefault="00000000">
      <w:r>
        <w:lastRenderedPageBreak/>
        <w:t>☐ Vodka spray</w:t>
      </w:r>
    </w:p>
    <w:p w14:paraId="1DF7B427" w14:textId="77777777" w:rsidR="005D1CF6" w:rsidRDefault="00000000">
      <w:r>
        <w:t>☐ Quarter sheet trays</w:t>
      </w:r>
    </w:p>
    <w:p w14:paraId="42C6EB99" w14:textId="77777777" w:rsidR="005D1CF6" w:rsidRDefault="00000000">
      <w:r>
        <w:t>☐ Half sheet trays</w:t>
      </w:r>
    </w:p>
    <w:p w14:paraId="64492598" w14:textId="77777777" w:rsidR="005D1CF6" w:rsidRDefault="00000000">
      <w:r>
        <w:t>☐ Catering trays</w:t>
      </w:r>
    </w:p>
    <w:p w14:paraId="65343054" w14:textId="77777777" w:rsidR="005D1CF6" w:rsidRDefault="00000000">
      <w:r>
        <w:t>☐ Cutting boards</w:t>
      </w:r>
    </w:p>
    <w:p w14:paraId="1E2EE6E0" w14:textId="77777777" w:rsidR="005D1CF6" w:rsidRDefault="00000000">
      <w:r>
        <w:t>☐ Mixing bowls</w:t>
      </w:r>
    </w:p>
    <w:p w14:paraId="085BE97C" w14:textId="77777777" w:rsidR="005D1CF6" w:rsidRDefault="00000000">
      <w:r>
        <w:t>☐ Sani-wipes</w:t>
      </w:r>
    </w:p>
    <w:p w14:paraId="4918DFCF" w14:textId="77777777" w:rsidR="005D1CF6" w:rsidRDefault="00000000">
      <w:r>
        <w:t>☐ Gloves</w:t>
      </w:r>
    </w:p>
    <w:p w14:paraId="5A4EF704" w14:textId="77777777" w:rsidR="005D1CF6" w:rsidRDefault="00000000">
      <w:r>
        <w:t>☐ Tasting spoons</w:t>
      </w:r>
    </w:p>
    <w:p w14:paraId="22674718" w14:textId="77777777" w:rsidR="005D1CF6" w:rsidRDefault="00000000">
      <w:r>
        <w:t>☐ Piping bags</w:t>
      </w:r>
    </w:p>
    <w:p w14:paraId="6F1F3A1C" w14:textId="77777777" w:rsidR="005D1CF6" w:rsidRDefault="00000000">
      <w:r>
        <w:t>☐ Quarts</w:t>
      </w:r>
    </w:p>
    <w:p w14:paraId="1C052E93" w14:textId="77777777" w:rsidR="005D1CF6" w:rsidRDefault="00000000">
      <w:r>
        <w:t>☐ Pints</w:t>
      </w:r>
    </w:p>
    <w:p w14:paraId="0DD86E2F" w14:textId="77777777" w:rsidR="005D1CF6" w:rsidRDefault="00000000">
      <w:r>
        <w:t>☐ Lids</w:t>
      </w:r>
    </w:p>
    <w:sectPr w:rsidR="005D1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680582">
    <w:abstractNumId w:val="8"/>
  </w:num>
  <w:num w:numId="2" w16cid:durableId="1804427545">
    <w:abstractNumId w:val="6"/>
  </w:num>
  <w:num w:numId="3" w16cid:durableId="1225025531">
    <w:abstractNumId w:val="5"/>
  </w:num>
  <w:num w:numId="4" w16cid:durableId="636497941">
    <w:abstractNumId w:val="4"/>
  </w:num>
  <w:num w:numId="5" w16cid:durableId="1593855684">
    <w:abstractNumId w:val="7"/>
  </w:num>
  <w:num w:numId="6" w16cid:durableId="2081977511">
    <w:abstractNumId w:val="3"/>
  </w:num>
  <w:num w:numId="7" w16cid:durableId="582031836">
    <w:abstractNumId w:val="2"/>
  </w:num>
  <w:num w:numId="8" w16cid:durableId="1749880764">
    <w:abstractNumId w:val="1"/>
  </w:num>
  <w:num w:numId="9" w16cid:durableId="74542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CF6"/>
    <w:rsid w:val="00704678"/>
    <w:rsid w:val="00AA1D8D"/>
    <w:rsid w:val="00B47730"/>
    <w:rsid w:val="00CB0664"/>
    <w:rsid w:val="00EA62AB"/>
    <w:rsid w:val="00FA08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4B41B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2025-04-23T20:58:00Z</cp:lastPrinted>
  <dcterms:created xsi:type="dcterms:W3CDTF">2013-12-23T23:15:00Z</dcterms:created>
  <dcterms:modified xsi:type="dcterms:W3CDTF">2025-04-27T15:10:00Z</dcterms:modified>
  <cp:category/>
</cp:coreProperties>
</file>