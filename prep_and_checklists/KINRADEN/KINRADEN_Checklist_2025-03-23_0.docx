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ACFCA" w14:textId="77777777" w:rsidR="00D64DB8" w:rsidRDefault="00000000">
      <w:pPr>
        <w:pStyle w:val="Title"/>
      </w:pPr>
      <w:r>
        <w:t>KINRADEN Thursday, March 27, 2025</w:t>
      </w:r>
    </w:p>
    <w:p w14:paraId="6DE23200" w14:textId="77777777" w:rsidR="00D64DB8" w:rsidRDefault="00000000">
      <w:pPr>
        <w:pStyle w:val="Heading2"/>
      </w:pPr>
      <w:r>
        <w:t>Guests: 24</w:t>
      </w:r>
    </w:p>
    <w:p w14:paraId="19A51DFE" w14:textId="77777777" w:rsidR="00D64DB8" w:rsidRDefault="00000000">
      <w:pPr>
        <w:pStyle w:val="Heading2"/>
      </w:pPr>
      <w:r>
        <w:t>Start: 6:00 PM - 9:00 PM</w:t>
      </w:r>
    </w:p>
    <w:p w14:paraId="6E7C53A4" w14:textId="77777777" w:rsidR="00D64DB8" w:rsidRDefault="00000000">
      <w:pPr>
        <w:pStyle w:val="Heading2"/>
      </w:pPr>
      <w:r>
        <w:t>ocean trout carpaccio</w:t>
      </w:r>
    </w:p>
    <w:p w14:paraId="32A1A786" w14:textId="77777777" w:rsidR="00D64DB8" w:rsidRDefault="00000000">
      <w:r>
        <w:t>☐ Ocean trout carpaccio sheets</w:t>
      </w:r>
    </w:p>
    <w:p w14:paraId="7EA49D90" w14:textId="77777777" w:rsidR="00D64DB8" w:rsidRDefault="00000000">
      <w:r>
        <w:t>☐ Minced shallots</w:t>
      </w:r>
    </w:p>
    <w:p w14:paraId="0C3D8E02" w14:textId="77777777" w:rsidR="00D64DB8" w:rsidRDefault="00000000">
      <w:r>
        <w:t>☐ Mince capers</w:t>
      </w:r>
    </w:p>
    <w:p w14:paraId="307D9D66" w14:textId="77777777" w:rsidR="00D64DB8" w:rsidRDefault="00000000">
      <w:r>
        <w:t>☐ Lemon agrumato oil</w:t>
      </w:r>
    </w:p>
    <w:p w14:paraId="5E0C0E25" w14:textId="77777777" w:rsidR="00D64DB8" w:rsidRDefault="00000000">
      <w:r>
        <w:t>☐ Meyer lemons for zest</w:t>
      </w:r>
    </w:p>
    <w:p w14:paraId="0F879535" w14:textId="77777777" w:rsidR="00D64DB8" w:rsidRDefault="00000000">
      <w:r>
        <w:t>☐ Microplane</w:t>
      </w:r>
    </w:p>
    <w:p w14:paraId="5F73DE14" w14:textId="77777777" w:rsidR="00D64DB8" w:rsidRDefault="00000000">
      <w:pPr>
        <w:pStyle w:val="Heading2"/>
      </w:pPr>
      <w:r>
        <w:t>halibut</w:t>
      </w:r>
    </w:p>
    <w:p w14:paraId="7B1B9E92" w14:textId="77777777" w:rsidR="00D64DB8" w:rsidRDefault="00000000">
      <w:r>
        <w:t>☐ Halibut</w:t>
      </w:r>
    </w:p>
    <w:p w14:paraId="6D9F4A29" w14:textId="77777777" w:rsidR="00D64DB8" w:rsidRDefault="00000000">
      <w:r>
        <w:t>☐ Mussels</w:t>
      </w:r>
    </w:p>
    <w:p w14:paraId="12ED0228" w14:textId="77777777" w:rsidR="00D64DB8" w:rsidRDefault="00000000">
      <w:r>
        <w:t>☐ Baby zuchinni</w:t>
      </w:r>
    </w:p>
    <w:p w14:paraId="2978645E" w14:textId="77777777" w:rsidR="00D64DB8" w:rsidRDefault="00000000">
      <w:r>
        <w:t>☐ Saffron fingerling potatoes</w:t>
      </w:r>
    </w:p>
    <w:p w14:paraId="0AAF2798" w14:textId="77777777" w:rsidR="00D64DB8" w:rsidRDefault="00000000">
      <w:r>
        <w:t>☐ Bouillabaisse sauce</w:t>
      </w:r>
    </w:p>
    <w:p w14:paraId="7C8EA398" w14:textId="77777777" w:rsidR="00D64DB8" w:rsidRDefault="00000000">
      <w:r>
        <w:t>☐ Fennel fronds</w:t>
      </w:r>
    </w:p>
    <w:p w14:paraId="0726F2F6" w14:textId="77777777" w:rsidR="00D64DB8" w:rsidRDefault="00000000">
      <w:r>
        <w:t>☐ Fennel pollen</w:t>
      </w:r>
    </w:p>
    <w:p w14:paraId="7C437AB1" w14:textId="77777777" w:rsidR="00D64DB8" w:rsidRDefault="00000000">
      <w:r>
        <w:t xml:space="preserve">☐ Pot for bouillabaisse </w:t>
      </w:r>
    </w:p>
    <w:p w14:paraId="43C6C266" w14:textId="77777777" w:rsidR="00D64DB8" w:rsidRDefault="00000000">
      <w:r>
        <w:t>☐ Pot for mussels</w:t>
      </w:r>
    </w:p>
    <w:p w14:paraId="3B1CA4B0" w14:textId="77777777" w:rsidR="00D64DB8" w:rsidRDefault="00000000">
      <w:r>
        <w:t xml:space="preserve">☐ Half hotel pan </w:t>
      </w:r>
    </w:p>
    <w:p w14:paraId="54E6C16A" w14:textId="77777777" w:rsidR="00D64DB8" w:rsidRDefault="00000000">
      <w:r>
        <w:t>☐ Perforated half hotel pan</w:t>
      </w:r>
    </w:p>
    <w:p w14:paraId="6C96C6AB" w14:textId="77777777" w:rsidR="00BB148B" w:rsidRDefault="00BB148B"/>
    <w:p w14:paraId="3396D24E" w14:textId="77777777" w:rsidR="00D64DB8" w:rsidRDefault="00000000">
      <w:pPr>
        <w:pStyle w:val="Heading2"/>
      </w:pPr>
      <w:r>
        <w:lastRenderedPageBreak/>
        <w:t>cauliflower steak</w:t>
      </w:r>
    </w:p>
    <w:p w14:paraId="3C0EC929" w14:textId="77777777" w:rsidR="00D64DB8" w:rsidRDefault="00000000">
      <w:r>
        <w:t>☐ Cauliflower steaks</w:t>
      </w:r>
    </w:p>
    <w:p w14:paraId="1E480708" w14:textId="77777777" w:rsidR="00D64DB8" w:rsidRDefault="00000000">
      <w:r>
        <w:t>☐ Cauliflower-tahini puree</w:t>
      </w:r>
    </w:p>
    <w:p w14:paraId="4C428F47" w14:textId="77777777" w:rsidR="00D64DB8" w:rsidRDefault="00000000">
      <w:r>
        <w:t>☐ Cauliflower cous-cous</w:t>
      </w:r>
    </w:p>
    <w:p w14:paraId="307F7AAC" w14:textId="77777777" w:rsidR="00D64DB8" w:rsidRDefault="00000000">
      <w:pPr>
        <w:pStyle w:val="Heading2"/>
      </w:pPr>
      <w:r>
        <w:t>Dry Goods/Tools</w:t>
      </w:r>
    </w:p>
    <w:p w14:paraId="2591F732" w14:textId="77777777" w:rsidR="00D64DB8" w:rsidRDefault="00000000">
      <w:r>
        <w:t>☐ Maldon</w:t>
      </w:r>
    </w:p>
    <w:p w14:paraId="6BC5036A" w14:textId="77777777" w:rsidR="00D64DB8" w:rsidRDefault="00000000">
      <w:r>
        <w:t>☐ Evoo</w:t>
      </w:r>
    </w:p>
    <w:p w14:paraId="0020F9F0" w14:textId="77777777" w:rsidR="00D64DB8" w:rsidRDefault="00000000">
      <w:r>
        <w:t>☐ C-folds</w:t>
      </w:r>
    </w:p>
    <w:p w14:paraId="0C212C68" w14:textId="77777777" w:rsidR="00D64DB8" w:rsidRDefault="00000000">
      <w:r>
        <w:t>☐ Vodka spray</w:t>
      </w:r>
    </w:p>
    <w:p w14:paraId="6FB13871" w14:textId="77777777" w:rsidR="00D64DB8" w:rsidRDefault="00000000">
      <w:r>
        <w:t>☐ Quarter sheet trays</w:t>
      </w:r>
    </w:p>
    <w:p w14:paraId="7CCF4B23" w14:textId="77777777" w:rsidR="00D64DB8" w:rsidRDefault="00000000">
      <w:r>
        <w:t>☐ Half sheet trays</w:t>
      </w:r>
    </w:p>
    <w:p w14:paraId="378277A0" w14:textId="77777777" w:rsidR="00D64DB8" w:rsidRDefault="00000000">
      <w:r>
        <w:t>☐ Catering trays</w:t>
      </w:r>
    </w:p>
    <w:p w14:paraId="2333FCFC" w14:textId="77777777" w:rsidR="00D64DB8" w:rsidRDefault="00000000">
      <w:r>
        <w:t>☐ Cutting boards</w:t>
      </w:r>
    </w:p>
    <w:p w14:paraId="1C7D0A71" w14:textId="77777777" w:rsidR="00D64DB8" w:rsidRDefault="00000000">
      <w:r>
        <w:t>☐ Mixing bowls</w:t>
      </w:r>
    </w:p>
    <w:p w14:paraId="0406620D" w14:textId="77777777" w:rsidR="00D64DB8" w:rsidRDefault="00000000">
      <w:r>
        <w:t>☐ Sani-wipes</w:t>
      </w:r>
    </w:p>
    <w:p w14:paraId="03EC4DC4" w14:textId="77777777" w:rsidR="00D64DB8" w:rsidRDefault="00000000">
      <w:r>
        <w:t>☐ Gloves</w:t>
      </w:r>
    </w:p>
    <w:p w14:paraId="1B6FFECB" w14:textId="77777777" w:rsidR="00D64DB8" w:rsidRDefault="00000000">
      <w:r>
        <w:t>☐ Tasting spoons</w:t>
      </w:r>
    </w:p>
    <w:p w14:paraId="328E7A21" w14:textId="77777777" w:rsidR="00D64DB8" w:rsidRDefault="00000000">
      <w:r>
        <w:t>☐ Piping bags</w:t>
      </w:r>
    </w:p>
    <w:p w14:paraId="1EF0094D" w14:textId="77777777" w:rsidR="00D64DB8" w:rsidRDefault="00000000">
      <w:r>
        <w:t>☐ Quarts</w:t>
      </w:r>
    </w:p>
    <w:p w14:paraId="79A1831F" w14:textId="77777777" w:rsidR="00D64DB8" w:rsidRDefault="00000000">
      <w:r>
        <w:t>☐ Pints</w:t>
      </w:r>
    </w:p>
    <w:p w14:paraId="44302649" w14:textId="77777777" w:rsidR="00D64DB8" w:rsidRDefault="00000000">
      <w:r>
        <w:t>☐ Lids</w:t>
      </w:r>
    </w:p>
    <w:sectPr w:rsidR="00D64D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304158">
    <w:abstractNumId w:val="8"/>
  </w:num>
  <w:num w:numId="2" w16cid:durableId="1469400167">
    <w:abstractNumId w:val="6"/>
  </w:num>
  <w:num w:numId="3" w16cid:durableId="1439712808">
    <w:abstractNumId w:val="5"/>
  </w:num>
  <w:num w:numId="4" w16cid:durableId="866285758">
    <w:abstractNumId w:val="4"/>
  </w:num>
  <w:num w:numId="5" w16cid:durableId="1113400517">
    <w:abstractNumId w:val="7"/>
  </w:num>
  <w:num w:numId="6" w16cid:durableId="1543012337">
    <w:abstractNumId w:val="3"/>
  </w:num>
  <w:num w:numId="7" w16cid:durableId="840892856">
    <w:abstractNumId w:val="2"/>
  </w:num>
  <w:num w:numId="8" w16cid:durableId="1139542487">
    <w:abstractNumId w:val="1"/>
  </w:num>
  <w:num w:numId="9" w16cid:durableId="128372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4903"/>
    <w:rsid w:val="00AA1D8D"/>
    <w:rsid w:val="00AF4124"/>
    <w:rsid w:val="00B47730"/>
    <w:rsid w:val="00BB148B"/>
    <w:rsid w:val="00CB0664"/>
    <w:rsid w:val="00D64D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CD7D4"/>
  <w14:defaultImageDpi w14:val="300"/>
  <w15:docId w15:val="{5E5D6F02-6F9E-1041-B93B-DE30F07E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2025-03-26T22:43:00Z</cp:lastPrinted>
  <dcterms:created xsi:type="dcterms:W3CDTF">2013-12-23T23:15:00Z</dcterms:created>
  <dcterms:modified xsi:type="dcterms:W3CDTF">2025-04-04T16:44:00Z</dcterms:modified>
  <cp:category/>
</cp:coreProperties>
</file>