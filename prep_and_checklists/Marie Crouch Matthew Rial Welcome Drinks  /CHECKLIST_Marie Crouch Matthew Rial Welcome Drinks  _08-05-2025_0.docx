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741D" w14:textId="77777777" w:rsidR="00A1225E" w:rsidRDefault="00000000">
      <w:pPr>
        <w:pStyle w:val="Title"/>
      </w:pPr>
      <w:r>
        <w:t xml:space="preserve">Marie Crouch Matthew Rial Welcome Drinks   Friday, August 22, 2025  </w:t>
      </w:r>
    </w:p>
    <w:p w14:paraId="43F23F26" w14:textId="77777777" w:rsidR="00A1225E" w:rsidRDefault="00000000">
      <w:pPr>
        <w:pStyle w:val="Heading2"/>
      </w:pPr>
      <w:r>
        <w:t xml:space="preserve">Guests: 177  </w:t>
      </w:r>
    </w:p>
    <w:p w14:paraId="3F6D5AA3" w14:textId="77777777" w:rsidR="00A1225E" w:rsidRDefault="00000000">
      <w:pPr>
        <w:pStyle w:val="Heading2"/>
      </w:pPr>
      <w:r>
        <w:t xml:space="preserve">Start: 7:00 PM - 9:00 PM  </w:t>
      </w:r>
    </w:p>
    <w:p w14:paraId="613B0424" w14:textId="77777777" w:rsidR="00A1225E" w:rsidRDefault="00000000">
      <w:pPr>
        <w:pStyle w:val="Heading2"/>
      </w:pPr>
      <w:r>
        <w:t xml:space="preserve">Loction: Greenhouse  </w:t>
      </w:r>
    </w:p>
    <w:p w14:paraId="301ACC9E" w14:textId="77777777" w:rsidR="00A1225E" w:rsidRDefault="00000000">
      <w:pPr>
        <w:pStyle w:val="Heading2"/>
      </w:pPr>
      <w:r>
        <w:t>Lobster Roll</w:t>
      </w:r>
    </w:p>
    <w:p w14:paraId="0F28A6B0" w14:textId="77777777" w:rsidR="00A1225E" w:rsidRDefault="00000000">
      <w:r>
        <w:t>☐ Lobster salad</w:t>
      </w:r>
    </w:p>
    <w:p w14:paraId="258F66E3" w14:textId="77777777" w:rsidR="00A1225E" w:rsidRDefault="00000000">
      <w:r>
        <w:t>☐ Brioche buns</w:t>
      </w:r>
    </w:p>
    <w:p w14:paraId="096AC7BE" w14:textId="77271333" w:rsidR="00A1225E" w:rsidRDefault="00000000">
      <w:r>
        <w:t xml:space="preserve">☐ Picked </w:t>
      </w:r>
      <w:r w:rsidR="001436A1">
        <w:t>dill</w:t>
      </w:r>
    </w:p>
    <w:p w14:paraId="607D7D1E" w14:textId="77777777" w:rsidR="00A1225E" w:rsidRDefault="00000000">
      <w:pPr>
        <w:pStyle w:val="Heading2"/>
      </w:pPr>
      <w:r>
        <w:t>Crispy Buratta</w:t>
      </w:r>
    </w:p>
    <w:p w14:paraId="4935D179" w14:textId="77777777" w:rsidR="00A1225E" w:rsidRDefault="00000000">
      <w:r>
        <w:t>☐ Puri shells</w:t>
      </w:r>
    </w:p>
    <w:p w14:paraId="30B1E62D" w14:textId="77777777" w:rsidR="00A1225E" w:rsidRDefault="00000000">
      <w:r>
        <w:t>☐ Smashed pea mix</w:t>
      </w:r>
    </w:p>
    <w:p w14:paraId="33D8104F" w14:textId="77777777" w:rsidR="00A1225E" w:rsidRDefault="00000000">
      <w:r>
        <w:t>☐ Whipped burrata</w:t>
      </w:r>
    </w:p>
    <w:p w14:paraId="02F676E0" w14:textId="77777777" w:rsidR="00A1225E" w:rsidRDefault="00000000">
      <w:r>
        <w:t>☐ Olive oil jam</w:t>
      </w:r>
    </w:p>
    <w:p w14:paraId="443B307D" w14:textId="77777777" w:rsidR="00A1225E" w:rsidRDefault="00000000">
      <w:r>
        <w:t>☐ Picked pea tendrils</w:t>
      </w:r>
    </w:p>
    <w:p w14:paraId="2DBFFF55" w14:textId="77777777" w:rsidR="00A1225E" w:rsidRDefault="00000000">
      <w:r>
        <w:t>☐ Dried black beans</w:t>
      </w:r>
    </w:p>
    <w:p w14:paraId="39B33B24" w14:textId="77777777" w:rsidR="00A1225E" w:rsidRDefault="00000000">
      <w:r>
        <w:t>☐ Lemon vin</w:t>
      </w:r>
    </w:p>
    <w:p w14:paraId="2BF0B70F" w14:textId="77777777" w:rsidR="00A1225E" w:rsidRDefault="00000000">
      <w:pPr>
        <w:pStyle w:val="Heading2"/>
      </w:pPr>
      <w:r>
        <w:t>Caviar</w:t>
      </w:r>
    </w:p>
    <w:p w14:paraId="4CAB9244" w14:textId="77777777" w:rsidR="00A1225E" w:rsidRDefault="00000000">
      <w:r>
        <w:t>☐ Kaluga caviar</w:t>
      </w:r>
    </w:p>
    <w:p w14:paraId="6D17100B" w14:textId="77777777" w:rsidR="00A1225E" w:rsidRDefault="00000000">
      <w:r>
        <w:t>☐ Chive batons</w:t>
      </w:r>
    </w:p>
    <w:p w14:paraId="28CF71EE" w14:textId="77777777" w:rsidR="00A1225E" w:rsidRDefault="00000000">
      <w:r>
        <w:t>☐ Fried mini hashbrowns</w:t>
      </w:r>
    </w:p>
    <w:p w14:paraId="39527B92" w14:textId="77777777" w:rsidR="00A1225E" w:rsidRDefault="00000000">
      <w:r>
        <w:t>☐ Whipped smoked creme fraiche</w:t>
      </w:r>
    </w:p>
    <w:p w14:paraId="2C5B6E27" w14:textId="77777777" w:rsidR="00A1225E" w:rsidRDefault="00000000">
      <w:pPr>
        <w:pStyle w:val="Heading2"/>
      </w:pPr>
      <w:r>
        <w:t>Shrimp Toast</w:t>
      </w:r>
    </w:p>
    <w:p w14:paraId="4A9D870A" w14:textId="77777777" w:rsidR="00A1225E" w:rsidRDefault="00000000">
      <w:r>
        <w:t>☐ Fried shrimp toast</w:t>
      </w:r>
    </w:p>
    <w:p w14:paraId="18525F4E" w14:textId="77777777" w:rsidR="00A1225E" w:rsidRDefault="00000000">
      <w:r>
        <w:lastRenderedPageBreak/>
        <w:t>☐ Togarashi aioli</w:t>
      </w:r>
    </w:p>
    <w:p w14:paraId="2B1EF08E" w14:textId="4FAF59C0" w:rsidR="00A1225E" w:rsidRDefault="00000000">
      <w:r>
        <w:t xml:space="preserve">☐ Picked </w:t>
      </w:r>
      <w:proofErr w:type="gramStart"/>
      <w:r w:rsidR="001436A1">
        <w:t xml:space="preserve">micro </w:t>
      </w:r>
      <w:r>
        <w:t xml:space="preserve"> cilantro</w:t>
      </w:r>
      <w:proofErr w:type="gramEnd"/>
    </w:p>
    <w:p w14:paraId="5CFF3A6C" w14:textId="77777777" w:rsidR="00A1225E" w:rsidRDefault="00000000">
      <w:pPr>
        <w:pStyle w:val="Heading2"/>
      </w:pPr>
      <w:r>
        <w:t>Chicken Schnitzel</w:t>
      </w:r>
    </w:p>
    <w:p w14:paraId="46711BF9" w14:textId="77777777" w:rsidR="00A1225E" w:rsidRDefault="00000000">
      <w:r>
        <w:t>☐ Fried chicken schnitzel</w:t>
      </w:r>
    </w:p>
    <w:p w14:paraId="7C4AF805" w14:textId="77777777" w:rsidR="00A1225E" w:rsidRDefault="00000000">
      <w:r>
        <w:t>☐ Red cabbage condiment</w:t>
      </w:r>
    </w:p>
    <w:p w14:paraId="6319CC7A" w14:textId="77777777" w:rsidR="00A1225E" w:rsidRDefault="00000000">
      <w:r>
        <w:t>☐ Red cababge puree</w:t>
      </w:r>
    </w:p>
    <w:p w14:paraId="6FC65D7A" w14:textId="77777777" w:rsidR="00A1225E" w:rsidRDefault="00000000">
      <w:r>
        <w:t>☐ Finely cut chives</w:t>
      </w:r>
    </w:p>
    <w:p w14:paraId="27FD0683" w14:textId="77777777" w:rsidR="00A1225E" w:rsidRDefault="00000000">
      <w:pPr>
        <w:pStyle w:val="Heading2"/>
      </w:pPr>
      <w:r>
        <w:t>Mushroom Tartlet</w:t>
      </w:r>
    </w:p>
    <w:p w14:paraId="30EF865D" w14:textId="77777777" w:rsidR="00A1225E" w:rsidRDefault="00000000">
      <w:r>
        <w:t>☐ Mushroom custard</w:t>
      </w:r>
    </w:p>
    <w:p w14:paraId="70026F28" w14:textId="77777777" w:rsidR="00A1225E" w:rsidRDefault="00000000">
      <w:r>
        <w:t>☐ Puffed pastry</w:t>
      </w:r>
    </w:p>
    <w:p w14:paraId="286F356A" w14:textId="77777777" w:rsidR="00A1225E" w:rsidRDefault="00000000">
      <w:r>
        <w:t>☐ Pick thyme</w:t>
      </w:r>
    </w:p>
    <w:p w14:paraId="4D60DBEE" w14:textId="77777777" w:rsidR="00A1225E" w:rsidRDefault="00000000">
      <w:r>
        <w:t xml:space="preserve">☐ Pickled beech mushroom </w:t>
      </w:r>
    </w:p>
    <w:p w14:paraId="17E20AB0" w14:textId="77777777" w:rsidR="00A1225E" w:rsidRDefault="00000000">
      <w:pPr>
        <w:pStyle w:val="Heading2"/>
      </w:pPr>
      <w:r>
        <w:t>Braised Short Rib</w:t>
      </w:r>
    </w:p>
    <w:p w14:paraId="55C0B184" w14:textId="77777777" w:rsidR="00A1225E" w:rsidRDefault="00000000">
      <w:r>
        <w:t>☐ Pickled red onions</w:t>
      </w:r>
    </w:p>
    <w:p w14:paraId="5C66FBE7" w14:textId="77777777" w:rsidR="00A1225E" w:rsidRDefault="00000000">
      <w:r>
        <w:t>☐ Braised short rib</w:t>
      </w:r>
    </w:p>
    <w:p w14:paraId="75DABCC8" w14:textId="77777777" w:rsidR="00A1225E" w:rsidRDefault="00000000">
      <w:r>
        <w:t xml:space="preserve">☐ Baked arepa </w:t>
      </w:r>
    </w:p>
    <w:p w14:paraId="63894C20" w14:textId="77777777" w:rsidR="00A1225E" w:rsidRDefault="00000000">
      <w:r>
        <w:t>☐ Piquillo pepper puree</w:t>
      </w:r>
    </w:p>
    <w:p w14:paraId="56E5D790" w14:textId="71E4C915" w:rsidR="00A1225E" w:rsidRDefault="00000000" w:rsidP="001436A1">
      <w:r>
        <w:t xml:space="preserve">☐ </w:t>
      </w:r>
      <w:r w:rsidR="001436A1">
        <w:t>Picked pea shoots</w:t>
      </w:r>
    </w:p>
    <w:p w14:paraId="1EAF203C" w14:textId="77777777" w:rsidR="001436A1" w:rsidRDefault="001436A1">
      <w:pPr>
        <w:pStyle w:val="Heading2"/>
      </w:pPr>
    </w:p>
    <w:p w14:paraId="703B8F9C" w14:textId="77777777" w:rsidR="001436A1" w:rsidRDefault="001436A1">
      <w:pPr>
        <w:pStyle w:val="Heading2"/>
      </w:pPr>
    </w:p>
    <w:p w14:paraId="262F47CC" w14:textId="77777777" w:rsidR="001436A1" w:rsidRDefault="001436A1">
      <w:pPr>
        <w:pStyle w:val="Heading2"/>
      </w:pPr>
    </w:p>
    <w:p w14:paraId="42FEEC84" w14:textId="77777777" w:rsidR="001436A1" w:rsidRDefault="001436A1">
      <w:pPr>
        <w:pStyle w:val="Heading2"/>
      </w:pPr>
    </w:p>
    <w:p w14:paraId="304386F0" w14:textId="77777777" w:rsidR="001436A1" w:rsidRDefault="001436A1">
      <w:pPr>
        <w:pStyle w:val="Heading2"/>
      </w:pPr>
    </w:p>
    <w:p w14:paraId="706967C0" w14:textId="77777777" w:rsidR="001436A1" w:rsidRDefault="001436A1">
      <w:pPr>
        <w:pStyle w:val="Heading2"/>
      </w:pPr>
    </w:p>
    <w:p w14:paraId="4A8BA519" w14:textId="299C68B3" w:rsidR="00A1225E" w:rsidRDefault="00000000">
      <w:pPr>
        <w:pStyle w:val="Heading2"/>
      </w:pPr>
      <w:r>
        <w:t>Dry Goods/Tools</w:t>
      </w:r>
    </w:p>
    <w:p w14:paraId="6A499E99" w14:textId="77777777" w:rsidR="00A1225E" w:rsidRDefault="00000000">
      <w:r>
        <w:t>☐ Maldon</w:t>
      </w:r>
    </w:p>
    <w:p w14:paraId="255650B7" w14:textId="77777777" w:rsidR="00A1225E" w:rsidRDefault="00000000">
      <w:r>
        <w:t>☐ Evoo</w:t>
      </w:r>
    </w:p>
    <w:p w14:paraId="7B633CFE" w14:textId="77777777" w:rsidR="00A1225E" w:rsidRDefault="00000000">
      <w:r>
        <w:t>☐ C-folds</w:t>
      </w:r>
    </w:p>
    <w:p w14:paraId="2927C52D" w14:textId="77777777" w:rsidR="00A1225E" w:rsidRDefault="00000000">
      <w:r>
        <w:t>☐ Vodka spray</w:t>
      </w:r>
    </w:p>
    <w:p w14:paraId="75C40E36" w14:textId="77777777" w:rsidR="00A1225E" w:rsidRDefault="00000000">
      <w:r>
        <w:t>☐ Quarter sheet trays</w:t>
      </w:r>
    </w:p>
    <w:p w14:paraId="7D6216AA" w14:textId="77777777" w:rsidR="00A1225E" w:rsidRDefault="00000000">
      <w:r>
        <w:t>☐ Half sheet trays</w:t>
      </w:r>
    </w:p>
    <w:p w14:paraId="370C6AEC" w14:textId="77777777" w:rsidR="00A1225E" w:rsidRDefault="00000000">
      <w:r>
        <w:t>☐ Catering trays</w:t>
      </w:r>
    </w:p>
    <w:p w14:paraId="726EC09D" w14:textId="77777777" w:rsidR="00A1225E" w:rsidRDefault="00000000">
      <w:r>
        <w:t>☐ Cutting boards</w:t>
      </w:r>
    </w:p>
    <w:p w14:paraId="1DE041EC" w14:textId="77777777" w:rsidR="00A1225E" w:rsidRDefault="00000000">
      <w:r>
        <w:t>☐ Mixing bowls</w:t>
      </w:r>
    </w:p>
    <w:p w14:paraId="3F4DAA04" w14:textId="77777777" w:rsidR="00A1225E" w:rsidRDefault="00000000">
      <w:r>
        <w:t>☐ Sani-wipes</w:t>
      </w:r>
    </w:p>
    <w:p w14:paraId="21802689" w14:textId="77777777" w:rsidR="00A1225E" w:rsidRDefault="00000000">
      <w:r>
        <w:t>☐ Gloves</w:t>
      </w:r>
    </w:p>
    <w:p w14:paraId="4C530965" w14:textId="77777777" w:rsidR="00A1225E" w:rsidRDefault="00000000">
      <w:r>
        <w:t>☐ Tasting spoons</w:t>
      </w:r>
    </w:p>
    <w:p w14:paraId="289C474D" w14:textId="77777777" w:rsidR="00A1225E" w:rsidRDefault="00000000">
      <w:r>
        <w:t>☐ Piping bags</w:t>
      </w:r>
    </w:p>
    <w:p w14:paraId="0E682620" w14:textId="77777777" w:rsidR="00A1225E" w:rsidRDefault="00000000">
      <w:r>
        <w:t>☐ Quarts</w:t>
      </w:r>
    </w:p>
    <w:p w14:paraId="4C8B423C" w14:textId="77777777" w:rsidR="00A1225E" w:rsidRDefault="00000000">
      <w:r>
        <w:t>☐ Pints</w:t>
      </w:r>
    </w:p>
    <w:p w14:paraId="1578E2DF" w14:textId="77777777" w:rsidR="00A1225E" w:rsidRDefault="00000000">
      <w:r>
        <w:t>☐ Lids</w:t>
      </w:r>
    </w:p>
    <w:sectPr w:rsidR="00A122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386392">
    <w:abstractNumId w:val="8"/>
  </w:num>
  <w:num w:numId="2" w16cid:durableId="491022990">
    <w:abstractNumId w:val="6"/>
  </w:num>
  <w:num w:numId="3" w16cid:durableId="1025063181">
    <w:abstractNumId w:val="5"/>
  </w:num>
  <w:num w:numId="4" w16cid:durableId="972061775">
    <w:abstractNumId w:val="4"/>
  </w:num>
  <w:num w:numId="5" w16cid:durableId="293800798">
    <w:abstractNumId w:val="7"/>
  </w:num>
  <w:num w:numId="6" w16cid:durableId="1434202711">
    <w:abstractNumId w:val="3"/>
  </w:num>
  <w:num w:numId="7" w16cid:durableId="143355460">
    <w:abstractNumId w:val="2"/>
  </w:num>
  <w:num w:numId="8" w16cid:durableId="398488">
    <w:abstractNumId w:val="1"/>
  </w:num>
  <w:num w:numId="9" w16cid:durableId="97526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6A1"/>
    <w:rsid w:val="0015074B"/>
    <w:rsid w:val="0029639D"/>
    <w:rsid w:val="00326F90"/>
    <w:rsid w:val="00A1225E"/>
    <w:rsid w:val="00AA1D8D"/>
    <w:rsid w:val="00B47730"/>
    <w:rsid w:val="00CB0664"/>
    <w:rsid w:val="00CC79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188A5"/>
  <w14:defaultImageDpi w14:val="300"/>
  <w15:docId w15:val="{4E0CA185-34BB-C341-B9C0-A67E0D08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2025-08-22T11:15:00Z</dcterms:modified>
  <cp:category/>
</cp:coreProperties>
</file>