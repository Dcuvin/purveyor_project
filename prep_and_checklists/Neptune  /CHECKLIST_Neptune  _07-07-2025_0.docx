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Neptune   N/A  </w:t>
      </w:r>
    </w:p>
    <w:p>
      <w:pPr>
        <w:pStyle w:val="Heading2"/>
      </w:pPr>
      <w:r>
        <w:t xml:space="preserve">Guests: 15  </w:t>
      </w:r>
    </w:p>
    <w:p>
      <w:pPr>
        <w:pStyle w:val="Heading2"/>
      </w:pPr>
      <w:r>
        <w:t xml:space="preserve">Start: N/A  </w:t>
      </w:r>
    </w:p>
    <w:p>
      <w:pPr>
        <w:pStyle w:val="Heading2"/>
      </w:pPr>
      <w:r>
        <w:t xml:space="preserve">Loction: west room  </w:t>
      </w:r>
    </w:p>
    <w:p>
      <w:pPr>
        <w:pStyle w:val="Heading2"/>
      </w:pPr>
      <w:r>
        <w:t>Roasted Chicken</w:t>
      </w:r>
    </w:p>
    <w:p>
      <w:r>
        <w:t>☐ Roasted chicken</w:t>
      </w:r>
    </w:p>
    <w:p>
      <w:pPr>
        <w:pStyle w:val="Heading2"/>
      </w:pPr>
      <w:r>
        <w:t>Chicken Caesar Wrap</w:t>
      </w:r>
    </w:p>
    <w:p>
      <w:r>
        <w:t>☐ Chicken caesar wrap</w:t>
      </w:r>
    </w:p>
    <w:p>
      <w:pPr>
        <w:pStyle w:val="Heading2"/>
      </w:pPr>
      <w:r>
        <w:t>Grilled Eggplant</w:t>
      </w:r>
    </w:p>
    <w:p>
      <w:r>
        <w:t>☐ Grilled eggplant</w:t>
      </w:r>
    </w:p>
    <w:p>
      <w:pPr>
        <w:pStyle w:val="Heading2"/>
      </w:pPr>
      <w:r>
        <w:t>Mixed Nuts</w:t>
      </w:r>
    </w:p>
    <w:p>
      <w:r>
        <w:t>☐ Mixed nuts</w:t>
      </w:r>
    </w:p>
    <w:p>
      <w:pPr>
        <w:pStyle w:val="Heading2"/>
      </w:pPr>
      <w:r>
        <w:t>Marinated Olives</w:t>
      </w:r>
    </w:p>
    <w:p>
      <w:r>
        <w:t>☐ Marinated olives</w:t>
      </w:r>
    </w:p>
    <w:p>
      <w:pPr>
        <w:pStyle w:val="Heading2"/>
      </w:pPr>
      <w:r>
        <w:t>Popcorn Sea Salt &amp; Rosemary</w:t>
      </w:r>
    </w:p>
    <w:p>
      <w:r>
        <w:t>☐ Rosemary salt</w:t>
      </w:r>
    </w:p>
    <w:p>
      <w:r>
        <w:t>☐ Popcorn kernels</w:t>
      </w:r>
    </w:p>
    <w:p>
      <w:pPr>
        <w:pStyle w:val="Heading2"/>
      </w:pPr>
      <w:r>
        <w:t>Fava Bean Hummus</w:t>
      </w:r>
    </w:p>
    <w:p>
      <w:r>
        <w:t>☐ Fava bean hummus</w:t>
      </w:r>
    </w:p>
    <w:p>
      <w:r>
        <w:t>☐ Rectangle lavash chips</w:t>
      </w:r>
    </w:p>
    <w:p>
      <w:r>
        <w:t>☐ Pickled holland chilis</w:t>
      </w:r>
    </w:p>
    <w:p>
      <w:r>
        <w:t>☐ Dukkah</w:t>
      </w:r>
    </w:p>
    <w:p>
      <w:r>
        <w:t>☐ Picked chervil</w:t>
      </w:r>
    </w:p>
    <w:p>
      <w:pPr>
        <w:pStyle w:val="Heading2"/>
      </w:pPr>
      <w:r>
        <w:t>Green Salad</w:t>
      </w:r>
    </w:p>
    <w:p>
      <w:r>
        <w:t>☐ Mixed greens</w:t>
      </w:r>
    </w:p>
    <w:p>
      <w:r>
        <w:t>☐ Citrus-tahini vinaigrette</w:t>
      </w:r>
    </w:p>
    <w:p>
      <w:r>
        <w:t>☐ Sliced cucumbers</w:t>
      </w:r>
    </w:p>
    <w:p>
      <w:r>
        <w:t>☐ Crispy quinoa za'atar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