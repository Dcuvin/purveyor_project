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Neptune   Friday, July 11, 2025  </w:t>
      </w:r>
    </w:p>
    <w:p>
      <w:pPr>
        <w:pStyle w:val="Heading2"/>
      </w:pPr>
      <w:r>
        <w:t xml:space="preserve">Guests: 15  </w:t>
      </w:r>
    </w:p>
    <w:p>
      <w:pPr>
        <w:pStyle w:val="Heading2"/>
      </w:pPr>
      <w:r>
        <w:t xml:space="preserve">Start: 8:00 AM - 2:00 PM  </w:t>
      </w:r>
    </w:p>
    <w:p>
      <w:pPr>
        <w:pStyle w:val="Heading2"/>
      </w:pPr>
      <w:r>
        <w:t xml:space="preserve">Loction: West Room  </w:t>
      </w:r>
    </w:p>
    <w:p>
      <w:pPr>
        <w:pStyle w:val="Heading2"/>
      </w:pPr>
      <w:r>
        <w:t>Seasonal Fruit Salad</w:t>
      </w:r>
    </w:p>
    <w:p>
      <w:r>
        <w:t>☐ Seasonal fruit salad</w:t>
      </w:r>
    </w:p>
    <w:p>
      <w:pPr>
        <w:pStyle w:val="Heading2"/>
      </w:pPr>
      <w:r>
        <w:t>Granola</w:t>
      </w:r>
    </w:p>
    <w:p>
      <w:r>
        <w:t>☐ Granola</w:t>
      </w:r>
    </w:p>
    <w:p>
      <w:r>
        <w:t>☐ Blueberries</w:t>
      </w:r>
    </w:p>
    <w:p>
      <w:r>
        <w:t>☐ Raspberries</w:t>
      </w:r>
    </w:p>
    <w:p>
      <w:r>
        <w:t>☐ Blackberries</w:t>
      </w:r>
    </w:p>
    <w:p>
      <w:r>
        <w:t>☐ Honey</w:t>
      </w:r>
    </w:p>
    <w:p>
      <w:r>
        <w:t>☐ Individual rocks glass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