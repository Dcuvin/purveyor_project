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4DBB" w14:textId="77777777" w:rsidR="00C75AFA" w:rsidRDefault="00000000">
      <w:pPr>
        <w:pStyle w:val="Title"/>
      </w:pPr>
      <w:r>
        <w:t xml:space="preserve">Sofia Coppola   Friday, October 3, 2025  </w:t>
      </w:r>
    </w:p>
    <w:p w14:paraId="7EE6DDF0" w14:textId="77777777" w:rsidR="00C75AFA" w:rsidRDefault="00000000">
      <w:pPr>
        <w:pStyle w:val="Heading2"/>
      </w:pPr>
      <w:r>
        <w:t xml:space="preserve">Guests: 37  </w:t>
      </w:r>
    </w:p>
    <w:p w14:paraId="79DD4CAD" w14:textId="77777777" w:rsidR="00C75AFA" w:rsidRDefault="00000000">
      <w:pPr>
        <w:pStyle w:val="Heading2"/>
      </w:pPr>
      <w:r>
        <w:t xml:space="preserve">Start: 7:30 PM - 1:00 AM  </w:t>
      </w:r>
    </w:p>
    <w:p w14:paraId="39D378DE" w14:textId="77777777" w:rsidR="00C75AFA" w:rsidRDefault="00000000">
      <w:pPr>
        <w:pStyle w:val="Heading2"/>
      </w:pPr>
      <w:r>
        <w:t xml:space="preserve">Loction: Blue Room and East Room  </w:t>
      </w:r>
    </w:p>
    <w:p w14:paraId="00D0A568" w14:textId="77777777" w:rsidR="00C75AFA" w:rsidRDefault="00000000">
      <w:pPr>
        <w:pStyle w:val="Heading2"/>
      </w:pPr>
      <w:r>
        <w:t>Caesar Salad</w:t>
      </w:r>
    </w:p>
    <w:p w14:paraId="5F664891" w14:textId="77777777" w:rsidR="00C75AFA" w:rsidRDefault="00000000">
      <w:r>
        <w:t>☐  romaine lettuce</w:t>
      </w:r>
    </w:p>
    <w:p w14:paraId="71FACEF2" w14:textId="77777777" w:rsidR="00C75AFA" w:rsidRDefault="00000000">
      <w:r>
        <w:t>☐ Croutons</w:t>
      </w:r>
    </w:p>
    <w:p w14:paraId="3DE21146" w14:textId="77777777" w:rsidR="00C75AFA" w:rsidRDefault="00000000">
      <w:r>
        <w:t>☐ Parmiggiano reggiano for grating</w:t>
      </w:r>
    </w:p>
    <w:p w14:paraId="17934534" w14:textId="77777777" w:rsidR="00C75AFA" w:rsidRDefault="00000000">
      <w:proofErr w:type="gramStart"/>
      <w:r>
        <w:t xml:space="preserve">☐  </w:t>
      </w:r>
      <w:proofErr w:type="spellStart"/>
      <w:r>
        <w:t>caesar</w:t>
      </w:r>
      <w:proofErr w:type="spellEnd"/>
      <w:proofErr w:type="gramEnd"/>
      <w:r>
        <w:t xml:space="preserve"> dressing</w:t>
      </w:r>
    </w:p>
    <w:p w14:paraId="52C23226" w14:textId="704AD304" w:rsidR="00517467" w:rsidRDefault="00517467" w:rsidP="00517467">
      <w:pPr>
        <w:pStyle w:val="Heading2"/>
      </w:pPr>
      <w:r>
        <w:t>Crab Toast</w:t>
      </w:r>
    </w:p>
    <w:p w14:paraId="7F0AC706" w14:textId="3E690624" w:rsidR="00517467" w:rsidRDefault="00517467" w:rsidP="00517467">
      <w:proofErr w:type="gramStart"/>
      <w:r>
        <w:t xml:space="preserve">☐  </w:t>
      </w:r>
      <w:r>
        <w:t>Crab</w:t>
      </w:r>
      <w:proofErr w:type="gramEnd"/>
      <w:r>
        <w:t xml:space="preserve"> Salad</w:t>
      </w:r>
    </w:p>
    <w:p w14:paraId="5B822E9C" w14:textId="67BF892D" w:rsidR="00517467" w:rsidRDefault="00517467" w:rsidP="00517467">
      <w:r>
        <w:t xml:space="preserve">☐ </w:t>
      </w:r>
      <w:r>
        <w:t>Brioche toast rectangles</w:t>
      </w:r>
    </w:p>
    <w:p w14:paraId="2C42F30F" w14:textId="1CA9C9BC" w:rsidR="00517467" w:rsidRDefault="00517467" w:rsidP="00517467">
      <w:r>
        <w:t xml:space="preserve">☐ </w:t>
      </w:r>
      <w:r>
        <w:t>Picked celery leaf</w:t>
      </w:r>
    </w:p>
    <w:p w14:paraId="1F735EDE" w14:textId="4C7ADF54" w:rsidR="00517467" w:rsidRDefault="00517467" w:rsidP="00517467">
      <w:proofErr w:type="gramStart"/>
      <w:r>
        <w:t xml:space="preserve">☐  </w:t>
      </w:r>
      <w:r>
        <w:t>Sliced</w:t>
      </w:r>
      <w:proofErr w:type="gramEnd"/>
      <w:r>
        <w:t xml:space="preserve"> shallot rings</w:t>
      </w:r>
    </w:p>
    <w:p w14:paraId="612D9809" w14:textId="693477D1" w:rsidR="00517467" w:rsidRDefault="00517467" w:rsidP="00517467">
      <w:r>
        <w:t xml:space="preserve">☐ </w:t>
      </w:r>
      <w:r>
        <w:t>Ginger aioli</w:t>
      </w:r>
    </w:p>
    <w:p w14:paraId="6F16A4EE" w14:textId="77777777" w:rsidR="00517467" w:rsidRDefault="00517467"/>
    <w:p w14:paraId="3656BDDA" w14:textId="77777777" w:rsidR="00C75AFA" w:rsidRDefault="00000000">
      <w:pPr>
        <w:pStyle w:val="Heading2"/>
      </w:pPr>
      <w:r>
        <w:t>Steelhead Salmon</w:t>
      </w:r>
    </w:p>
    <w:p w14:paraId="38BE2B30" w14:textId="4E8C9B4A" w:rsidR="00C75AFA" w:rsidRDefault="00000000">
      <w:r>
        <w:t xml:space="preserve">☐ </w:t>
      </w:r>
      <w:r w:rsidR="00517467">
        <w:t>6oz steelhead salmon portions</w:t>
      </w:r>
    </w:p>
    <w:p w14:paraId="728BA5DA" w14:textId="58DE0AAE" w:rsidR="00C75AFA" w:rsidRDefault="00000000">
      <w:r>
        <w:t xml:space="preserve">☐ </w:t>
      </w:r>
      <w:r w:rsidR="00517467">
        <w:t>butternut/ honey nut squash broth</w:t>
      </w:r>
    </w:p>
    <w:p w14:paraId="72669F18" w14:textId="77777777" w:rsidR="00C75AFA" w:rsidRDefault="00000000">
      <w:r>
        <w:t>☐ Butterbeans</w:t>
      </w:r>
    </w:p>
    <w:p w14:paraId="19E06AF9" w14:textId="0DDF9EAF" w:rsidR="00C75AFA" w:rsidRDefault="00000000">
      <w:r>
        <w:t xml:space="preserve">☐ </w:t>
      </w:r>
      <w:r w:rsidR="00517467">
        <w:t>Wilted leeks</w:t>
      </w:r>
    </w:p>
    <w:p w14:paraId="5468C2A8" w14:textId="77777777" w:rsidR="00517467" w:rsidRDefault="00517467" w:rsidP="00517467">
      <w:pPr>
        <w:pStyle w:val="Heading2"/>
      </w:pPr>
    </w:p>
    <w:p w14:paraId="7AEC1F32" w14:textId="77777777" w:rsidR="00517467" w:rsidRDefault="00517467" w:rsidP="00517467"/>
    <w:p w14:paraId="70A26642" w14:textId="77777777" w:rsidR="00517467" w:rsidRPr="00517467" w:rsidRDefault="00517467" w:rsidP="00517467"/>
    <w:p w14:paraId="5A71AF98" w14:textId="69D9679C" w:rsidR="00517467" w:rsidRDefault="00517467" w:rsidP="00517467">
      <w:pPr>
        <w:pStyle w:val="Heading2"/>
      </w:pPr>
      <w:r>
        <w:lastRenderedPageBreak/>
        <w:t>Steak Au Poivre</w:t>
      </w:r>
    </w:p>
    <w:p w14:paraId="566A2ED0" w14:textId="3EF465A3" w:rsidR="00517467" w:rsidRDefault="00517467" w:rsidP="00517467">
      <w:r>
        <w:t xml:space="preserve">☐ </w:t>
      </w:r>
      <w:r>
        <w:t>Tenderloins</w:t>
      </w:r>
    </w:p>
    <w:p w14:paraId="4292BE2D" w14:textId="0C3457E7" w:rsidR="00517467" w:rsidRDefault="00517467" w:rsidP="00517467">
      <w:r>
        <w:t xml:space="preserve">☐ </w:t>
      </w:r>
      <w:r>
        <w:t>AP sauce</w:t>
      </w:r>
    </w:p>
    <w:p w14:paraId="12968B4F" w14:textId="068BFE24" w:rsidR="00517467" w:rsidRDefault="00517467" w:rsidP="00517467">
      <w:r>
        <w:t xml:space="preserve">☐ </w:t>
      </w:r>
      <w:r>
        <w:t>French fries</w:t>
      </w:r>
    </w:p>
    <w:p w14:paraId="3B67A893" w14:textId="2139EDC3" w:rsidR="00517467" w:rsidRDefault="00517467">
      <w:r>
        <w:t xml:space="preserve">☐ </w:t>
      </w:r>
      <w:r>
        <w:t>Rosemary Salt</w:t>
      </w:r>
    </w:p>
    <w:p w14:paraId="719BA6A0" w14:textId="33C3E57F" w:rsidR="00517467" w:rsidRDefault="00517467" w:rsidP="00517467">
      <w:pPr>
        <w:pStyle w:val="Heading2"/>
      </w:pPr>
      <w:r>
        <w:t>Assorted Bread</w:t>
      </w:r>
    </w:p>
    <w:p w14:paraId="7B542C00" w14:textId="277A7E6B" w:rsidR="00517467" w:rsidRDefault="00517467" w:rsidP="00517467">
      <w:r>
        <w:t xml:space="preserve">☐ </w:t>
      </w:r>
      <w:r>
        <w:t>Assorted Rolls</w:t>
      </w:r>
    </w:p>
    <w:p w14:paraId="32A12B87" w14:textId="60E26F6C" w:rsidR="00517467" w:rsidRPr="00517467" w:rsidRDefault="00517467" w:rsidP="00517467">
      <w:r>
        <w:t xml:space="preserve">☐ </w:t>
      </w:r>
      <w:r>
        <w:t>Butter ramekins</w:t>
      </w:r>
    </w:p>
    <w:p w14:paraId="0CD837A4" w14:textId="51F8E095" w:rsidR="00C75AFA" w:rsidRDefault="00000000">
      <w:pPr>
        <w:pStyle w:val="Heading2"/>
      </w:pPr>
      <w:r>
        <w:t>Dry Goods/Tools</w:t>
      </w:r>
    </w:p>
    <w:p w14:paraId="5DDB4E0A" w14:textId="77777777" w:rsidR="00C75AFA" w:rsidRDefault="00000000">
      <w:r>
        <w:t>☐ Maldon</w:t>
      </w:r>
    </w:p>
    <w:p w14:paraId="414DD011" w14:textId="77777777" w:rsidR="00C75AFA" w:rsidRDefault="00000000">
      <w:r>
        <w:t>☐ Evoo</w:t>
      </w:r>
    </w:p>
    <w:p w14:paraId="6133EE5F" w14:textId="77777777" w:rsidR="00C75AFA" w:rsidRDefault="00000000">
      <w:r>
        <w:t>☐ C-folds</w:t>
      </w:r>
    </w:p>
    <w:p w14:paraId="204C9652" w14:textId="77777777" w:rsidR="00C75AFA" w:rsidRDefault="00000000">
      <w:r>
        <w:t>☐ Vodka spray</w:t>
      </w:r>
    </w:p>
    <w:p w14:paraId="352F792B" w14:textId="77777777" w:rsidR="00C75AFA" w:rsidRDefault="00000000">
      <w:r>
        <w:t>☐ Quarter sheet trays</w:t>
      </w:r>
    </w:p>
    <w:p w14:paraId="794834FE" w14:textId="77777777" w:rsidR="00C75AFA" w:rsidRDefault="00000000">
      <w:r>
        <w:t>☐ Half sheet trays</w:t>
      </w:r>
    </w:p>
    <w:p w14:paraId="6225F453" w14:textId="77777777" w:rsidR="00C75AFA" w:rsidRDefault="00000000">
      <w:r>
        <w:t>☐ Catering trays</w:t>
      </w:r>
    </w:p>
    <w:p w14:paraId="651AFE53" w14:textId="77777777" w:rsidR="00C75AFA" w:rsidRDefault="00000000">
      <w:r>
        <w:t>☐ Cutting boards</w:t>
      </w:r>
    </w:p>
    <w:p w14:paraId="579B9EC0" w14:textId="77777777" w:rsidR="00C75AFA" w:rsidRDefault="00000000">
      <w:r>
        <w:t>☐ Mixing bowls</w:t>
      </w:r>
    </w:p>
    <w:p w14:paraId="08261B79" w14:textId="77777777" w:rsidR="00C75AFA" w:rsidRDefault="00000000">
      <w:r>
        <w:t>☐ Sani-wipes</w:t>
      </w:r>
    </w:p>
    <w:p w14:paraId="38F89DC4" w14:textId="77777777" w:rsidR="00C75AFA" w:rsidRDefault="00000000">
      <w:r>
        <w:t>☐ Gloves</w:t>
      </w:r>
    </w:p>
    <w:p w14:paraId="34C93382" w14:textId="77777777" w:rsidR="00C75AFA" w:rsidRDefault="00000000">
      <w:r>
        <w:t>☐ Tasting spoons</w:t>
      </w:r>
    </w:p>
    <w:p w14:paraId="25C9CAC2" w14:textId="77777777" w:rsidR="00C75AFA" w:rsidRDefault="00000000">
      <w:r>
        <w:t>☐ Piping bags</w:t>
      </w:r>
    </w:p>
    <w:p w14:paraId="497447B9" w14:textId="77777777" w:rsidR="00C75AFA" w:rsidRDefault="00000000">
      <w:r>
        <w:t>☐ Quarts</w:t>
      </w:r>
    </w:p>
    <w:p w14:paraId="0CF0567B" w14:textId="77777777" w:rsidR="00C75AFA" w:rsidRDefault="00000000">
      <w:r>
        <w:t>☐ Pints</w:t>
      </w:r>
    </w:p>
    <w:p w14:paraId="7B327117" w14:textId="77777777" w:rsidR="00C75AFA" w:rsidRDefault="00000000">
      <w:r>
        <w:t>☐ Lids</w:t>
      </w:r>
    </w:p>
    <w:sectPr w:rsidR="00C75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253296">
    <w:abstractNumId w:val="8"/>
  </w:num>
  <w:num w:numId="2" w16cid:durableId="357853483">
    <w:abstractNumId w:val="6"/>
  </w:num>
  <w:num w:numId="3" w16cid:durableId="1253663587">
    <w:abstractNumId w:val="5"/>
  </w:num>
  <w:num w:numId="4" w16cid:durableId="583105932">
    <w:abstractNumId w:val="4"/>
  </w:num>
  <w:num w:numId="5" w16cid:durableId="1229534986">
    <w:abstractNumId w:val="7"/>
  </w:num>
  <w:num w:numId="6" w16cid:durableId="131680390">
    <w:abstractNumId w:val="3"/>
  </w:num>
  <w:num w:numId="7" w16cid:durableId="1047948758">
    <w:abstractNumId w:val="2"/>
  </w:num>
  <w:num w:numId="8" w16cid:durableId="1186209182">
    <w:abstractNumId w:val="1"/>
  </w:num>
  <w:num w:numId="9" w16cid:durableId="180165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40"/>
    <w:rsid w:val="00034616"/>
    <w:rsid w:val="0006063C"/>
    <w:rsid w:val="0015074B"/>
    <w:rsid w:val="0029639D"/>
    <w:rsid w:val="00326F90"/>
    <w:rsid w:val="00517467"/>
    <w:rsid w:val="00AA1D8D"/>
    <w:rsid w:val="00B47730"/>
    <w:rsid w:val="00BE176B"/>
    <w:rsid w:val="00C75A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37090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2025-10-03T15:30:00Z</cp:lastPrinted>
  <dcterms:created xsi:type="dcterms:W3CDTF">2013-12-23T23:15:00Z</dcterms:created>
  <dcterms:modified xsi:type="dcterms:W3CDTF">2025-10-05T00:24:00Z</dcterms:modified>
  <cp:category/>
</cp:coreProperties>
</file>