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D24BB" w14:textId="77777777" w:rsidR="0066673B" w:rsidRDefault="00000000">
      <w:pPr>
        <w:pStyle w:val="Title"/>
      </w:pPr>
      <w:r>
        <w:t>DeoDoc Thursday, May 1, 2025</w:t>
      </w:r>
    </w:p>
    <w:p w14:paraId="2E66DA26" w14:textId="77777777" w:rsidR="0066673B" w:rsidRDefault="00000000">
      <w:pPr>
        <w:pStyle w:val="Heading2"/>
      </w:pPr>
      <w:r>
        <w:t>Guests: 15</w:t>
      </w:r>
    </w:p>
    <w:p w14:paraId="3ACBB0D5" w14:textId="77777777" w:rsidR="0066673B" w:rsidRDefault="00000000">
      <w:pPr>
        <w:pStyle w:val="Heading2"/>
      </w:pPr>
      <w:r>
        <w:t>Start: 6:30 PM - 9:30 PM</w:t>
      </w:r>
    </w:p>
    <w:p w14:paraId="334BAABB" w14:textId="77777777" w:rsidR="0066673B" w:rsidRDefault="00000000">
      <w:pPr>
        <w:pStyle w:val="Heading2"/>
      </w:pPr>
      <w:r>
        <w:t>green salad</w:t>
      </w:r>
    </w:p>
    <w:p w14:paraId="78E1891E" w14:textId="77777777" w:rsidR="0066673B" w:rsidRDefault="00000000">
      <w:r>
        <w:t>☐ Mixed greens</w:t>
      </w:r>
    </w:p>
    <w:p w14:paraId="7F564525" w14:textId="77777777" w:rsidR="0066673B" w:rsidRDefault="00000000">
      <w:r>
        <w:t>☐ Citrus-tahini vinaigrette</w:t>
      </w:r>
    </w:p>
    <w:p w14:paraId="2BA7A962" w14:textId="77777777" w:rsidR="0066673B" w:rsidRDefault="00000000">
      <w:r>
        <w:t>☐ Sliced cucumbers</w:t>
      </w:r>
    </w:p>
    <w:p w14:paraId="5A19E1B4" w14:textId="77777777" w:rsidR="0066673B" w:rsidRDefault="00000000">
      <w:r>
        <w:t>☐ Crispy quinoa za'atar</w:t>
      </w:r>
    </w:p>
    <w:p w14:paraId="2DF48CB6" w14:textId="77777777" w:rsidR="0066673B" w:rsidRDefault="00000000">
      <w:pPr>
        <w:pStyle w:val="Heading2"/>
      </w:pPr>
      <w:r>
        <w:t>beef tenderloin</w:t>
      </w:r>
    </w:p>
    <w:p w14:paraId="19C6DF30" w14:textId="77777777" w:rsidR="0066673B" w:rsidRDefault="00000000">
      <w:r>
        <w:t>☐ Beef tenderloin</w:t>
      </w:r>
    </w:p>
    <w:p w14:paraId="7D6CE955" w14:textId="77777777" w:rsidR="0066673B" w:rsidRDefault="00000000">
      <w:r>
        <w:t>☐ Swiss chard</w:t>
      </w:r>
    </w:p>
    <w:p w14:paraId="56406B39" w14:textId="77777777" w:rsidR="0066673B" w:rsidRDefault="00000000">
      <w:r>
        <w:t xml:space="preserve">☐ Polenta </w:t>
      </w:r>
    </w:p>
    <w:p w14:paraId="005E419A" w14:textId="77777777" w:rsidR="0066673B" w:rsidRDefault="00000000">
      <w:r>
        <w:t>☐ Bordelaise sauce</w:t>
      </w:r>
    </w:p>
    <w:p w14:paraId="3B0766E5" w14:textId="77777777" w:rsidR="0066673B" w:rsidRDefault="00000000">
      <w:r>
        <w:t>☐ Pot for sauce</w:t>
      </w:r>
    </w:p>
    <w:p w14:paraId="260330A4" w14:textId="77777777" w:rsidR="0066673B" w:rsidRDefault="00000000">
      <w:r>
        <w:t>☐ Pot for polenta</w:t>
      </w:r>
    </w:p>
    <w:p w14:paraId="636DD672" w14:textId="77777777" w:rsidR="0066673B" w:rsidRDefault="00000000">
      <w:pPr>
        <w:pStyle w:val="Heading2"/>
      </w:pPr>
      <w:r>
        <w:t>cauliflower steak</w:t>
      </w:r>
    </w:p>
    <w:p w14:paraId="07C8CF93" w14:textId="77777777" w:rsidR="0066673B" w:rsidRDefault="00000000">
      <w:r>
        <w:t>☐ Cauliflower steaks</w:t>
      </w:r>
    </w:p>
    <w:p w14:paraId="3DCFED0E" w14:textId="77777777" w:rsidR="0066673B" w:rsidRDefault="00000000">
      <w:r>
        <w:t>☐ Cauliflower-tahini puree</w:t>
      </w:r>
    </w:p>
    <w:p w14:paraId="6CC603D5" w14:textId="77777777" w:rsidR="0066673B" w:rsidRDefault="00000000">
      <w:r>
        <w:t>☐ Cauliflower cous-cous</w:t>
      </w:r>
    </w:p>
    <w:p w14:paraId="41BE314D" w14:textId="5467B224" w:rsidR="00183B61" w:rsidRDefault="00183B61">
      <w:r>
        <w:t xml:space="preserve">☐ </w:t>
      </w:r>
      <w:r>
        <w:t xml:space="preserve">Salsa </w:t>
      </w:r>
      <w:proofErr w:type="spellStart"/>
      <w:r>
        <w:t>verde</w:t>
      </w:r>
      <w:proofErr w:type="spellEnd"/>
    </w:p>
    <w:p w14:paraId="038DE2BE" w14:textId="77777777" w:rsidR="0066673B" w:rsidRDefault="00000000">
      <w:pPr>
        <w:pStyle w:val="Heading2"/>
      </w:pPr>
      <w:r>
        <w:t>Dry Goods/Tools</w:t>
      </w:r>
    </w:p>
    <w:p w14:paraId="754036C3" w14:textId="77777777" w:rsidR="0066673B" w:rsidRDefault="00000000">
      <w:r>
        <w:t>☐ Maldon</w:t>
      </w:r>
    </w:p>
    <w:p w14:paraId="3B81C955" w14:textId="77777777" w:rsidR="0066673B" w:rsidRDefault="00000000">
      <w:r>
        <w:t>☐ Evoo</w:t>
      </w:r>
    </w:p>
    <w:p w14:paraId="7D158A55" w14:textId="77777777" w:rsidR="0066673B" w:rsidRDefault="00000000">
      <w:r>
        <w:t>☐ C-folds</w:t>
      </w:r>
    </w:p>
    <w:p w14:paraId="3E68D185" w14:textId="77777777" w:rsidR="0066673B" w:rsidRDefault="00000000">
      <w:r>
        <w:lastRenderedPageBreak/>
        <w:t>☐ Vodka spray</w:t>
      </w:r>
    </w:p>
    <w:p w14:paraId="563AB1B5" w14:textId="77777777" w:rsidR="0066673B" w:rsidRDefault="00000000">
      <w:r>
        <w:t>☐ Quarter sheet trays</w:t>
      </w:r>
    </w:p>
    <w:p w14:paraId="24C05727" w14:textId="77777777" w:rsidR="0066673B" w:rsidRDefault="00000000">
      <w:r>
        <w:t>☐ Half sheet trays</w:t>
      </w:r>
    </w:p>
    <w:p w14:paraId="01DC4A50" w14:textId="77777777" w:rsidR="0066673B" w:rsidRDefault="00000000">
      <w:r>
        <w:t>☐ Catering trays</w:t>
      </w:r>
    </w:p>
    <w:p w14:paraId="7B1B9C0D" w14:textId="77777777" w:rsidR="0066673B" w:rsidRDefault="00000000">
      <w:r>
        <w:t>☐ Cutting boards</w:t>
      </w:r>
    </w:p>
    <w:p w14:paraId="6D3E9961" w14:textId="77777777" w:rsidR="0066673B" w:rsidRDefault="00000000">
      <w:r>
        <w:t>☐ Mixing bowls</w:t>
      </w:r>
    </w:p>
    <w:p w14:paraId="158F1C58" w14:textId="77777777" w:rsidR="0066673B" w:rsidRDefault="00000000">
      <w:r>
        <w:t>☐ Sani-wipes</w:t>
      </w:r>
    </w:p>
    <w:p w14:paraId="2E3F2A6C" w14:textId="77777777" w:rsidR="0066673B" w:rsidRDefault="00000000">
      <w:r>
        <w:t>☐ Gloves</w:t>
      </w:r>
    </w:p>
    <w:p w14:paraId="484B2B87" w14:textId="77777777" w:rsidR="0066673B" w:rsidRDefault="00000000">
      <w:r>
        <w:t>☐ Tasting spoons</w:t>
      </w:r>
    </w:p>
    <w:p w14:paraId="06D1C006" w14:textId="77777777" w:rsidR="0066673B" w:rsidRDefault="00000000">
      <w:r>
        <w:t>☐ Piping bags</w:t>
      </w:r>
    </w:p>
    <w:p w14:paraId="37C061D3" w14:textId="77777777" w:rsidR="0066673B" w:rsidRDefault="00000000">
      <w:r>
        <w:t>☐ Quarts</w:t>
      </w:r>
    </w:p>
    <w:p w14:paraId="6A75A59B" w14:textId="77777777" w:rsidR="0066673B" w:rsidRDefault="00000000">
      <w:r>
        <w:t>☐ Pints</w:t>
      </w:r>
    </w:p>
    <w:p w14:paraId="3E5F0FDD" w14:textId="77777777" w:rsidR="0066673B" w:rsidRDefault="00000000">
      <w:r>
        <w:t>☐ Lids</w:t>
      </w:r>
    </w:p>
    <w:sectPr w:rsidR="00666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499017">
    <w:abstractNumId w:val="8"/>
  </w:num>
  <w:num w:numId="2" w16cid:durableId="546062609">
    <w:abstractNumId w:val="6"/>
  </w:num>
  <w:num w:numId="3" w16cid:durableId="1905528532">
    <w:abstractNumId w:val="5"/>
  </w:num>
  <w:num w:numId="4" w16cid:durableId="1535653638">
    <w:abstractNumId w:val="4"/>
  </w:num>
  <w:num w:numId="5" w16cid:durableId="1224025129">
    <w:abstractNumId w:val="7"/>
  </w:num>
  <w:num w:numId="6" w16cid:durableId="349988862">
    <w:abstractNumId w:val="3"/>
  </w:num>
  <w:num w:numId="7" w16cid:durableId="1489252166">
    <w:abstractNumId w:val="2"/>
  </w:num>
  <w:num w:numId="8" w16cid:durableId="1208227629">
    <w:abstractNumId w:val="1"/>
  </w:num>
  <w:num w:numId="9" w16cid:durableId="42808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B61"/>
    <w:rsid w:val="0029639D"/>
    <w:rsid w:val="00326F90"/>
    <w:rsid w:val="0066673B"/>
    <w:rsid w:val="006734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21A7D"/>
  <w14:defaultImageDpi w14:val="300"/>
  <w15:docId w15:val="{51742421-0B50-4A42-AE6A-DC20E3BD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2025-05-01T21:00:00Z</cp:lastPrinted>
  <dcterms:created xsi:type="dcterms:W3CDTF">2013-12-23T23:15:00Z</dcterms:created>
  <dcterms:modified xsi:type="dcterms:W3CDTF">2025-05-01T21:00:00Z</dcterms:modified>
  <cp:category/>
</cp:coreProperties>
</file>