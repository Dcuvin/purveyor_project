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E99A8" w14:textId="77777777" w:rsidR="004745B8" w:rsidRDefault="00000000">
      <w:pPr>
        <w:pStyle w:val="Title"/>
      </w:pPr>
      <w:r>
        <w:t xml:space="preserve">Kyle Winton   Saturday, September 13, 2025  </w:t>
      </w:r>
    </w:p>
    <w:p w14:paraId="5129852B" w14:textId="77777777" w:rsidR="004745B8" w:rsidRDefault="00000000">
      <w:pPr>
        <w:pStyle w:val="Heading2"/>
      </w:pPr>
      <w:r>
        <w:t xml:space="preserve">Guests: 60  </w:t>
      </w:r>
    </w:p>
    <w:p w14:paraId="40E692DF" w14:textId="77777777" w:rsidR="004745B8" w:rsidRDefault="00000000">
      <w:pPr>
        <w:pStyle w:val="Heading2"/>
      </w:pPr>
      <w:r>
        <w:t xml:space="preserve">Start: 6:00 PM - 11:00 PM  </w:t>
      </w:r>
    </w:p>
    <w:p w14:paraId="689D3D17" w14:textId="77777777" w:rsidR="004745B8" w:rsidRDefault="00000000">
      <w:pPr>
        <w:pStyle w:val="Heading2"/>
      </w:pPr>
      <w:r>
        <w:t xml:space="preserve">Loction: Greenhouse  </w:t>
      </w:r>
    </w:p>
    <w:p w14:paraId="733D9184" w14:textId="77777777" w:rsidR="004745B8" w:rsidRDefault="00000000">
      <w:pPr>
        <w:pStyle w:val="Heading2"/>
      </w:pPr>
      <w:r>
        <w:t>Oysters</w:t>
      </w:r>
    </w:p>
    <w:p w14:paraId="1C045FF4" w14:textId="77777777" w:rsidR="004745B8" w:rsidRDefault="00000000">
      <w:r>
        <w:t>☐ Shucked oysters</w:t>
      </w:r>
    </w:p>
    <w:p w14:paraId="6EE1D5CD" w14:textId="77777777" w:rsidR="004745B8" w:rsidRDefault="00000000">
      <w:r>
        <w:t>☐ Mignonette base</w:t>
      </w:r>
    </w:p>
    <w:p w14:paraId="68D40238" w14:textId="77777777" w:rsidR="004745B8" w:rsidRDefault="00000000">
      <w:r>
        <w:t>☐ Oyster shells</w:t>
      </w:r>
    </w:p>
    <w:p w14:paraId="28661C00" w14:textId="77777777" w:rsidR="004745B8" w:rsidRDefault="00000000">
      <w:r>
        <w:t>☐ Minced shallots</w:t>
      </w:r>
    </w:p>
    <w:p w14:paraId="704CF6ED" w14:textId="77777777" w:rsidR="004745B8" w:rsidRDefault="00000000">
      <w:r>
        <w:t>☐ Crushed ice</w:t>
      </w:r>
    </w:p>
    <w:p w14:paraId="53A9D483" w14:textId="77777777" w:rsidR="004745B8" w:rsidRDefault="00000000">
      <w:r>
        <w:t>☐ Silver coupe trays</w:t>
      </w:r>
    </w:p>
    <w:p w14:paraId="354A8D84" w14:textId="77777777" w:rsidR="004745B8" w:rsidRDefault="00000000">
      <w:pPr>
        <w:pStyle w:val="Heading2"/>
      </w:pPr>
      <w:r>
        <w:t>Crispy Buratta</w:t>
      </w:r>
    </w:p>
    <w:p w14:paraId="0823D853" w14:textId="77777777" w:rsidR="004745B8" w:rsidRDefault="00000000">
      <w:r>
        <w:t>☐ Puri shells</w:t>
      </w:r>
    </w:p>
    <w:p w14:paraId="622E93AF" w14:textId="77777777" w:rsidR="004745B8" w:rsidRDefault="00000000">
      <w:r>
        <w:t>☐ Butternut squash mix</w:t>
      </w:r>
    </w:p>
    <w:p w14:paraId="2FE48EDF" w14:textId="77777777" w:rsidR="004745B8" w:rsidRDefault="00000000">
      <w:r>
        <w:t>☐ Whipped burrata</w:t>
      </w:r>
    </w:p>
    <w:p w14:paraId="6E49C2DF" w14:textId="77777777" w:rsidR="004745B8" w:rsidRDefault="00000000">
      <w:r>
        <w:t>☐ Olive oil jam</w:t>
      </w:r>
    </w:p>
    <w:p w14:paraId="1EC5D841" w14:textId="77777777" w:rsidR="004745B8" w:rsidRDefault="00000000">
      <w:r>
        <w:t>☐ Toasted pepitas</w:t>
      </w:r>
    </w:p>
    <w:p w14:paraId="2705F707" w14:textId="77777777" w:rsidR="004745B8" w:rsidRDefault="00000000">
      <w:r>
        <w:t>☐ Dried black beans</w:t>
      </w:r>
    </w:p>
    <w:p w14:paraId="2AE290F9" w14:textId="77777777" w:rsidR="004745B8" w:rsidRDefault="00000000">
      <w:r>
        <w:t>☐ Lemon vin</w:t>
      </w:r>
    </w:p>
    <w:p w14:paraId="795903DD" w14:textId="77777777" w:rsidR="002C5661" w:rsidRDefault="002C5661" w:rsidP="002C5661">
      <w:pPr>
        <w:pStyle w:val="Heading2"/>
      </w:pPr>
      <w:r>
        <w:t xml:space="preserve">Hamachi </w:t>
      </w:r>
      <w:proofErr w:type="spellStart"/>
      <w:r>
        <w:t>Aguachile</w:t>
      </w:r>
      <w:proofErr w:type="spellEnd"/>
    </w:p>
    <w:p w14:paraId="66F61FFB" w14:textId="77777777" w:rsidR="002C5661" w:rsidRDefault="002C5661" w:rsidP="002C5661">
      <w:r>
        <w:t xml:space="preserve">☐ Diced </w:t>
      </w:r>
      <w:proofErr w:type="spellStart"/>
      <w:r>
        <w:t>hamachi</w:t>
      </w:r>
      <w:proofErr w:type="spellEnd"/>
    </w:p>
    <w:p w14:paraId="0B35D334" w14:textId="77777777" w:rsidR="002C5661" w:rsidRDefault="002C5661" w:rsidP="002C5661">
      <w:r>
        <w:t>☐ Diced cucumber</w:t>
      </w:r>
    </w:p>
    <w:p w14:paraId="2AF41E66" w14:textId="77777777" w:rsidR="002C5661" w:rsidRDefault="002C5661" w:rsidP="002C5661">
      <w:r>
        <w:t>☐ Diced jalapeno</w:t>
      </w:r>
    </w:p>
    <w:p w14:paraId="723F04D8" w14:textId="77777777" w:rsidR="002C5661" w:rsidRDefault="002C5661" w:rsidP="002C5661">
      <w:r>
        <w:lastRenderedPageBreak/>
        <w:t>☐ Chopped cilantro</w:t>
      </w:r>
    </w:p>
    <w:p w14:paraId="76A9D1D8" w14:textId="77777777" w:rsidR="002C5661" w:rsidRDefault="002C5661" w:rsidP="002C5661">
      <w:r>
        <w:t>☐ Tortilla chips</w:t>
      </w:r>
    </w:p>
    <w:p w14:paraId="6BE44394" w14:textId="77777777" w:rsidR="002C5661" w:rsidRDefault="002C5661" w:rsidP="002C5661">
      <w:r>
        <w:t>☐ Picked micro cilantro</w:t>
      </w:r>
    </w:p>
    <w:p w14:paraId="2F016533" w14:textId="77777777" w:rsidR="002C5661" w:rsidRDefault="002C5661" w:rsidP="002C5661">
      <w:r>
        <w:t>☐ lemon vin</w:t>
      </w:r>
    </w:p>
    <w:p w14:paraId="639426AC" w14:textId="77777777" w:rsidR="002C5661" w:rsidRDefault="002C5661" w:rsidP="002C5661">
      <w:r>
        <w:t>☐ Avocado mousse</w:t>
      </w:r>
    </w:p>
    <w:p w14:paraId="4C476569" w14:textId="77777777" w:rsidR="004745B8" w:rsidRDefault="00000000">
      <w:pPr>
        <w:pStyle w:val="Heading2"/>
      </w:pPr>
      <w:r>
        <w:t>Quinoa Falafel</w:t>
      </w:r>
    </w:p>
    <w:p w14:paraId="6A0A5DAF" w14:textId="77777777" w:rsidR="004745B8" w:rsidRDefault="00000000">
      <w:r>
        <w:t>☐ Picked dill</w:t>
      </w:r>
    </w:p>
    <w:p w14:paraId="2AB8FC09" w14:textId="77777777" w:rsidR="004745B8" w:rsidRDefault="00000000">
      <w:r>
        <w:t>☐ Quinoa falafel</w:t>
      </w:r>
    </w:p>
    <w:p w14:paraId="15A9A99B" w14:textId="77777777" w:rsidR="004745B8" w:rsidRDefault="00000000">
      <w:r>
        <w:t>☐ Herbed labneh</w:t>
      </w:r>
    </w:p>
    <w:p w14:paraId="28DC6BF6" w14:textId="77777777" w:rsidR="004745B8" w:rsidRDefault="00000000">
      <w:r>
        <w:t>☐ Brunoised pickle salad</w:t>
      </w:r>
    </w:p>
    <w:p w14:paraId="2B268F3D" w14:textId="77777777" w:rsidR="004745B8" w:rsidRDefault="00000000">
      <w:pPr>
        <w:pStyle w:val="Heading2"/>
      </w:pPr>
      <w:r>
        <w:t>Braised Short Rib</w:t>
      </w:r>
    </w:p>
    <w:p w14:paraId="0151ECF5" w14:textId="77777777" w:rsidR="004745B8" w:rsidRDefault="00000000">
      <w:r>
        <w:t>☐ Pickled red onions</w:t>
      </w:r>
    </w:p>
    <w:p w14:paraId="3EFC25A8" w14:textId="77777777" w:rsidR="004745B8" w:rsidRDefault="00000000">
      <w:r>
        <w:t>☐ Braised short rib</w:t>
      </w:r>
    </w:p>
    <w:p w14:paraId="6A3D6FC7" w14:textId="77777777" w:rsidR="004745B8" w:rsidRDefault="00000000">
      <w:r>
        <w:t xml:space="preserve">☐ Baked arepa </w:t>
      </w:r>
    </w:p>
    <w:p w14:paraId="51F6111D" w14:textId="77777777" w:rsidR="004745B8" w:rsidRDefault="00000000">
      <w:r>
        <w:t>☐ Piquillo pepper puree</w:t>
      </w:r>
    </w:p>
    <w:p w14:paraId="67FB6DFC" w14:textId="77777777" w:rsidR="004745B8" w:rsidRDefault="00000000">
      <w:r>
        <w:t>☐ Herb garnish</w:t>
      </w:r>
    </w:p>
    <w:p w14:paraId="376C2413" w14:textId="77777777" w:rsidR="002C5661" w:rsidRDefault="002C5661"/>
    <w:p w14:paraId="58262643" w14:textId="50C05277" w:rsidR="002C5661" w:rsidRDefault="002C5661" w:rsidP="002C5661">
      <w:pPr>
        <w:pStyle w:val="Heading2"/>
      </w:pPr>
      <w:r>
        <w:t>Cacio e pepe</w:t>
      </w:r>
    </w:p>
    <w:p w14:paraId="4A96B912" w14:textId="0F27005C" w:rsidR="002C5661" w:rsidRDefault="002C5661" w:rsidP="002C5661">
      <w:r>
        <w:t xml:space="preserve">☐ </w:t>
      </w:r>
      <w:r>
        <w:t>Arancini fritters</w:t>
      </w:r>
    </w:p>
    <w:p w14:paraId="1346D47D" w14:textId="280089DD" w:rsidR="002C5661" w:rsidRDefault="002C5661" w:rsidP="002C5661">
      <w:r>
        <w:t xml:space="preserve">☐ </w:t>
      </w:r>
      <w:r>
        <w:t>Cacio e pepe sauce</w:t>
      </w:r>
    </w:p>
    <w:p w14:paraId="1F5276EF" w14:textId="0E448FB6" w:rsidR="002C5661" w:rsidRDefault="002C5661" w:rsidP="002C5661">
      <w:r>
        <w:t xml:space="preserve">☐ </w:t>
      </w:r>
      <w:r>
        <w:t>shaved pecorino</w:t>
      </w:r>
      <w:r>
        <w:t xml:space="preserve"> </w:t>
      </w:r>
    </w:p>
    <w:p w14:paraId="5A48049E" w14:textId="2A7D4009" w:rsidR="00C9429D" w:rsidRDefault="00C9429D" w:rsidP="00C9429D">
      <w:pPr>
        <w:pStyle w:val="Heading2"/>
      </w:pPr>
      <w:r>
        <w:t>Focaccia</w:t>
      </w:r>
    </w:p>
    <w:p w14:paraId="17E5F5FF" w14:textId="119C7F94" w:rsidR="00C9429D" w:rsidRDefault="00C9429D" w:rsidP="00C9429D">
      <w:r>
        <w:t xml:space="preserve">☐ </w:t>
      </w:r>
      <w:r>
        <w:t>portioned garlic focaccia</w:t>
      </w:r>
    </w:p>
    <w:p w14:paraId="3BD70D29" w14:textId="0341D498" w:rsidR="00C9429D" w:rsidRDefault="00C9429D" w:rsidP="00C9429D">
      <w:pPr>
        <w:pStyle w:val="Heading2"/>
      </w:pPr>
      <w:r>
        <w:t>Caesar Salad</w:t>
      </w:r>
    </w:p>
    <w:p w14:paraId="4420A0CE" w14:textId="1FE78980" w:rsidR="00C9429D" w:rsidRDefault="00C9429D" w:rsidP="00C9429D">
      <w:r>
        <w:t xml:space="preserve">☐ </w:t>
      </w:r>
      <w:r>
        <w:t>Cleaned romaine</w:t>
      </w:r>
    </w:p>
    <w:p w14:paraId="32C5E08B" w14:textId="07F2959B" w:rsidR="00C9429D" w:rsidRDefault="00C9429D" w:rsidP="00C9429D">
      <w:r>
        <w:t xml:space="preserve">☐ </w:t>
      </w:r>
      <w:r>
        <w:t>Caesar dressing</w:t>
      </w:r>
    </w:p>
    <w:p w14:paraId="6C4408F0" w14:textId="1B86D725" w:rsidR="00C9429D" w:rsidRDefault="00C9429D" w:rsidP="00C9429D">
      <w:r>
        <w:lastRenderedPageBreak/>
        <w:t xml:space="preserve">☐ </w:t>
      </w:r>
      <w:r>
        <w:t>parm for shaving</w:t>
      </w:r>
    </w:p>
    <w:p w14:paraId="38DD9B33" w14:textId="10183390" w:rsidR="00C9429D" w:rsidRDefault="00C9429D" w:rsidP="00C9429D">
      <w:r>
        <w:t xml:space="preserve">☐ </w:t>
      </w:r>
      <w:r>
        <w:t>croutons</w:t>
      </w:r>
    </w:p>
    <w:p w14:paraId="1E8A421F" w14:textId="77777777" w:rsidR="00C9429D" w:rsidRDefault="00C9429D" w:rsidP="00C9429D"/>
    <w:p w14:paraId="767747B9" w14:textId="3D1C79CC" w:rsidR="00C9429D" w:rsidRDefault="00C9429D" w:rsidP="00C9429D">
      <w:pPr>
        <w:pStyle w:val="Heading2"/>
      </w:pPr>
      <w:r>
        <w:t>Prime Rib</w:t>
      </w:r>
    </w:p>
    <w:p w14:paraId="590789E1" w14:textId="2DABCC61" w:rsidR="00C9429D" w:rsidRDefault="00C9429D" w:rsidP="00C9429D">
      <w:r>
        <w:t xml:space="preserve">☐ </w:t>
      </w:r>
      <w:r>
        <w:t>Prime Rib</w:t>
      </w:r>
    </w:p>
    <w:p w14:paraId="11415861" w14:textId="618493A3" w:rsidR="00C9429D" w:rsidRDefault="00C9429D" w:rsidP="00C9429D">
      <w:r>
        <w:t xml:space="preserve">☐ </w:t>
      </w:r>
      <w:r>
        <w:t>AP Sauce</w:t>
      </w:r>
    </w:p>
    <w:p w14:paraId="12E83A56" w14:textId="687C4ABB" w:rsidR="00C9429D" w:rsidRDefault="00C9429D" w:rsidP="00C9429D">
      <w:r>
        <w:t xml:space="preserve">☐ </w:t>
      </w:r>
      <w:r>
        <w:t>Arugula</w:t>
      </w:r>
    </w:p>
    <w:p w14:paraId="7212B873" w14:textId="3738F20B" w:rsidR="00C9429D" w:rsidRDefault="00C9429D" w:rsidP="00C9429D">
      <w:r>
        <w:t xml:space="preserve">☐ </w:t>
      </w:r>
      <w:r>
        <w:t>lemon vin</w:t>
      </w:r>
    </w:p>
    <w:p w14:paraId="0B90FE12" w14:textId="77777777" w:rsidR="00C9429D" w:rsidRDefault="00C9429D" w:rsidP="00C9429D"/>
    <w:p w14:paraId="020D1DEF" w14:textId="645FD143" w:rsidR="00C9429D" w:rsidRDefault="00C9429D" w:rsidP="00C9429D">
      <w:pPr>
        <w:pStyle w:val="Heading2"/>
      </w:pPr>
      <w:proofErr w:type="spellStart"/>
      <w:r>
        <w:t>Tasmanina</w:t>
      </w:r>
      <w:proofErr w:type="spellEnd"/>
      <w:r>
        <w:t xml:space="preserve"> sea trout</w:t>
      </w:r>
    </w:p>
    <w:p w14:paraId="4C4200A3" w14:textId="2B9B3A37" w:rsidR="00C9429D" w:rsidRDefault="00C9429D" w:rsidP="00C9429D">
      <w:r>
        <w:t xml:space="preserve">☐ </w:t>
      </w:r>
      <w:r>
        <w:t>Portioned Trout</w:t>
      </w:r>
    </w:p>
    <w:p w14:paraId="1B1F4A81" w14:textId="727CBA55" w:rsidR="00C9429D" w:rsidRDefault="00C9429D" w:rsidP="00C9429D">
      <w:r>
        <w:t xml:space="preserve">☐ </w:t>
      </w:r>
      <w:r>
        <w:t>Leek oil</w:t>
      </w:r>
    </w:p>
    <w:p w14:paraId="1A7A06D0" w14:textId="6DE1E04F" w:rsidR="00C9429D" w:rsidRDefault="00C9429D" w:rsidP="00C9429D">
      <w:r>
        <w:t xml:space="preserve">☐ </w:t>
      </w:r>
      <w:r>
        <w:t>Leek Vin/condiment</w:t>
      </w:r>
    </w:p>
    <w:p w14:paraId="56642C22" w14:textId="788B698D" w:rsidR="00C9429D" w:rsidRDefault="00C9429D" w:rsidP="00C9429D">
      <w:r>
        <w:t xml:space="preserve">☐ </w:t>
      </w:r>
      <w:r>
        <w:t>Black Garlic Oil</w:t>
      </w:r>
    </w:p>
    <w:p w14:paraId="128C5D5C" w14:textId="7D0918D7" w:rsidR="00C9429D" w:rsidRDefault="00C9429D" w:rsidP="00C9429D">
      <w:r>
        <w:t xml:space="preserve">☐ </w:t>
      </w:r>
      <w:r>
        <w:t>Braised leeks</w:t>
      </w:r>
    </w:p>
    <w:p w14:paraId="610AE96A" w14:textId="6BF70DC1" w:rsidR="00C9429D" w:rsidRDefault="00C9429D" w:rsidP="00C9429D">
      <w:pPr>
        <w:pStyle w:val="Heading2"/>
      </w:pPr>
      <w:r>
        <w:t>Glazed Carrots</w:t>
      </w:r>
    </w:p>
    <w:p w14:paraId="7AA96457" w14:textId="3E668860" w:rsidR="00C9429D" w:rsidRDefault="00C9429D" w:rsidP="00C9429D">
      <w:r>
        <w:t xml:space="preserve">☐ </w:t>
      </w:r>
      <w:r>
        <w:t>carrots</w:t>
      </w:r>
    </w:p>
    <w:p w14:paraId="4F7B5FD5" w14:textId="419E1381" w:rsidR="00C9429D" w:rsidRDefault="00C9429D" w:rsidP="00C9429D">
      <w:r>
        <w:t xml:space="preserve">☐ </w:t>
      </w:r>
      <w:r>
        <w:t>Beurre Monte</w:t>
      </w:r>
    </w:p>
    <w:p w14:paraId="4B183C61" w14:textId="73EB6C75" w:rsidR="00C9429D" w:rsidRDefault="00C9429D" w:rsidP="00C9429D">
      <w:r>
        <w:t xml:space="preserve">☐ </w:t>
      </w:r>
      <w:r>
        <w:t xml:space="preserve">Finely Chopped </w:t>
      </w:r>
      <w:proofErr w:type="spellStart"/>
      <w:r>
        <w:t>Parlsey</w:t>
      </w:r>
      <w:proofErr w:type="spellEnd"/>
    </w:p>
    <w:p w14:paraId="7BD13272" w14:textId="0EF0B473" w:rsidR="00C9429D" w:rsidRDefault="00C9429D" w:rsidP="00C9429D">
      <w:r>
        <w:t xml:space="preserve">☐ </w:t>
      </w:r>
      <w:r>
        <w:t>Lemons for zest</w:t>
      </w:r>
    </w:p>
    <w:p w14:paraId="7A34CBEA" w14:textId="19A0F74F" w:rsidR="00C9429D" w:rsidRDefault="00C9429D" w:rsidP="00C9429D">
      <w:pPr>
        <w:pStyle w:val="Heading2"/>
      </w:pPr>
      <w:r>
        <w:t>French Fries</w:t>
      </w:r>
    </w:p>
    <w:p w14:paraId="567FD7C7" w14:textId="1CAEEBA7" w:rsidR="00C9429D" w:rsidRDefault="00C9429D" w:rsidP="00C9429D">
      <w:r>
        <w:t xml:space="preserve">☐ </w:t>
      </w:r>
      <w:r>
        <w:t>French Fries</w:t>
      </w:r>
    </w:p>
    <w:p w14:paraId="0185CC3B" w14:textId="1F524266" w:rsidR="00C9429D" w:rsidRDefault="00C9429D" w:rsidP="00C9429D">
      <w:r>
        <w:t xml:space="preserve">☐ </w:t>
      </w:r>
      <w:r>
        <w:t>Rosemary Salt</w:t>
      </w:r>
    </w:p>
    <w:p w14:paraId="2531952E" w14:textId="77777777" w:rsidR="00C9429D" w:rsidRDefault="00C9429D" w:rsidP="00C9429D"/>
    <w:p w14:paraId="6D2D7A54" w14:textId="77777777" w:rsidR="00C9429D" w:rsidRDefault="00C9429D" w:rsidP="00C9429D"/>
    <w:p w14:paraId="5D6B8D00" w14:textId="77777777" w:rsidR="00C9429D" w:rsidRDefault="00C9429D" w:rsidP="00C9429D"/>
    <w:p w14:paraId="50AB18DD" w14:textId="77777777" w:rsidR="00C9429D" w:rsidRDefault="00C9429D" w:rsidP="00C9429D"/>
    <w:p w14:paraId="6DAE7EEC" w14:textId="77777777" w:rsidR="00C9429D" w:rsidRDefault="00C9429D" w:rsidP="002C5661"/>
    <w:p w14:paraId="77DF9A0F" w14:textId="77777777" w:rsidR="002C5661" w:rsidRDefault="002C5661"/>
    <w:p w14:paraId="33B73E54" w14:textId="77777777" w:rsidR="004745B8" w:rsidRDefault="00000000">
      <w:pPr>
        <w:pStyle w:val="Heading2"/>
      </w:pPr>
      <w:r>
        <w:t>Dry Goods/Tools</w:t>
      </w:r>
    </w:p>
    <w:p w14:paraId="17DEF7EE" w14:textId="77777777" w:rsidR="004745B8" w:rsidRDefault="00000000">
      <w:r>
        <w:t>☐ Maldon</w:t>
      </w:r>
    </w:p>
    <w:p w14:paraId="5FDA3003" w14:textId="77777777" w:rsidR="004745B8" w:rsidRDefault="00000000">
      <w:r>
        <w:t>☐ Evoo</w:t>
      </w:r>
    </w:p>
    <w:p w14:paraId="5070D907" w14:textId="77777777" w:rsidR="004745B8" w:rsidRDefault="00000000">
      <w:r>
        <w:t>☐ C-folds</w:t>
      </w:r>
    </w:p>
    <w:p w14:paraId="1442B7A3" w14:textId="77777777" w:rsidR="004745B8" w:rsidRDefault="00000000">
      <w:r>
        <w:t>☐ Vodka spray</w:t>
      </w:r>
    </w:p>
    <w:p w14:paraId="5E8BB6BD" w14:textId="77777777" w:rsidR="004745B8" w:rsidRDefault="00000000">
      <w:r>
        <w:t>☐ Quarter sheet trays</w:t>
      </w:r>
    </w:p>
    <w:p w14:paraId="30EE584A" w14:textId="77777777" w:rsidR="004745B8" w:rsidRDefault="00000000">
      <w:r>
        <w:t>☐ Half sheet trays</w:t>
      </w:r>
    </w:p>
    <w:p w14:paraId="42BDCA60" w14:textId="77777777" w:rsidR="004745B8" w:rsidRDefault="00000000">
      <w:r>
        <w:t>☐ Catering trays</w:t>
      </w:r>
    </w:p>
    <w:p w14:paraId="0609A742" w14:textId="77777777" w:rsidR="004745B8" w:rsidRDefault="00000000">
      <w:r>
        <w:t>☐ Cutting boards</w:t>
      </w:r>
    </w:p>
    <w:p w14:paraId="3B625569" w14:textId="77777777" w:rsidR="004745B8" w:rsidRDefault="00000000">
      <w:r>
        <w:t>☐ Mixing bowls</w:t>
      </w:r>
    </w:p>
    <w:p w14:paraId="46736D18" w14:textId="77777777" w:rsidR="004745B8" w:rsidRDefault="00000000">
      <w:r>
        <w:t>☐ Sani-wipes</w:t>
      </w:r>
    </w:p>
    <w:p w14:paraId="552D044A" w14:textId="77777777" w:rsidR="004745B8" w:rsidRDefault="00000000">
      <w:r>
        <w:t>☐ Gloves</w:t>
      </w:r>
    </w:p>
    <w:p w14:paraId="3B0A6B2B" w14:textId="77777777" w:rsidR="004745B8" w:rsidRDefault="00000000">
      <w:r>
        <w:t>☐ Tasting spoons</w:t>
      </w:r>
    </w:p>
    <w:p w14:paraId="19BE13C2" w14:textId="77777777" w:rsidR="004745B8" w:rsidRDefault="00000000">
      <w:r>
        <w:t>☐ Piping bags</w:t>
      </w:r>
    </w:p>
    <w:p w14:paraId="2C08C9BA" w14:textId="77777777" w:rsidR="004745B8" w:rsidRDefault="00000000">
      <w:r>
        <w:t>☐ Quarts</w:t>
      </w:r>
    </w:p>
    <w:p w14:paraId="682FACA6" w14:textId="77777777" w:rsidR="004745B8" w:rsidRDefault="00000000">
      <w:r>
        <w:t>☐ Pints</w:t>
      </w:r>
    </w:p>
    <w:p w14:paraId="07FF5278" w14:textId="77777777" w:rsidR="004745B8" w:rsidRDefault="00000000">
      <w:r>
        <w:t>☐ Lids</w:t>
      </w:r>
    </w:p>
    <w:sectPr w:rsidR="004745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0967941">
    <w:abstractNumId w:val="8"/>
  </w:num>
  <w:num w:numId="2" w16cid:durableId="72776234">
    <w:abstractNumId w:val="6"/>
  </w:num>
  <w:num w:numId="3" w16cid:durableId="1147629312">
    <w:abstractNumId w:val="5"/>
  </w:num>
  <w:num w:numId="4" w16cid:durableId="1668751040">
    <w:abstractNumId w:val="4"/>
  </w:num>
  <w:num w:numId="5" w16cid:durableId="390689190">
    <w:abstractNumId w:val="7"/>
  </w:num>
  <w:num w:numId="6" w16cid:durableId="1779829362">
    <w:abstractNumId w:val="3"/>
  </w:num>
  <w:num w:numId="7" w16cid:durableId="2057385028">
    <w:abstractNumId w:val="2"/>
  </w:num>
  <w:num w:numId="8" w16cid:durableId="269164448">
    <w:abstractNumId w:val="1"/>
  </w:num>
  <w:num w:numId="9" w16cid:durableId="1102215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5661"/>
    <w:rsid w:val="00326F90"/>
    <w:rsid w:val="004745B8"/>
    <w:rsid w:val="005A4723"/>
    <w:rsid w:val="00AA1D8D"/>
    <w:rsid w:val="00B47730"/>
    <w:rsid w:val="00C9429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166762"/>
  <w14:defaultImageDpi w14:val="300"/>
  <w15:docId w15:val="{27DB9C98-A183-8045-B1C3-2CB6714E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cp:lastPrinted>2025-09-13T15:43:00Z</cp:lastPrinted>
  <dcterms:created xsi:type="dcterms:W3CDTF">2013-12-23T23:15:00Z</dcterms:created>
  <dcterms:modified xsi:type="dcterms:W3CDTF">2025-09-13T15:48:00Z</dcterms:modified>
  <cp:category/>
</cp:coreProperties>
</file>