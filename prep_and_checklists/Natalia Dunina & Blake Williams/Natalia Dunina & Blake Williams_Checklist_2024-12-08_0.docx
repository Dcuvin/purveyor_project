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Natalia Dunina &amp; Blake Williams Saturday, December 14, 2024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5:00 PM - 11:00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gem lettuce salad</w:t>
      </w:r>
    </w:p>
    <w:p>
      <w:r>
        <w:t>☐ Avocado</w:t>
      </w:r>
    </w:p>
    <w:p>
      <w:r>
        <w:t>☐ Poppy seed dressing</w:t>
      </w:r>
    </w:p>
    <w:p>
      <w:r>
        <w:t>☐ Manchego</w:t>
      </w:r>
    </w:p>
    <w:p>
      <w:r>
        <w:t>☐ Baby gem lettuce</w:t>
      </w:r>
    </w:p>
    <w:p>
      <w:r>
        <w:t>☐ Red oak lettuce</w:t>
      </w:r>
    </w:p>
    <w:p>
      <w:pPr>
        <w:pStyle w:val="Heading2"/>
      </w:pPr>
      <w:r>
        <w:t>gem lettuce</w:t>
      </w:r>
    </w:p>
    <w:p>
      <w:r>
        <w:t>☐ Tarragon leaves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grilled orata</w:t>
      </w:r>
    </w:p>
    <w:p>
      <w:r>
        <w:t xml:space="preserve">☐ Lemon oil </w:t>
      </w:r>
    </w:p>
    <w:p>
      <w:r>
        <w:t>☐ Heriloom tomato</w:t>
      </w:r>
    </w:p>
    <w:p>
      <w:r>
        <w:t>☐ Avocado salad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