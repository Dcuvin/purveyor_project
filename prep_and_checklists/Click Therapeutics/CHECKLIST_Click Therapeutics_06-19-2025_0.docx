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1ED8" w14:textId="77777777" w:rsidR="00891334" w:rsidRDefault="00000000">
      <w:pPr>
        <w:pStyle w:val="Title"/>
      </w:pPr>
      <w:r>
        <w:t>Click Therapeutics Thursday, June 26, 2025</w:t>
      </w:r>
    </w:p>
    <w:p w14:paraId="15041DB6" w14:textId="77777777" w:rsidR="00891334" w:rsidRDefault="00000000">
      <w:pPr>
        <w:pStyle w:val="Heading2"/>
      </w:pPr>
      <w:r>
        <w:t>Guests: 120</w:t>
      </w:r>
    </w:p>
    <w:p w14:paraId="59F48F68" w14:textId="77777777" w:rsidR="00891334" w:rsidRDefault="00000000">
      <w:pPr>
        <w:pStyle w:val="Heading2"/>
      </w:pPr>
      <w:r>
        <w:t>Start: 6:00 PM - 10:00 PM</w:t>
      </w:r>
    </w:p>
    <w:p w14:paraId="162E5CC7" w14:textId="77777777" w:rsidR="00891334" w:rsidRDefault="00000000">
      <w:pPr>
        <w:pStyle w:val="Heading2"/>
      </w:pPr>
      <w:r>
        <w:t>Loction: Greenhouse</w:t>
      </w:r>
    </w:p>
    <w:p w14:paraId="0BAA0986" w14:textId="77777777" w:rsidR="00891334" w:rsidRDefault="00000000">
      <w:pPr>
        <w:pStyle w:val="Heading2"/>
      </w:pPr>
      <w:r>
        <w:t>fava bean hummus</w:t>
      </w:r>
    </w:p>
    <w:p w14:paraId="153C1B3F" w14:textId="77777777" w:rsidR="00891334" w:rsidRDefault="00000000">
      <w:r>
        <w:t>☐ Fava bean hummus</w:t>
      </w:r>
    </w:p>
    <w:p w14:paraId="3DEDF0E4" w14:textId="77777777" w:rsidR="00891334" w:rsidRDefault="00000000">
      <w:r>
        <w:t>☐ Rectangle lavash chips</w:t>
      </w:r>
    </w:p>
    <w:p w14:paraId="6C3F2CB9" w14:textId="77777777" w:rsidR="00891334" w:rsidRDefault="00000000">
      <w:r>
        <w:t>☐ Pickled holland chilis</w:t>
      </w:r>
    </w:p>
    <w:p w14:paraId="4EA3A380" w14:textId="77777777" w:rsidR="00891334" w:rsidRDefault="00000000">
      <w:r>
        <w:t>☐ Dukkah</w:t>
      </w:r>
    </w:p>
    <w:p w14:paraId="76C44DB9" w14:textId="77777777" w:rsidR="00891334" w:rsidRDefault="00000000">
      <w:r>
        <w:t>☐ Picked chervil</w:t>
      </w:r>
    </w:p>
    <w:p w14:paraId="63E6A572" w14:textId="77777777" w:rsidR="00891334" w:rsidRDefault="00000000">
      <w:pPr>
        <w:pStyle w:val="Heading2"/>
      </w:pPr>
      <w:r>
        <w:t>lobster roll</w:t>
      </w:r>
    </w:p>
    <w:p w14:paraId="2265EE31" w14:textId="77777777" w:rsidR="00891334" w:rsidRDefault="00000000">
      <w:r>
        <w:t>☐ Lobster salad</w:t>
      </w:r>
    </w:p>
    <w:p w14:paraId="3B6F973B" w14:textId="77777777" w:rsidR="00891334" w:rsidRDefault="00000000">
      <w:r>
        <w:t>☐ Brioche buns</w:t>
      </w:r>
    </w:p>
    <w:p w14:paraId="43098C93" w14:textId="77777777" w:rsidR="00891334" w:rsidRDefault="00000000">
      <w:r>
        <w:t>☐ Picked chervil</w:t>
      </w:r>
    </w:p>
    <w:p w14:paraId="6062AA95" w14:textId="77777777" w:rsidR="00891334" w:rsidRDefault="00000000">
      <w:pPr>
        <w:pStyle w:val="Heading2"/>
      </w:pPr>
      <w:r>
        <w:t>caviar</w:t>
      </w:r>
    </w:p>
    <w:p w14:paraId="44370566" w14:textId="77777777" w:rsidR="00891334" w:rsidRDefault="00000000">
      <w:r>
        <w:t>☐ Kaluga caviar</w:t>
      </w:r>
    </w:p>
    <w:p w14:paraId="0DD6E9C8" w14:textId="77777777" w:rsidR="00891334" w:rsidRDefault="00000000">
      <w:r>
        <w:t>☐ Chive batons</w:t>
      </w:r>
    </w:p>
    <w:p w14:paraId="08D35B53" w14:textId="77777777" w:rsidR="00891334" w:rsidRDefault="00000000">
      <w:r>
        <w:t>☐ Fried mini hashbrowns</w:t>
      </w:r>
    </w:p>
    <w:p w14:paraId="2F634570" w14:textId="77777777" w:rsidR="00891334" w:rsidRDefault="00000000">
      <w:r>
        <w:t>☐ Whipped smoked creme fraiche</w:t>
      </w:r>
    </w:p>
    <w:p w14:paraId="0E6B9BB4" w14:textId="77777777" w:rsidR="00891334" w:rsidRDefault="00000000">
      <w:pPr>
        <w:pStyle w:val="Heading2"/>
      </w:pPr>
      <w:r>
        <w:t>chicken schnitzel</w:t>
      </w:r>
    </w:p>
    <w:p w14:paraId="5140FCD7" w14:textId="77777777" w:rsidR="00891334" w:rsidRDefault="00000000">
      <w:r>
        <w:t>☐ Fried chicken schnitzel</w:t>
      </w:r>
    </w:p>
    <w:p w14:paraId="4530A3A4" w14:textId="77777777" w:rsidR="00891334" w:rsidRDefault="00000000">
      <w:r>
        <w:t>☐ Red cabbage condiment</w:t>
      </w:r>
    </w:p>
    <w:p w14:paraId="760294C1" w14:textId="77777777" w:rsidR="00891334" w:rsidRDefault="00000000">
      <w:r>
        <w:t>☐ Red cababge puree</w:t>
      </w:r>
    </w:p>
    <w:p w14:paraId="5C11A992" w14:textId="77777777" w:rsidR="00891334" w:rsidRDefault="00000000">
      <w:r>
        <w:lastRenderedPageBreak/>
        <w:t>☐ Finely cut chives</w:t>
      </w:r>
    </w:p>
    <w:p w14:paraId="2CA330D0" w14:textId="77777777" w:rsidR="00891334" w:rsidRDefault="00000000">
      <w:pPr>
        <w:pStyle w:val="Heading2"/>
      </w:pPr>
      <w:r>
        <w:t>quinoa falafel</w:t>
      </w:r>
    </w:p>
    <w:p w14:paraId="0B946F30" w14:textId="77777777" w:rsidR="00891334" w:rsidRDefault="00000000">
      <w:r>
        <w:t>☐ Picked dill</w:t>
      </w:r>
    </w:p>
    <w:p w14:paraId="587A2CD3" w14:textId="77777777" w:rsidR="00891334" w:rsidRDefault="00000000">
      <w:r>
        <w:t>☐ Quinoa falafel</w:t>
      </w:r>
    </w:p>
    <w:p w14:paraId="621670D1" w14:textId="77777777" w:rsidR="00891334" w:rsidRDefault="00000000">
      <w:r>
        <w:t>☐ Herbed labneh</w:t>
      </w:r>
    </w:p>
    <w:p w14:paraId="11F2FDC9" w14:textId="77777777" w:rsidR="00891334" w:rsidRDefault="00000000">
      <w:r>
        <w:t>☐ Brunoised pickle salad</w:t>
      </w:r>
    </w:p>
    <w:p w14:paraId="31FEC52A" w14:textId="77777777" w:rsidR="00891334" w:rsidRDefault="00000000">
      <w:pPr>
        <w:pStyle w:val="Heading2"/>
      </w:pPr>
      <w:r>
        <w:t>braised short rib</w:t>
      </w:r>
    </w:p>
    <w:p w14:paraId="15DE9821" w14:textId="77777777" w:rsidR="00891334" w:rsidRDefault="00000000">
      <w:r>
        <w:t>☐ Pickled red onions</w:t>
      </w:r>
    </w:p>
    <w:p w14:paraId="177EE27D" w14:textId="77777777" w:rsidR="00891334" w:rsidRDefault="00000000">
      <w:r>
        <w:t>☐ Braised short rib</w:t>
      </w:r>
    </w:p>
    <w:p w14:paraId="79C3873C" w14:textId="77777777" w:rsidR="00891334" w:rsidRDefault="00000000">
      <w:r>
        <w:t xml:space="preserve">☐ Baked arepa </w:t>
      </w:r>
    </w:p>
    <w:p w14:paraId="5D2800FB" w14:textId="77777777" w:rsidR="00891334" w:rsidRDefault="00000000">
      <w:r>
        <w:t>☐ Piquillo pepper puree</w:t>
      </w:r>
    </w:p>
    <w:p w14:paraId="62BA8482" w14:textId="77777777" w:rsidR="00891334" w:rsidRDefault="00000000">
      <w:r>
        <w:t>☐ Herb garnish</w:t>
      </w:r>
    </w:p>
    <w:p w14:paraId="2468A338" w14:textId="77777777" w:rsidR="00891334" w:rsidRDefault="00000000">
      <w:pPr>
        <w:pStyle w:val="Heading2"/>
      </w:pPr>
      <w:r>
        <w:t>cheese and charcuterie</w:t>
      </w:r>
    </w:p>
    <w:p w14:paraId="5D4A5304" w14:textId="77777777" w:rsidR="00891334" w:rsidRDefault="00000000">
      <w:r>
        <w:t xml:space="preserve">☐ Sliced salumi </w:t>
      </w:r>
    </w:p>
    <w:p w14:paraId="075F98B9" w14:textId="77777777" w:rsidR="00891334" w:rsidRDefault="00000000">
      <w:r>
        <w:t xml:space="preserve">☐ Sliced prosciutto </w:t>
      </w:r>
    </w:p>
    <w:p w14:paraId="7972A3A1" w14:textId="77777777" w:rsidR="00891334" w:rsidRDefault="00000000">
      <w:r>
        <w:t>☐ Sliced mortadella</w:t>
      </w:r>
    </w:p>
    <w:p w14:paraId="3DFC610F" w14:textId="77777777" w:rsidR="00891334" w:rsidRDefault="00000000">
      <w:r>
        <w:t>☐ Cornichons</w:t>
      </w:r>
    </w:p>
    <w:p w14:paraId="162442CF" w14:textId="77777777" w:rsidR="00891334" w:rsidRDefault="00000000">
      <w:r>
        <w:t>☐ Guindillas</w:t>
      </w:r>
    </w:p>
    <w:p w14:paraId="0823C82F" w14:textId="77777777" w:rsidR="00891334" w:rsidRDefault="00000000">
      <w:r>
        <w:t>☐ Dried fruit</w:t>
      </w:r>
    </w:p>
    <w:p w14:paraId="5FC36367" w14:textId="77777777" w:rsidR="00891334" w:rsidRDefault="00000000">
      <w:r>
        <w:t>☐ Assorted nuts</w:t>
      </w:r>
    </w:p>
    <w:p w14:paraId="759BCB2C" w14:textId="61C9EDFA" w:rsidR="00891334" w:rsidRDefault="00000000">
      <w:r>
        <w:t>☐assorted crackers</w:t>
      </w:r>
    </w:p>
    <w:p w14:paraId="74CE3BD6" w14:textId="77777777" w:rsidR="00891334" w:rsidRDefault="00000000">
      <w:r>
        <w:t>☐ Grapes</w:t>
      </w:r>
    </w:p>
    <w:p w14:paraId="26DA6D51" w14:textId="77777777" w:rsidR="00891334" w:rsidRDefault="00000000">
      <w:r>
        <w:t>☐ Mixed olives</w:t>
      </w:r>
    </w:p>
    <w:p w14:paraId="24A0778C" w14:textId="77777777" w:rsidR="00891334" w:rsidRDefault="00000000">
      <w:r>
        <w:t>☐ Assorted crudite veg</w:t>
      </w:r>
    </w:p>
    <w:p w14:paraId="7AD12517" w14:textId="77777777" w:rsidR="00891334" w:rsidRDefault="00000000">
      <w:r>
        <w:t>☐ Fruit mustard</w:t>
      </w:r>
    </w:p>
    <w:p w14:paraId="4488D7CB" w14:textId="77777777" w:rsidR="00891334" w:rsidRDefault="00000000">
      <w:r>
        <w:lastRenderedPageBreak/>
        <w:t>☐ Cabot clothbound cheddar, 33lb wheel</w:t>
      </w:r>
    </w:p>
    <w:p w14:paraId="50CB6AED" w14:textId="77777777" w:rsidR="00891334" w:rsidRDefault="00000000">
      <w:r>
        <w:t>☐ Alp blossom, wheel</w:t>
      </w:r>
    </w:p>
    <w:p w14:paraId="26D1DA52" w14:textId="77777777" w:rsidR="00891334" w:rsidRDefault="00000000">
      <w:r>
        <w:t xml:space="preserve">☐ </w:t>
      </w:r>
      <w:proofErr w:type="spellStart"/>
      <w:r>
        <w:t>Cremeux</w:t>
      </w:r>
      <w:proofErr w:type="spellEnd"/>
      <w:r>
        <w:t xml:space="preserve"> </w:t>
      </w:r>
      <w:proofErr w:type="spellStart"/>
      <w:r>
        <w:t>d'bourgogne</w:t>
      </w:r>
      <w:proofErr w:type="spellEnd"/>
      <w:r>
        <w:t>, wheel</w:t>
      </w:r>
    </w:p>
    <w:p w14:paraId="515898EC" w14:textId="7C448976" w:rsidR="00C06BD2" w:rsidRDefault="00C06BD2">
      <w:r>
        <w:t xml:space="preserve">☐ </w:t>
      </w:r>
      <w:proofErr w:type="spellStart"/>
      <w:r>
        <w:t>C</w:t>
      </w:r>
      <w:r>
        <w:t>hallerhocker</w:t>
      </w:r>
      <w:proofErr w:type="spellEnd"/>
    </w:p>
    <w:p w14:paraId="5BB1358F" w14:textId="77777777" w:rsidR="00891334" w:rsidRDefault="00000000">
      <w:pPr>
        <w:pStyle w:val="Heading2"/>
      </w:pPr>
      <w:r>
        <w:t>bread &amp; butter</w:t>
      </w:r>
    </w:p>
    <w:p w14:paraId="38608A83" w14:textId="77777777" w:rsidR="00891334" w:rsidRDefault="00000000">
      <w:r>
        <w:t>☐ Cut sourdough</w:t>
      </w:r>
    </w:p>
    <w:p w14:paraId="6AAE9C14" w14:textId="77777777" w:rsidR="00891334" w:rsidRDefault="00000000">
      <w:r>
        <w:t>☐ Whipped butter</w:t>
      </w:r>
    </w:p>
    <w:p w14:paraId="47A698F6" w14:textId="77777777" w:rsidR="00891334" w:rsidRDefault="00000000">
      <w:r>
        <w:t>☐ Cleaned radishes</w:t>
      </w:r>
    </w:p>
    <w:p w14:paraId="5D46EC35" w14:textId="77777777" w:rsidR="00891334" w:rsidRDefault="00000000">
      <w:r>
        <w:t>☐ Cornichons</w:t>
      </w:r>
    </w:p>
    <w:p w14:paraId="04E09B1A" w14:textId="77777777" w:rsidR="00891334" w:rsidRDefault="00000000">
      <w:r>
        <w:t>☐ Anchovy-shallot relish</w:t>
      </w:r>
    </w:p>
    <w:p w14:paraId="37AAF2DD" w14:textId="77777777" w:rsidR="00891334" w:rsidRDefault="00000000">
      <w:pPr>
        <w:pStyle w:val="Heading2"/>
      </w:pPr>
      <w:r>
        <w:t>green salad</w:t>
      </w:r>
    </w:p>
    <w:p w14:paraId="3433C787" w14:textId="77777777" w:rsidR="00891334" w:rsidRDefault="00000000">
      <w:r>
        <w:t>☐ Mixed greens</w:t>
      </w:r>
    </w:p>
    <w:p w14:paraId="417A4535" w14:textId="77777777" w:rsidR="00891334" w:rsidRDefault="00000000">
      <w:r>
        <w:t>☐ Citrus-tahini vinaigrette</w:t>
      </w:r>
    </w:p>
    <w:p w14:paraId="0ABDE0D1" w14:textId="77777777" w:rsidR="00891334" w:rsidRDefault="00000000">
      <w:r>
        <w:t>☐ Sliced cucumbers</w:t>
      </w:r>
    </w:p>
    <w:p w14:paraId="31666E3F" w14:textId="77777777" w:rsidR="00891334" w:rsidRDefault="00000000">
      <w:r>
        <w:t>☐ Crispy quinoa za'atar</w:t>
      </w:r>
    </w:p>
    <w:p w14:paraId="41A022D4" w14:textId="77777777" w:rsidR="00891334" w:rsidRDefault="00000000">
      <w:pPr>
        <w:pStyle w:val="Heading2"/>
      </w:pPr>
      <w:r>
        <w:t>grilled chicken</w:t>
      </w:r>
    </w:p>
    <w:p w14:paraId="376504D8" w14:textId="77777777" w:rsidR="00891334" w:rsidRDefault="00000000">
      <w:r>
        <w:t>☐ Grilled sasso chicken</w:t>
      </w:r>
    </w:p>
    <w:p w14:paraId="3977A68A" w14:textId="77777777" w:rsidR="00891334" w:rsidRDefault="00000000">
      <w:r>
        <w:t>☐ Ginger scallion relish</w:t>
      </w:r>
    </w:p>
    <w:p w14:paraId="3DC45052" w14:textId="77777777" w:rsidR="00891334" w:rsidRDefault="00000000">
      <w:r>
        <w:t>☐ Swiss chard</w:t>
      </w:r>
    </w:p>
    <w:p w14:paraId="2F4A3188" w14:textId="77777777" w:rsidR="00891334" w:rsidRDefault="00000000">
      <w:pPr>
        <w:pStyle w:val="Heading2"/>
      </w:pPr>
      <w:r>
        <w:t>grilled mushrooms</w:t>
      </w:r>
    </w:p>
    <w:p w14:paraId="4C5AFCC8" w14:textId="77777777" w:rsidR="00891334" w:rsidRDefault="00000000">
      <w:r>
        <w:t>☐  mixed mushrooms</w:t>
      </w:r>
    </w:p>
    <w:p w14:paraId="59A05E58" w14:textId="77777777" w:rsidR="00891334" w:rsidRDefault="00000000">
      <w:r>
        <w:t>☐ Sherry vinaigrette / sherry sabayon</w:t>
      </w:r>
    </w:p>
    <w:p w14:paraId="78504010" w14:textId="77777777" w:rsidR="00891334" w:rsidRDefault="00000000">
      <w:pPr>
        <w:pStyle w:val="Heading2"/>
      </w:pPr>
      <w:r>
        <w:t>broccolini</w:t>
      </w:r>
    </w:p>
    <w:p w14:paraId="39B6ADCF" w14:textId="77777777" w:rsidR="00891334" w:rsidRDefault="00000000">
      <w:r>
        <w:t>☐ Broccolini</w:t>
      </w:r>
    </w:p>
    <w:p w14:paraId="3036ABC0" w14:textId="77777777" w:rsidR="00891334" w:rsidRDefault="00000000">
      <w:r>
        <w:t>☐ Crispy garlic chili oil</w:t>
      </w:r>
    </w:p>
    <w:p w14:paraId="3C67BE84" w14:textId="77777777" w:rsidR="00891334" w:rsidRDefault="00000000">
      <w:r>
        <w:t>☐ Lemon vin</w:t>
      </w:r>
    </w:p>
    <w:p w14:paraId="730498A7" w14:textId="77777777" w:rsidR="00891334" w:rsidRDefault="00000000">
      <w:pPr>
        <w:pStyle w:val="Heading2"/>
      </w:pPr>
      <w:r>
        <w:lastRenderedPageBreak/>
        <w:t>Dry Goods/Tools</w:t>
      </w:r>
    </w:p>
    <w:p w14:paraId="1261428B" w14:textId="77777777" w:rsidR="00891334" w:rsidRDefault="00000000">
      <w:r>
        <w:t>☐ Maldon</w:t>
      </w:r>
    </w:p>
    <w:p w14:paraId="38429C59" w14:textId="77777777" w:rsidR="00891334" w:rsidRDefault="00000000">
      <w:r>
        <w:t>☐ Evoo</w:t>
      </w:r>
    </w:p>
    <w:p w14:paraId="6E74D19B" w14:textId="77777777" w:rsidR="00891334" w:rsidRDefault="00000000">
      <w:r>
        <w:t>☐ C-folds</w:t>
      </w:r>
    </w:p>
    <w:p w14:paraId="129A07E5" w14:textId="77777777" w:rsidR="00891334" w:rsidRDefault="00000000">
      <w:r>
        <w:t>☐ Vodka spray</w:t>
      </w:r>
    </w:p>
    <w:p w14:paraId="3A2D94EA" w14:textId="77777777" w:rsidR="00891334" w:rsidRDefault="00000000">
      <w:r>
        <w:t>☐ Quarter sheet trays</w:t>
      </w:r>
    </w:p>
    <w:p w14:paraId="01B69BBF" w14:textId="77777777" w:rsidR="00891334" w:rsidRDefault="00000000">
      <w:r>
        <w:t>☐ Half sheet trays</w:t>
      </w:r>
    </w:p>
    <w:p w14:paraId="55818D7B" w14:textId="77777777" w:rsidR="00891334" w:rsidRDefault="00000000">
      <w:r>
        <w:t>☐ Catering trays</w:t>
      </w:r>
    </w:p>
    <w:p w14:paraId="661D9022" w14:textId="77777777" w:rsidR="00891334" w:rsidRDefault="00000000">
      <w:r>
        <w:t>☐ Cutting boards</w:t>
      </w:r>
    </w:p>
    <w:p w14:paraId="172F6124" w14:textId="77777777" w:rsidR="00891334" w:rsidRDefault="00000000">
      <w:r>
        <w:t>☐ Mixing bowls</w:t>
      </w:r>
    </w:p>
    <w:p w14:paraId="0FAE4E10" w14:textId="77777777" w:rsidR="00891334" w:rsidRDefault="00000000">
      <w:r>
        <w:t>☐ Sani-wipes</w:t>
      </w:r>
    </w:p>
    <w:p w14:paraId="2CF58731" w14:textId="77777777" w:rsidR="00891334" w:rsidRDefault="00000000">
      <w:r>
        <w:t>☐ Gloves</w:t>
      </w:r>
    </w:p>
    <w:p w14:paraId="6250324C" w14:textId="77777777" w:rsidR="00891334" w:rsidRDefault="00000000">
      <w:r>
        <w:t>☐ Tasting spoons</w:t>
      </w:r>
    </w:p>
    <w:p w14:paraId="39A68319" w14:textId="77777777" w:rsidR="00891334" w:rsidRDefault="00000000">
      <w:r>
        <w:t>☐ Piping bags</w:t>
      </w:r>
    </w:p>
    <w:p w14:paraId="440028BA" w14:textId="77777777" w:rsidR="00891334" w:rsidRDefault="00000000">
      <w:r>
        <w:t>☐ Quarts</w:t>
      </w:r>
    </w:p>
    <w:p w14:paraId="55274ED2" w14:textId="77777777" w:rsidR="00891334" w:rsidRDefault="00000000">
      <w:r>
        <w:t>☐ Pints</w:t>
      </w:r>
    </w:p>
    <w:p w14:paraId="6007B3AA" w14:textId="77777777" w:rsidR="00891334" w:rsidRDefault="00000000">
      <w:r>
        <w:t>☐ Lids</w:t>
      </w:r>
    </w:p>
    <w:sectPr w:rsidR="008913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184486">
    <w:abstractNumId w:val="8"/>
  </w:num>
  <w:num w:numId="2" w16cid:durableId="439571565">
    <w:abstractNumId w:val="6"/>
  </w:num>
  <w:num w:numId="3" w16cid:durableId="756637218">
    <w:abstractNumId w:val="5"/>
  </w:num>
  <w:num w:numId="4" w16cid:durableId="2000957466">
    <w:abstractNumId w:val="4"/>
  </w:num>
  <w:num w:numId="5" w16cid:durableId="1406877541">
    <w:abstractNumId w:val="7"/>
  </w:num>
  <w:num w:numId="6" w16cid:durableId="27335109">
    <w:abstractNumId w:val="3"/>
  </w:num>
  <w:num w:numId="7" w16cid:durableId="647053595">
    <w:abstractNumId w:val="2"/>
  </w:num>
  <w:num w:numId="8" w16cid:durableId="1257443195">
    <w:abstractNumId w:val="1"/>
  </w:num>
  <w:num w:numId="9" w16cid:durableId="8590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A80"/>
    <w:rsid w:val="0029639D"/>
    <w:rsid w:val="00326F90"/>
    <w:rsid w:val="00891334"/>
    <w:rsid w:val="009A4D21"/>
    <w:rsid w:val="00AA1D8D"/>
    <w:rsid w:val="00B47730"/>
    <w:rsid w:val="00C06B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B6777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2025-06-26T16:18:00Z</cp:lastPrinted>
  <dcterms:created xsi:type="dcterms:W3CDTF">2013-12-23T23:15:00Z</dcterms:created>
  <dcterms:modified xsi:type="dcterms:W3CDTF">2025-06-27T02:43:00Z</dcterms:modified>
  <cp:category/>
</cp:coreProperties>
</file>