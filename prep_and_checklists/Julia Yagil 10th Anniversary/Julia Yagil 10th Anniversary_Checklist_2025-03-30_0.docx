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B592B" w14:textId="77777777" w:rsidR="00B5376D" w:rsidRDefault="00000000">
      <w:pPr>
        <w:pStyle w:val="Title"/>
      </w:pPr>
      <w:r>
        <w:t>Julia Yagil 10th Anniversary Saturday, April 5, 2025</w:t>
      </w:r>
    </w:p>
    <w:p w14:paraId="50B8AC00" w14:textId="77777777" w:rsidR="00B5376D" w:rsidRDefault="00000000">
      <w:pPr>
        <w:pStyle w:val="Heading2"/>
      </w:pPr>
      <w:r>
        <w:t>Guests: 70</w:t>
      </w:r>
    </w:p>
    <w:p w14:paraId="57AB4C9F" w14:textId="77777777" w:rsidR="00B5376D" w:rsidRDefault="00000000">
      <w:pPr>
        <w:pStyle w:val="Heading2"/>
      </w:pPr>
      <w:r>
        <w:t>Start: 6:30 PM - 11:30 PM</w:t>
      </w:r>
    </w:p>
    <w:p w14:paraId="61A75AAF" w14:textId="77777777" w:rsidR="00B5376D" w:rsidRDefault="00000000">
      <w:pPr>
        <w:pStyle w:val="Heading2"/>
      </w:pPr>
      <w:r>
        <w:t>oysters</w:t>
      </w:r>
    </w:p>
    <w:p w14:paraId="6C4ECD21" w14:textId="77777777" w:rsidR="00B5376D" w:rsidRDefault="00000000">
      <w:r>
        <w:t>☐ Shucked oysters</w:t>
      </w:r>
    </w:p>
    <w:p w14:paraId="262057DC" w14:textId="77777777" w:rsidR="00B5376D" w:rsidRDefault="00000000">
      <w:r>
        <w:t>☐ Mignonette base</w:t>
      </w:r>
    </w:p>
    <w:p w14:paraId="41D769EA" w14:textId="77777777" w:rsidR="00B5376D" w:rsidRDefault="00000000">
      <w:r>
        <w:t>☐ Oyster shells</w:t>
      </w:r>
    </w:p>
    <w:p w14:paraId="00070B6E" w14:textId="77777777" w:rsidR="00B5376D" w:rsidRDefault="00000000">
      <w:r>
        <w:t>☐ Minced shallots</w:t>
      </w:r>
    </w:p>
    <w:p w14:paraId="294E3123" w14:textId="77777777" w:rsidR="00B5376D" w:rsidRDefault="00000000">
      <w:r>
        <w:t>☐ Crushed ice</w:t>
      </w:r>
    </w:p>
    <w:p w14:paraId="37BFCBB5" w14:textId="77777777" w:rsidR="00B5376D" w:rsidRDefault="00000000">
      <w:r>
        <w:t>☐ Silver coupe trays</w:t>
      </w:r>
    </w:p>
    <w:p w14:paraId="53F6A483" w14:textId="77777777" w:rsidR="00B5376D" w:rsidRDefault="00000000">
      <w:pPr>
        <w:pStyle w:val="Heading2"/>
      </w:pPr>
      <w:r>
        <w:t>radish &amp; goat cheese</w:t>
      </w:r>
    </w:p>
    <w:p w14:paraId="3812138D" w14:textId="77777777" w:rsidR="00B5376D" w:rsidRDefault="00000000">
      <w:r>
        <w:t xml:space="preserve">☐ Toasted sourdough </w:t>
      </w:r>
    </w:p>
    <w:p w14:paraId="2884D986" w14:textId="77777777" w:rsidR="00B5376D" w:rsidRDefault="00000000">
      <w:r>
        <w:t>☐ Shaved radish</w:t>
      </w:r>
    </w:p>
    <w:p w14:paraId="0B99A03B" w14:textId="77777777" w:rsidR="00B5376D" w:rsidRDefault="00000000">
      <w:r>
        <w:t>☐ Pickled radish</w:t>
      </w:r>
    </w:p>
    <w:p w14:paraId="1FA4B3E7" w14:textId="77777777" w:rsidR="00B5376D" w:rsidRDefault="00000000">
      <w:r>
        <w:t>☐ Herbed goat cheese</w:t>
      </w:r>
    </w:p>
    <w:p w14:paraId="0C966ECD" w14:textId="77777777" w:rsidR="00B5376D" w:rsidRDefault="00000000">
      <w:r>
        <w:t>☐ Lemons for zest</w:t>
      </w:r>
    </w:p>
    <w:p w14:paraId="022565B3" w14:textId="77777777" w:rsidR="00B5376D" w:rsidRDefault="00000000">
      <w:r>
        <w:t xml:space="preserve">☐ Evoo </w:t>
      </w:r>
    </w:p>
    <w:p w14:paraId="6FBB327B" w14:textId="77777777" w:rsidR="00B5376D" w:rsidRDefault="00000000">
      <w:r>
        <w:t>☐ Maldon</w:t>
      </w:r>
    </w:p>
    <w:p w14:paraId="7B8C8A33" w14:textId="77777777" w:rsidR="00B5376D" w:rsidRDefault="00000000">
      <w:pPr>
        <w:pStyle w:val="Heading2"/>
      </w:pPr>
      <w:r>
        <w:t>crispy buratta</w:t>
      </w:r>
    </w:p>
    <w:p w14:paraId="599EBE7C" w14:textId="77777777" w:rsidR="00B5376D" w:rsidRDefault="00000000">
      <w:r>
        <w:t>☐ Puri shells</w:t>
      </w:r>
    </w:p>
    <w:p w14:paraId="39FE93E8" w14:textId="77777777" w:rsidR="00B5376D" w:rsidRDefault="00000000">
      <w:r>
        <w:t>☐ Smashed pea mix</w:t>
      </w:r>
    </w:p>
    <w:p w14:paraId="767D0498" w14:textId="77777777" w:rsidR="00B5376D" w:rsidRDefault="00000000">
      <w:r>
        <w:t>☐ Whipped burrata</w:t>
      </w:r>
    </w:p>
    <w:p w14:paraId="352628D7" w14:textId="77777777" w:rsidR="00B5376D" w:rsidRDefault="00000000">
      <w:r>
        <w:t>☐ Olive oil jam</w:t>
      </w:r>
    </w:p>
    <w:p w14:paraId="13F9900F" w14:textId="77777777" w:rsidR="00B5376D" w:rsidRDefault="00000000">
      <w:r>
        <w:lastRenderedPageBreak/>
        <w:t>☐ Picked pea tendrils</w:t>
      </w:r>
    </w:p>
    <w:p w14:paraId="68183BA8" w14:textId="77777777" w:rsidR="00B5376D" w:rsidRDefault="00000000">
      <w:pPr>
        <w:pStyle w:val="Heading2"/>
      </w:pPr>
      <w:r>
        <w:t>caviar</w:t>
      </w:r>
    </w:p>
    <w:p w14:paraId="04B57C51" w14:textId="77777777" w:rsidR="00B5376D" w:rsidRDefault="00000000">
      <w:r>
        <w:t>☐ Caviar</w:t>
      </w:r>
    </w:p>
    <w:p w14:paraId="416EF290" w14:textId="77777777" w:rsidR="00B5376D" w:rsidRDefault="00000000">
      <w:r>
        <w:t>☐ Chive batons</w:t>
      </w:r>
    </w:p>
    <w:p w14:paraId="585C4E8F" w14:textId="77777777" w:rsidR="00B5376D" w:rsidRDefault="00000000">
      <w:r>
        <w:t>☐ Fried hashbrowns</w:t>
      </w:r>
    </w:p>
    <w:p w14:paraId="683EB264" w14:textId="77777777" w:rsidR="00B5376D" w:rsidRDefault="00000000">
      <w:r>
        <w:t>☐ Whipped smoked creme fraiche</w:t>
      </w:r>
    </w:p>
    <w:p w14:paraId="484E9C7D" w14:textId="77777777" w:rsidR="00B5376D" w:rsidRDefault="00000000">
      <w:pPr>
        <w:pStyle w:val="Heading2"/>
      </w:pPr>
      <w:r>
        <w:t>chicken schnitzel</w:t>
      </w:r>
    </w:p>
    <w:p w14:paraId="0AD65269" w14:textId="27A1738F" w:rsidR="00B5376D" w:rsidRDefault="00000000">
      <w:r>
        <w:t xml:space="preserve">☐ </w:t>
      </w:r>
      <w:r w:rsidR="000457F5">
        <w:t>Cut Chives</w:t>
      </w:r>
    </w:p>
    <w:p w14:paraId="5B24484E" w14:textId="77777777" w:rsidR="00B5376D" w:rsidRDefault="00000000">
      <w:r>
        <w:t>☐ Fried chicken schnitzel</w:t>
      </w:r>
    </w:p>
    <w:p w14:paraId="19F6C117" w14:textId="77777777" w:rsidR="00B5376D" w:rsidRDefault="00000000">
      <w:r>
        <w:t>☐ Red cabbage condiment</w:t>
      </w:r>
    </w:p>
    <w:p w14:paraId="2A5A4049" w14:textId="77777777" w:rsidR="00B5376D" w:rsidRDefault="00000000">
      <w:r>
        <w:t>☐ Red cababge puree</w:t>
      </w:r>
    </w:p>
    <w:p w14:paraId="6360FB72" w14:textId="77777777" w:rsidR="00B5376D" w:rsidRDefault="00000000">
      <w:pPr>
        <w:pStyle w:val="Heading2"/>
      </w:pPr>
      <w:r>
        <w:t>risotto fritter</w:t>
      </w:r>
    </w:p>
    <w:p w14:paraId="1A9B36D5" w14:textId="77777777" w:rsidR="00B5376D" w:rsidRDefault="00000000">
      <w:r>
        <w:t>☐ Fried arancini</w:t>
      </w:r>
    </w:p>
    <w:p w14:paraId="4F934ADE" w14:textId="77777777" w:rsidR="00B5376D" w:rsidRDefault="00000000">
      <w:r>
        <w:t>☐ Basil aioli</w:t>
      </w:r>
    </w:p>
    <w:p w14:paraId="60ABF70B" w14:textId="77777777" w:rsidR="00B5376D" w:rsidRDefault="00000000">
      <w:r>
        <w:t>☐ Shaved parm</w:t>
      </w:r>
    </w:p>
    <w:p w14:paraId="40315D61" w14:textId="77777777" w:rsidR="00B5376D" w:rsidRDefault="00000000">
      <w:pPr>
        <w:pStyle w:val="Heading2"/>
      </w:pPr>
      <w:r>
        <w:t>hamachi crudo</w:t>
      </w:r>
    </w:p>
    <w:p w14:paraId="40D819CC" w14:textId="77777777" w:rsidR="00B5376D" w:rsidRDefault="00000000">
      <w:r>
        <w:t>☐ Sliced hamachi</w:t>
      </w:r>
    </w:p>
    <w:p w14:paraId="3D626C7E" w14:textId="77777777" w:rsidR="00B5376D" w:rsidRDefault="00000000">
      <w:r>
        <w:t>☐ Yuzu-mandarin vinaigrette</w:t>
      </w:r>
    </w:p>
    <w:p w14:paraId="03E8FF42" w14:textId="77777777" w:rsidR="00B5376D" w:rsidRDefault="00000000">
      <w:r>
        <w:t>☐ Crispy black amaranth</w:t>
      </w:r>
    </w:p>
    <w:p w14:paraId="1C954685" w14:textId="77777777" w:rsidR="00B5376D" w:rsidRDefault="00000000">
      <w:r>
        <w:t>☐ Sliced shallot rings</w:t>
      </w:r>
    </w:p>
    <w:p w14:paraId="25BF10FE" w14:textId="77777777" w:rsidR="00B5376D" w:rsidRDefault="00000000">
      <w:r>
        <w:t>☐ Mandarin agrumato oil</w:t>
      </w:r>
    </w:p>
    <w:p w14:paraId="2DFBAE5A" w14:textId="77777777" w:rsidR="00B5376D" w:rsidRDefault="00000000">
      <w:pPr>
        <w:pStyle w:val="Heading2"/>
      </w:pPr>
      <w:r>
        <w:t>ocean trout carpaccio</w:t>
      </w:r>
    </w:p>
    <w:p w14:paraId="2B5C7083" w14:textId="77777777" w:rsidR="00B5376D" w:rsidRDefault="00000000">
      <w:r>
        <w:t>☐ Ocean trout carpaccio sheets</w:t>
      </w:r>
    </w:p>
    <w:p w14:paraId="145525D0" w14:textId="77777777" w:rsidR="00B5376D" w:rsidRDefault="00000000">
      <w:r>
        <w:t>☐ Minced shallots</w:t>
      </w:r>
    </w:p>
    <w:p w14:paraId="21985656" w14:textId="77777777" w:rsidR="00B5376D" w:rsidRDefault="00000000">
      <w:r>
        <w:t>☐ Mince capers</w:t>
      </w:r>
    </w:p>
    <w:p w14:paraId="6C34D670" w14:textId="77777777" w:rsidR="00B5376D" w:rsidRDefault="00000000">
      <w:r>
        <w:t>☐ Lemon agrumato oil</w:t>
      </w:r>
    </w:p>
    <w:p w14:paraId="4213858B" w14:textId="77777777" w:rsidR="00B5376D" w:rsidRDefault="00000000">
      <w:r>
        <w:lastRenderedPageBreak/>
        <w:t>☐ Meyer lemons for zest</w:t>
      </w:r>
    </w:p>
    <w:p w14:paraId="2896FB48" w14:textId="7EB98C74" w:rsidR="000457F5" w:rsidRDefault="000457F5">
      <w:r>
        <w:rPr>
          <w:rFonts w:ascii="Segoe UI Symbol" w:hAnsi="Segoe UI Symbol" w:cs="Segoe UI Symbol"/>
        </w:rPr>
        <w:t>☐</w:t>
      </w:r>
      <w:r>
        <w:t xml:space="preserve"> </w:t>
      </w:r>
      <w:r>
        <w:t>Trout roe</w:t>
      </w:r>
    </w:p>
    <w:p w14:paraId="01F6ECE8" w14:textId="77777777" w:rsidR="00B5376D" w:rsidRDefault="00000000">
      <w:r>
        <w:t>☐ Microplane</w:t>
      </w:r>
    </w:p>
    <w:p w14:paraId="78EB37BA" w14:textId="77777777" w:rsidR="00B5376D" w:rsidRDefault="00000000">
      <w:pPr>
        <w:pStyle w:val="Heading2"/>
      </w:pPr>
      <w:r>
        <w:t>cavatelli</w:t>
      </w:r>
    </w:p>
    <w:p w14:paraId="72C5C44B" w14:textId="4AC0EFDC" w:rsidR="00B5376D" w:rsidRDefault="00000000">
      <w:r>
        <w:t xml:space="preserve">☐ </w:t>
      </w:r>
      <w:r w:rsidR="000457F5">
        <w:t>Basil</w:t>
      </w:r>
    </w:p>
    <w:p w14:paraId="28086D67" w14:textId="77777777" w:rsidR="00B5376D" w:rsidRDefault="00000000">
      <w:r>
        <w:t>☐ Broccoli pesto</w:t>
      </w:r>
    </w:p>
    <w:p w14:paraId="3D0E0421" w14:textId="687138AF" w:rsidR="000457F5" w:rsidRDefault="000457F5">
      <w:r>
        <w:rPr>
          <w:rFonts w:ascii="Segoe UI Symbol" w:hAnsi="Segoe UI Symbol" w:cs="Segoe UI Symbol"/>
        </w:rPr>
        <w:t>☐</w:t>
      </w:r>
      <w:r>
        <w:t xml:space="preserve"> </w:t>
      </w:r>
      <w:r>
        <w:t>Broccoli Puree</w:t>
      </w:r>
    </w:p>
    <w:p w14:paraId="6659E181" w14:textId="77777777" w:rsidR="00B5376D" w:rsidRDefault="00000000">
      <w:r>
        <w:t xml:space="preserve">☐ Pecorino </w:t>
      </w:r>
      <w:proofErr w:type="gramStart"/>
      <w:r>
        <w:t>bread crumbs</w:t>
      </w:r>
      <w:proofErr w:type="gramEnd"/>
    </w:p>
    <w:p w14:paraId="212D10F2" w14:textId="77777777" w:rsidR="00B5376D" w:rsidRDefault="00000000">
      <w:r>
        <w:t xml:space="preserve">☐ Pot / rondeau for pasta </w:t>
      </w:r>
    </w:p>
    <w:p w14:paraId="58EFC9C9" w14:textId="77777777" w:rsidR="00B5376D" w:rsidRDefault="00000000">
      <w:r>
        <w:t>☐ Cavatelli</w:t>
      </w:r>
    </w:p>
    <w:p w14:paraId="021D14DE" w14:textId="77777777" w:rsidR="00B5376D" w:rsidRDefault="00000000">
      <w:pPr>
        <w:pStyle w:val="Heading2"/>
      </w:pPr>
      <w:r>
        <w:t>green salad</w:t>
      </w:r>
    </w:p>
    <w:p w14:paraId="30B62AE4" w14:textId="77777777" w:rsidR="00B5376D" w:rsidRDefault="00000000">
      <w:r>
        <w:t>☐ Mixed greens</w:t>
      </w:r>
    </w:p>
    <w:p w14:paraId="5798470B" w14:textId="77777777" w:rsidR="00B5376D" w:rsidRDefault="00000000">
      <w:r>
        <w:t>☐ Citrus-tahini vinaigrette</w:t>
      </w:r>
    </w:p>
    <w:p w14:paraId="07EA5627" w14:textId="77777777" w:rsidR="00B5376D" w:rsidRDefault="00000000">
      <w:r>
        <w:t>☐ Sliced cucumbers</w:t>
      </w:r>
    </w:p>
    <w:p w14:paraId="43F7D1E3" w14:textId="77777777" w:rsidR="00B5376D" w:rsidRDefault="00000000">
      <w:r>
        <w:t>☐ Crispy quinoa za'atar</w:t>
      </w:r>
    </w:p>
    <w:p w14:paraId="153BC264" w14:textId="77777777" w:rsidR="00B5376D" w:rsidRDefault="00000000">
      <w:pPr>
        <w:pStyle w:val="Heading2"/>
      </w:pPr>
      <w:r>
        <w:t>broccolini</w:t>
      </w:r>
    </w:p>
    <w:p w14:paraId="309D3066" w14:textId="77777777" w:rsidR="00B5376D" w:rsidRDefault="00000000">
      <w:r>
        <w:t>☐ Broccolini</w:t>
      </w:r>
    </w:p>
    <w:p w14:paraId="19568A21" w14:textId="77777777" w:rsidR="00B5376D" w:rsidRDefault="00000000">
      <w:r>
        <w:t>☐ Sliced garilc</w:t>
      </w:r>
    </w:p>
    <w:p w14:paraId="27FDDBFF" w14:textId="77777777" w:rsidR="00B5376D" w:rsidRDefault="00000000">
      <w:r>
        <w:t>☐ Chili flakes</w:t>
      </w:r>
    </w:p>
    <w:p w14:paraId="50ED8E77" w14:textId="77777777" w:rsidR="00B5376D" w:rsidRDefault="00000000">
      <w:pPr>
        <w:pStyle w:val="Heading2"/>
      </w:pPr>
      <w:r>
        <w:t>roasted fingerling potatoes</w:t>
      </w:r>
    </w:p>
    <w:p w14:paraId="447F5A59" w14:textId="77777777" w:rsidR="00B5376D" w:rsidRDefault="00000000">
      <w:r>
        <w:t>☐ Fingerling potatoes</w:t>
      </w:r>
    </w:p>
    <w:p w14:paraId="64B9F07B" w14:textId="77777777" w:rsidR="00B5376D" w:rsidRDefault="00000000">
      <w:r>
        <w:t>☐ Shallots</w:t>
      </w:r>
    </w:p>
    <w:p w14:paraId="4C4B8AF4" w14:textId="77777777" w:rsidR="00B5376D" w:rsidRDefault="00000000">
      <w:r>
        <w:t>☐ Pickeld mustard greens</w:t>
      </w:r>
    </w:p>
    <w:p w14:paraId="091E9E8B" w14:textId="77777777" w:rsidR="00B5376D" w:rsidRDefault="00000000">
      <w:r>
        <w:t>☐ Smoked paprika vinaigrette</w:t>
      </w:r>
    </w:p>
    <w:p w14:paraId="2751912B" w14:textId="77777777" w:rsidR="000457F5" w:rsidRDefault="000457F5">
      <w:pPr>
        <w:pStyle w:val="Heading2"/>
      </w:pPr>
    </w:p>
    <w:p w14:paraId="76B4DD2F" w14:textId="5A987F1E" w:rsidR="00B5376D" w:rsidRDefault="00000000">
      <w:pPr>
        <w:pStyle w:val="Heading2"/>
      </w:pPr>
      <w:r>
        <w:t>dry-aged ribeye</w:t>
      </w:r>
    </w:p>
    <w:p w14:paraId="1396581A" w14:textId="77777777" w:rsidR="00B5376D" w:rsidRDefault="00000000">
      <w:r>
        <w:t>☐ 28-day dry aged ribeye steaks</w:t>
      </w:r>
    </w:p>
    <w:p w14:paraId="09BE92DF" w14:textId="7F784D9E" w:rsidR="00B5376D" w:rsidRDefault="00000000">
      <w:r>
        <w:t xml:space="preserve">☐ </w:t>
      </w:r>
      <w:r w:rsidR="000457F5">
        <w:t>Glazed Shallots</w:t>
      </w:r>
    </w:p>
    <w:p w14:paraId="4224971C" w14:textId="78D577AB" w:rsidR="000457F5" w:rsidRDefault="000457F5">
      <w:r>
        <w:rPr>
          <w:rFonts w:ascii="Segoe UI Symbol" w:hAnsi="Segoe UI Symbol" w:cs="Segoe UI Symbol"/>
        </w:rPr>
        <w:t>☐</w:t>
      </w:r>
      <w:r>
        <w:t xml:space="preserve"> </w:t>
      </w:r>
      <w:r>
        <w:t>Garlic Rub</w:t>
      </w:r>
    </w:p>
    <w:p w14:paraId="6F153C0B" w14:textId="77777777" w:rsidR="00B5376D" w:rsidRDefault="00000000">
      <w:r>
        <w:t>☐ Treviso chimichurri</w:t>
      </w:r>
    </w:p>
    <w:p w14:paraId="1CAD5355" w14:textId="77777777" w:rsidR="00B5376D" w:rsidRDefault="00000000">
      <w:pPr>
        <w:pStyle w:val="Heading2"/>
      </w:pPr>
      <w:r>
        <w:t>grilled branzino</w:t>
      </w:r>
    </w:p>
    <w:p w14:paraId="4062958F" w14:textId="77777777" w:rsidR="00B5376D" w:rsidRDefault="00000000">
      <w:r>
        <w:t>☐ Branzino</w:t>
      </w:r>
    </w:p>
    <w:p w14:paraId="211052D6" w14:textId="77777777" w:rsidR="00B5376D" w:rsidRDefault="00000000">
      <w:r>
        <w:t>☐ Olive oil aioli</w:t>
      </w:r>
    </w:p>
    <w:p w14:paraId="0A46A4F3" w14:textId="77777777" w:rsidR="00B5376D" w:rsidRDefault="00000000">
      <w:r>
        <w:t>☐ Lemon caper condiment</w:t>
      </w:r>
    </w:p>
    <w:p w14:paraId="5332C383" w14:textId="77777777" w:rsidR="00B5376D" w:rsidRDefault="00000000">
      <w:r>
        <w:t>☐ Meyer lemon cheeks</w:t>
      </w:r>
    </w:p>
    <w:p w14:paraId="729F3031" w14:textId="05EDB16E" w:rsidR="000457F5" w:rsidRDefault="000457F5">
      <w:r>
        <w:rPr>
          <w:rFonts w:ascii="Segoe UI Symbol" w:hAnsi="Segoe UI Symbol" w:cs="Segoe UI Symbol"/>
        </w:rPr>
        <w:t>☐</w:t>
      </w:r>
      <w:r>
        <w:t xml:space="preserve"> </w:t>
      </w:r>
      <w:r>
        <w:t>Mince shallots</w:t>
      </w:r>
    </w:p>
    <w:p w14:paraId="795844E1" w14:textId="3836AA18" w:rsidR="000457F5" w:rsidRDefault="000457F5">
      <w:r>
        <w:rPr>
          <w:rFonts w:ascii="Segoe UI Symbol" w:hAnsi="Segoe UI Symbol" w:cs="Segoe UI Symbol"/>
        </w:rPr>
        <w:t>☐</w:t>
      </w:r>
      <w:r>
        <w:t xml:space="preserve"> </w:t>
      </w:r>
      <w:r>
        <w:t>Lemon Vin</w:t>
      </w:r>
    </w:p>
    <w:p w14:paraId="5D834C22" w14:textId="77777777" w:rsidR="00B5376D" w:rsidRDefault="00000000">
      <w:pPr>
        <w:pStyle w:val="Heading2"/>
      </w:pPr>
      <w:r>
        <w:t>Dry Goods/Tools</w:t>
      </w:r>
    </w:p>
    <w:p w14:paraId="110CA280" w14:textId="77777777" w:rsidR="00B5376D" w:rsidRDefault="00000000">
      <w:r>
        <w:t>☐ Maldon</w:t>
      </w:r>
    </w:p>
    <w:p w14:paraId="2CC2BC6D" w14:textId="77777777" w:rsidR="00B5376D" w:rsidRDefault="00000000">
      <w:r>
        <w:t>☐ Evoo</w:t>
      </w:r>
    </w:p>
    <w:p w14:paraId="45C376B7" w14:textId="77777777" w:rsidR="00B5376D" w:rsidRDefault="00000000">
      <w:r>
        <w:t>☐ C-folds</w:t>
      </w:r>
    </w:p>
    <w:p w14:paraId="76AE3181" w14:textId="77777777" w:rsidR="00B5376D" w:rsidRDefault="00000000">
      <w:r>
        <w:t>☐ Vodka spray</w:t>
      </w:r>
    </w:p>
    <w:p w14:paraId="13AE18B4" w14:textId="77777777" w:rsidR="00B5376D" w:rsidRDefault="00000000">
      <w:r>
        <w:t>☐ Quarter sheet trays</w:t>
      </w:r>
    </w:p>
    <w:p w14:paraId="18F66804" w14:textId="77777777" w:rsidR="00B5376D" w:rsidRDefault="00000000">
      <w:r>
        <w:t>☐ Half sheet trays</w:t>
      </w:r>
    </w:p>
    <w:p w14:paraId="400124E4" w14:textId="77777777" w:rsidR="00B5376D" w:rsidRDefault="00000000">
      <w:r>
        <w:t>☐ Catering trays</w:t>
      </w:r>
    </w:p>
    <w:p w14:paraId="06F10497" w14:textId="77777777" w:rsidR="00B5376D" w:rsidRDefault="00000000">
      <w:r>
        <w:t>☐ Cutting boards</w:t>
      </w:r>
    </w:p>
    <w:p w14:paraId="6749CC73" w14:textId="77777777" w:rsidR="00B5376D" w:rsidRDefault="00000000">
      <w:r>
        <w:t>☐ Mixing bowls</w:t>
      </w:r>
    </w:p>
    <w:p w14:paraId="15354F71" w14:textId="77777777" w:rsidR="00B5376D" w:rsidRDefault="00000000">
      <w:r>
        <w:t>☐ Sani-wipes</w:t>
      </w:r>
    </w:p>
    <w:p w14:paraId="39355899" w14:textId="77777777" w:rsidR="00B5376D" w:rsidRDefault="00000000">
      <w:r>
        <w:t>☐ Gloves</w:t>
      </w:r>
    </w:p>
    <w:p w14:paraId="4E94C869" w14:textId="77777777" w:rsidR="00B5376D" w:rsidRDefault="00000000">
      <w:r>
        <w:lastRenderedPageBreak/>
        <w:t>☐ Tasting spoons</w:t>
      </w:r>
    </w:p>
    <w:p w14:paraId="3CD95463" w14:textId="77777777" w:rsidR="00B5376D" w:rsidRDefault="00000000">
      <w:r>
        <w:t>☐ Piping bags</w:t>
      </w:r>
    </w:p>
    <w:p w14:paraId="7887378C" w14:textId="77777777" w:rsidR="00B5376D" w:rsidRDefault="00000000">
      <w:r>
        <w:t>☐ Quarts</w:t>
      </w:r>
    </w:p>
    <w:p w14:paraId="766AF10A" w14:textId="77777777" w:rsidR="00B5376D" w:rsidRDefault="00000000">
      <w:r>
        <w:t>☐ Pints</w:t>
      </w:r>
    </w:p>
    <w:p w14:paraId="7FADFE25" w14:textId="77777777" w:rsidR="00B5376D" w:rsidRDefault="00000000">
      <w:r>
        <w:t>☐ Lids</w:t>
      </w:r>
    </w:p>
    <w:sectPr w:rsidR="00B537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2735102">
    <w:abstractNumId w:val="8"/>
  </w:num>
  <w:num w:numId="2" w16cid:durableId="627778748">
    <w:abstractNumId w:val="6"/>
  </w:num>
  <w:num w:numId="3" w16cid:durableId="762267549">
    <w:abstractNumId w:val="5"/>
  </w:num>
  <w:num w:numId="4" w16cid:durableId="543640792">
    <w:abstractNumId w:val="4"/>
  </w:num>
  <w:num w:numId="5" w16cid:durableId="1284844820">
    <w:abstractNumId w:val="7"/>
  </w:num>
  <w:num w:numId="6" w16cid:durableId="789128969">
    <w:abstractNumId w:val="3"/>
  </w:num>
  <w:num w:numId="7" w16cid:durableId="874465603">
    <w:abstractNumId w:val="2"/>
  </w:num>
  <w:num w:numId="8" w16cid:durableId="1439448482">
    <w:abstractNumId w:val="1"/>
  </w:num>
  <w:num w:numId="9" w16cid:durableId="93748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7F5"/>
    <w:rsid w:val="0006063C"/>
    <w:rsid w:val="0015074B"/>
    <w:rsid w:val="0029639D"/>
    <w:rsid w:val="00326F90"/>
    <w:rsid w:val="00AA1D8D"/>
    <w:rsid w:val="00AF4124"/>
    <w:rsid w:val="00B47730"/>
    <w:rsid w:val="00B5376D"/>
    <w:rsid w:val="00CB0664"/>
    <w:rsid w:val="00CD01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C4B92E"/>
  <w14:defaultImageDpi w14:val="300"/>
  <w15:docId w15:val="{5E5D6F02-6F9E-1041-B93B-DE30F07E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cp:lastPrinted>2025-04-05T16:09:00Z</cp:lastPrinted>
  <dcterms:created xsi:type="dcterms:W3CDTF">2013-12-23T23:15:00Z</dcterms:created>
  <dcterms:modified xsi:type="dcterms:W3CDTF">2025-04-06T15:56:00Z</dcterms:modified>
  <cp:category/>
</cp:coreProperties>
</file>