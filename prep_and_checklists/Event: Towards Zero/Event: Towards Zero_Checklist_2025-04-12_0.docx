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Event: Towards Zero End Time: 11:00 PM</w:t>
      </w:r>
    </w:p>
    <w:p>
      <w:pPr>
        <w:pStyle w:val="Heading2"/>
      </w:pPr>
      <w:r>
        <w:t>Guests: Guest Count: 190</w:t>
      </w:r>
    </w:p>
    <w:p>
      <w:pPr>
        <w:pStyle w:val="Heading2"/>
      </w:pPr>
      <w:r>
        <w:t>Start: Start Time: 8:00 PM</w:t>
      </w:r>
    </w:p>
    <w:p>
      <w:pPr>
        <w:pStyle w:val="Heading2"/>
      </w:pPr>
      <w:r>
        <w:t>ocean trout tartare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Fried rice flakes</w:t>
      </w:r>
    </w:p>
    <w:p>
      <w:r>
        <w:t>☐ Lemon agrumato oil</w:t>
      </w:r>
    </w:p>
    <w:p>
      <w:r>
        <w:t>☐ Picked dill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tarragon</w:t>
      </w:r>
    </w:p>
    <w:p>
      <w:r>
        <w:t>☐ Melted butter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vegetable aguachile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Brunoise mexican pickle salad</w:t>
      </w:r>
    </w:p>
    <w:p>
      <w:r>
        <w:t>☐ Avocado mousse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r>
        <w:t>☐ Picked dill</w:t>
      </w:r>
    </w:p>
    <w:p>
      <w:pPr>
        <w:pStyle w:val="Heading2"/>
      </w:pPr>
      <w:r>
        <w:t>caviar</w:t>
      </w:r>
    </w:p>
    <w:p>
      <w:r>
        <w:t>☐ Caviar</w:t>
      </w:r>
    </w:p>
    <w:p>
      <w:r>
        <w:t>☐ Chive batons</w:t>
      </w:r>
    </w:p>
    <w:p>
      <w:r>
        <w:t>☐ Fried hashbrowns</w:t>
      </w:r>
    </w:p>
    <w:p>
      <w:r>
        <w:t>☐ Whipped smoked creme fraiche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 xml:space="preserve">☐ Sauce pot for short rib </w:t>
      </w:r>
    </w:p>
    <w:p>
      <w:pPr>
        <w:pStyle w:val="Heading2"/>
      </w:pPr>
      <w:r>
        <w:t>orecchiette pomodoro</w:t>
      </w:r>
    </w:p>
    <w:p>
      <w:r>
        <w:t>☐ Orecchiette</w:t>
      </w:r>
    </w:p>
    <w:p>
      <w:r>
        <w:t>☐ Pomodoro sauce</w:t>
      </w:r>
    </w:p>
    <w:p>
      <w:r>
        <w:t>☐ Picked basil</w:t>
      </w:r>
    </w:p>
    <w:p>
      <w:r>
        <w:t xml:space="preserve">☐ Pot / rondeau for pasta 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