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Vid Yard Event End Time: 9:00 PM</w:t>
      </w:r>
    </w:p>
    <w:p>
      <w:pPr>
        <w:pStyle w:val="Heading2"/>
      </w:pPr>
      <w:r>
        <w:t xml:space="preserve">Guests: Guest Count: </w:t>
      </w:r>
    </w:p>
    <w:p>
      <w:pPr>
        <w:pStyle w:val="Heading2"/>
      </w:pPr>
      <w:r>
        <w:t>Start: Event Start Time: 9:00 AM</w:t>
      </w:r>
    </w:p>
    <w:p>
      <w:pPr>
        <w:pStyle w:val="Heading2"/>
      </w:pPr>
      <w:r>
        <w:t>continental breakfast</w:t>
      </w:r>
    </w:p>
    <w:p>
      <w:r>
        <w:t>☐ Assorted croissants</w:t>
      </w:r>
    </w:p>
    <w:p>
      <w:r>
        <w:t>☐ Assorted danishes</w:t>
      </w:r>
    </w:p>
    <w:p>
      <w:r>
        <w:t>☐ Assorted muffins</w:t>
      </w:r>
    </w:p>
    <w:p>
      <w:r>
        <w:t>☐ Bagels</w:t>
      </w:r>
    </w:p>
    <w:p>
      <w:r>
        <w:t>☐ Scallion cream cheese</w:t>
      </w:r>
    </w:p>
    <w:p>
      <w:r>
        <w:t>☐ Veggie cream cheese</w:t>
      </w:r>
    </w:p>
    <w:p>
      <w:r>
        <w:t>☐ Plain whipped cream cheese</w:t>
      </w:r>
    </w:p>
    <w:p>
      <w:r>
        <w:t>☐ Sliced fruit platter</w:t>
      </w:r>
    </w:p>
    <w:p>
      <w:r>
        <w:t>☐ Mixed berry bowl</w:t>
      </w:r>
    </w:p>
    <w:p>
      <w:r>
        <w:t>☐ Yogurt bowl / individual yogurt cups</w:t>
      </w:r>
    </w:p>
    <w:p>
      <w:r>
        <w:t>☐ Jams / butter/ preserves</w:t>
      </w:r>
    </w:p>
    <w:p>
      <w:pPr>
        <w:pStyle w:val="Heading2"/>
      </w:pPr>
      <w:r>
        <w:t>blt</w:t>
      </w:r>
    </w:p>
    <w:p>
      <w:r>
        <w:t>☐ Bacon</w:t>
      </w:r>
    </w:p>
    <w:p>
      <w:r>
        <w:t>☐ Lettuce</w:t>
      </w:r>
    </w:p>
    <w:p>
      <w:r>
        <w:t>☐ Tomato</w:t>
      </w:r>
    </w:p>
    <w:p>
      <w:r>
        <w:t>☐ Garlic aioli</w:t>
      </w:r>
    </w:p>
    <w:p>
      <w:r>
        <w:t>☐ Whole wheat pullman</w:t>
      </w:r>
    </w:p>
    <w:p>
      <w:pPr>
        <w:pStyle w:val="Heading2"/>
      </w:pPr>
      <w:r>
        <w:t>club sandwich</w:t>
      </w:r>
    </w:p>
    <w:p>
      <w:r>
        <w:t>☐ Sauteed spinach</w:t>
      </w:r>
    </w:p>
    <w:p>
      <w:r>
        <w:t>☐ Lettuce</w:t>
      </w:r>
    </w:p>
    <w:p>
      <w:r>
        <w:t>☐ Tomato</w:t>
      </w:r>
    </w:p>
    <w:p>
      <w:r>
        <w:t>☐ Roast trukey</w:t>
      </w:r>
    </w:p>
    <w:p>
      <w:r>
        <w:t>☐ Bacon</w:t>
      </w:r>
    </w:p>
    <w:p>
      <w:r>
        <w:t>☐ Herb aioli</w:t>
      </w:r>
    </w:p>
    <w:p>
      <w:r>
        <w:t>☐ Brioche pullman</w:t>
      </w:r>
    </w:p>
    <w:p>
      <w:pPr>
        <w:pStyle w:val="Heading2"/>
      </w:pPr>
      <w:r>
        <w:t>buffalo mozzarella &amp; tomato</w:t>
      </w:r>
    </w:p>
    <w:p>
      <w:r>
        <w:t>☐ Tomato</w:t>
      </w:r>
    </w:p>
    <w:p>
      <w:r>
        <w:t>☐ Picked basil</w:t>
      </w:r>
    </w:p>
    <w:p>
      <w:r>
        <w:t>☐ Toasted baguette</w:t>
      </w:r>
    </w:p>
    <w:p>
      <w:r>
        <w:t>☐ Buffalo mozarella</w:t>
      </w:r>
    </w:p>
    <w:p>
      <w:r>
        <w:t>☐ Oregano and garlic oil</w:t>
      </w:r>
    </w:p>
    <w:p>
      <w:pPr>
        <w:pStyle w:val="Heading2"/>
      </w:pPr>
      <w:r>
        <w:t>chicken salad wrap</w:t>
      </w:r>
    </w:p>
    <w:p>
      <w:r>
        <w:t>☐ Dijonaise</w:t>
      </w:r>
    </w:p>
    <w:p>
      <w:r>
        <w:t>☐ Oregano and garlic oil</w:t>
      </w:r>
    </w:p>
    <w:p>
      <w:r>
        <w:t>☐ Chicken salad</w:t>
      </w:r>
    </w:p>
    <w:p>
      <w:r>
        <w:t>☐ Baby arugula</w:t>
      </w:r>
    </w:p>
    <w:p>
      <w:r>
        <w:t>☐ Spinach wrap</w:t>
      </w:r>
    </w:p>
    <w:p>
      <w:pPr>
        <w:pStyle w:val="Heading2"/>
      </w:pPr>
      <w:r>
        <w:t>wild mushroom grilled cheese</w:t>
      </w:r>
    </w:p>
    <w:p>
      <w:r>
        <w:t>☐ Roasted wild mushrooms</w:t>
      </w:r>
    </w:p>
    <w:p>
      <w:r>
        <w:t>☐ Caramelized onions</w:t>
      </w:r>
    </w:p>
    <w:p>
      <w:r>
        <w:t>☐ Sliced gruyere</w:t>
      </w:r>
    </w:p>
    <w:p>
      <w:r>
        <w:t>☐ Sliced swiss / emmentaler</w:t>
      </w:r>
    </w:p>
    <w:p>
      <w:r>
        <w:t>☐ Brioche pullman</w:t>
      </w:r>
    </w:p>
    <w:p>
      <w:pPr>
        <w:pStyle w:val="Heading2"/>
      </w:pPr>
      <w:r>
        <w:t>veggie banh mi wrap</w:t>
      </w:r>
    </w:p>
    <w:p>
      <w:r>
        <w:t>☐ Spinach wrap</w:t>
      </w:r>
    </w:p>
    <w:p>
      <w:r>
        <w:t>☐ Picked thai basil, cilantro, mint</w:t>
      </w:r>
    </w:p>
    <w:p>
      <w:r>
        <w:t>☐ Sriracha</w:t>
      </w:r>
    </w:p>
    <w:p>
      <w:r>
        <w:t>☐ Vegan marinated grilled tofu</w:t>
      </w:r>
    </w:p>
    <w:p>
      <w:r>
        <w:t>☐ Pickled carrot</w:t>
      </w:r>
    </w:p>
    <w:p>
      <w:r>
        <w:t>☐ Pickled daikon</w:t>
      </w:r>
    </w:p>
    <w:p>
      <w:r>
        <w:t>☐ Kewpie mayo</w:t>
      </w:r>
    </w:p>
    <w:p>
      <w:pPr>
        <w:pStyle w:val="Heading2"/>
      </w:pPr>
      <w:r>
        <w:t>banh mi wrap</w:t>
      </w:r>
    </w:p>
    <w:p>
      <w:r>
        <w:t>☐ Pickled carrot</w:t>
      </w:r>
    </w:p>
    <w:p>
      <w:r>
        <w:t>☐ Pickled daikon</w:t>
      </w:r>
    </w:p>
    <w:p>
      <w:r>
        <w:t>☐ Picked thai basil, cilantro, mint</w:t>
      </w:r>
    </w:p>
    <w:p>
      <w:r>
        <w:t>☐ Sriracha</w:t>
      </w:r>
    </w:p>
    <w:p>
      <w:r>
        <w:t>☐ Kewpie mayo</w:t>
      </w:r>
    </w:p>
    <w:p>
      <w:r>
        <w:t>☐ Roast pork</w:t>
      </w:r>
    </w:p>
    <w:p>
      <w:r>
        <w:t>☐ Pate</w:t>
      </w:r>
    </w:p>
    <w:p>
      <w:r>
        <w:t>☐ Plain wrap</w:t>
      </w:r>
    </w:p>
    <w:p>
      <w:pPr>
        <w:pStyle w:val="Heading2"/>
      </w:pPr>
      <w:r>
        <w:t>the italian</w:t>
      </w:r>
    </w:p>
    <w:p>
      <w:r>
        <w:t>☐ Sliced salumi</w:t>
      </w:r>
    </w:p>
    <w:p>
      <w:r>
        <w:t>☐ Sliced prosciutto</w:t>
      </w:r>
    </w:p>
    <w:p>
      <w:r>
        <w:t>☐ Baby arugula</w:t>
      </w:r>
    </w:p>
    <w:p>
      <w:r>
        <w:t>☐ Sliced provolone</w:t>
      </w:r>
    </w:p>
    <w:p>
      <w:r>
        <w:t>☐ Banana peppers</w:t>
      </w:r>
    </w:p>
    <w:p>
      <w:r>
        <w:t>☐ Piquillo peppers</w:t>
      </w:r>
    </w:p>
    <w:p>
      <w:r>
        <w:t>☐ Ciabatta</w:t>
      </w:r>
    </w:p>
    <w:p>
      <w:pPr>
        <w:pStyle w:val="Heading2"/>
      </w:pPr>
      <w:r>
        <w:t>market green salad</w:t>
      </w:r>
    </w:p>
    <w:p>
      <w:r>
        <w:t>☐ Mixed lettuces</w:t>
      </w:r>
    </w:p>
    <w:p>
      <w:r>
        <w:t>☐ Dressing</w:t>
      </w:r>
    </w:p>
    <w:p>
      <w:r>
        <w:t>☐ Shaved veggies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