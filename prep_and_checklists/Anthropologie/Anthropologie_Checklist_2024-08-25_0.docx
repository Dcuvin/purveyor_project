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Anthropologie 8/27</w:t>
      </w:r>
    </w:p>
    <w:p>
      <w:pPr>
        <w:pStyle w:val="Heading2"/>
      </w:pPr>
      <w:r>
        <w:t>Guests: 85</w:t>
      </w:r>
    </w:p>
    <w:p>
      <w:pPr>
        <w:pStyle w:val="Heading2"/>
      </w:pPr>
      <w:r>
        <w:t>Start: 6pm-8pm</w:t>
      </w:r>
    </w:p>
    <w:p>
      <w:pPr>
        <w:pStyle w:val="Heading2"/>
      </w:pPr>
      <w:r>
        <w:t>smashed pea &amp; avocado</w:t>
      </w:r>
    </w:p>
    <w:p>
      <w:r>
        <w:t>☐ Nori chips</w:t>
      </w:r>
    </w:p>
    <w:p>
      <w:r>
        <w:t>☐ Pea and avocado mash</w:t>
      </w:r>
    </w:p>
    <w:p>
      <w:r>
        <w:t>☐ Pickled chilies</w:t>
      </w:r>
    </w:p>
    <w:p>
      <w:r>
        <w:t>☐ Togarashi</w:t>
      </w:r>
    </w:p>
    <w:p>
      <w:pPr>
        <w:pStyle w:val="Heading2"/>
      </w:pPr>
      <w:r>
        <w:t>hamachi crudo</w:t>
      </w:r>
    </w:p>
    <w:p>
      <w:r>
        <w:t>☐ Sliced hamachi</w:t>
      </w:r>
    </w:p>
    <w:p>
      <w:r>
        <w:t>☐ Yuzu pearl</w:t>
      </w:r>
    </w:p>
    <w:p>
      <w:r>
        <w:t>☐ Togarashi</w:t>
      </w:r>
    </w:p>
    <w:p>
      <w:r>
        <w:t>☐ Crispy sushi rice</w:t>
      </w:r>
    </w:p>
    <w:p>
      <w:r>
        <w:t>☐ Hamachi dressing</w:t>
      </w:r>
    </w:p>
    <w:p>
      <w:r>
        <w:t>☐ Picked cilantro</w:t>
      </w:r>
    </w:p>
    <w:p>
      <w:r>
        <w:t>☐ Maldon</w:t>
      </w:r>
    </w:p>
    <w:p>
      <w:pPr>
        <w:pStyle w:val="Heading2"/>
      </w:pPr>
      <w:r>
        <w:t>radish &amp; goat cheese toast</w:t>
      </w:r>
    </w:p>
    <w:p>
      <w:r>
        <w:t>☐ Toasted sourdough</w:t>
      </w:r>
    </w:p>
    <w:p>
      <w:r>
        <w:t>☐ Herbed goat cheese</w:t>
      </w:r>
    </w:p>
    <w:p>
      <w:r>
        <w:t>☐ Sliced radishes</w:t>
      </w:r>
    </w:p>
    <w:p>
      <w:r>
        <w:t>☐ Pickled radishes</w:t>
      </w:r>
    </w:p>
    <w:p>
      <w:r>
        <w:t>☐ Lemons</w:t>
      </w:r>
    </w:p>
    <w:p>
      <w:r>
        <w:t>☐ Maldon</w:t>
      </w:r>
    </w:p>
    <w:p>
      <w:r>
        <w:t>☐ Evoo</w:t>
      </w:r>
    </w:p>
    <w:p>
      <w:pPr>
        <w:pStyle w:val="Heading2"/>
      </w:pPr>
      <w:r>
        <w:t>cacio e pepe arancini</w:t>
      </w:r>
    </w:p>
    <w:p>
      <w:r>
        <w:t>☐ Arancini</w:t>
      </w:r>
    </w:p>
    <w:p>
      <w:r>
        <w:t>☐ Preserved lemon yogurt</w:t>
      </w:r>
    </w:p>
    <w:p>
      <w:r>
        <w:t>☐ Pecorino</w:t>
      </w:r>
    </w:p>
    <w:p>
      <w:pPr>
        <w:pStyle w:val="Heading2"/>
      </w:pPr>
      <w:r>
        <w:t>28 day dry aged ribeye</w:t>
      </w:r>
    </w:p>
    <w:p>
      <w:r>
        <w:t>☐ Ribeye</w:t>
      </w:r>
    </w:p>
    <w:p>
      <w:r>
        <w:t>☐ Red onion chili crisp</w:t>
      </w:r>
    </w:p>
    <w:p>
      <w:r>
        <w:t>☐ Fried potato  "grandma's potato"</w:t>
      </w:r>
    </w:p>
    <w:p>
      <w:r>
        <w:t>☐ Maldon</w:t>
      </w:r>
    </w:p>
    <w:p>
      <w:pPr>
        <w:pStyle w:val="Heading2"/>
      </w:pPr>
      <w:r>
        <w:t>royal trumpet mushroom</w:t>
      </w:r>
    </w:p>
    <w:p>
      <w:r>
        <w:t>☐ Persillade</w:t>
      </w:r>
    </w:p>
    <w:p>
      <w:r>
        <w:t>☐ Mushroom coins</w:t>
      </w:r>
    </w:p>
    <w:p>
      <w:r>
        <w:t>☐ Mushroom toast</w:t>
      </w:r>
    </w:p>
    <w:p>
      <w:r>
        <w:t>☐ Veloute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