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Anthropologie 8/27</w:t>
      </w:r>
    </w:p>
    <w:p>
      <w:pPr>
        <w:pStyle w:val="Heading2"/>
      </w:pPr>
      <w:r>
        <w:t>Guests: 85</w:t>
      </w:r>
    </w:p>
    <w:p>
      <w:pPr>
        <w:pStyle w:val="Heading2"/>
      </w:pPr>
      <w:r>
        <w:t>Start: 6pm-8pm</w:t>
      </w:r>
    </w:p>
    <w:p>
      <w:pPr>
        <w:pStyle w:val="Heading2"/>
      </w:pPr>
      <w:r>
        <w:t>smashed pea &amp;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 ☐</w:t>
      </w:r>
    </w:p>
    <w:p>
      <w:pPr>
        <w:pStyle w:val="ListBullet"/>
      </w:pPr>
      <w:r>
        <w:t>Make yuzu pearls ☐</w:t>
      </w:r>
    </w:p>
    <w:p>
      <w:pPr>
        <w:pStyle w:val="ListBullet"/>
      </w:pPr>
      <w:r>
        <w:t>Butcher and portion hiramasa ☐</w:t>
      </w:r>
    </w:p>
    <w:p>
      <w:pPr>
        <w:pStyle w:val="ListBullet"/>
      </w:pPr>
      <w:r>
        <w:t>Make dressing for hiramasa ☐</w:t>
      </w:r>
    </w:p>
    <w:p>
      <w:pPr>
        <w:pStyle w:val="ListBullet"/>
      </w:pPr>
      <w:r>
        <w:t>Toast sushi rice ☐</w:t>
      </w:r>
    </w:p>
    <w:p>
      <w:pPr>
        <w:pStyle w:val="Heading2"/>
      </w:pPr>
      <w:r>
        <w:t>radish &amp; goat cheese toast</w:t>
      </w:r>
    </w:p>
    <w:p>
      <w:pPr>
        <w:pStyle w:val="ListBullet"/>
      </w:pPr>
      <w:r>
        <w:t>Make herbed goat cheese mix ☐</w:t>
      </w:r>
    </w:p>
    <w:p>
      <w:pPr>
        <w:pStyle w:val="ListBullet"/>
      </w:pPr>
      <w:r>
        <w:t>Cut sourdough slices 1/8in thick ☐</w:t>
      </w:r>
    </w:p>
    <w:p>
      <w:pPr>
        <w:pStyle w:val="ListBullet"/>
      </w:pPr>
      <w:r>
        <w:t>Toast sourdough slices with olive oil and salt ☐</w:t>
      </w:r>
    </w:p>
    <w:p>
      <w:pPr>
        <w:pStyle w:val="ListBullet"/>
      </w:pPr>
      <w:r>
        <w:t>Slice breakfast radishes ☐</w:t>
      </w:r>
    </w:p>
    <w:p>
      <w:pPr>
        <w:pStyle w:val="ListBullet"/>
      </w:pPr>
      <w:r>
        <w:t>Slice watermelon radishes and punch with ring cutter approx 1in ☐</w:t>
      </w:r>
    </w:p>
    <w:p>
      <w:pPr>
        <w:pStyle w:val="ListBullet"/>
      </w:pPr>
      <w:r>
        <w:t>Pickle watermelon radishes ☐</w:t>
      </w:r>
    </w:p>
    <w:p>
      <w:pPr>
        <w:pStyle w:val="Heading2"/>
      </w:pPr>
      <w:r>
        <w:t>cacio e pepe arancini</w:t>
      </w:r>
    </w:p>
    <w:p>
      <w:pPr>
        <w:pStyle w:val="ListBullet"/>
      </w:pPr>
      <w:r>
        <w:t>Fry arancini ☐</w:t>
      </w:r>
    </w:p>
    <w:p>
      <w:pPr>
        <w:pStyle w:val="ListBullet"/>
      </w:pPr>
      <w:r>
        <w:t>Make preserved lemon yogurt 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 ☐</w:t>
      </w:r>
    </w:p>
    <w:p>
      <w:pPr>
        <w:pStyle w:val="ListBullet"/>
      </w:pPr>
      <w:r>
        <w:t>Salt-cure ribeye steaks ☐</w:t>
      </w:r>
    </w:p>
    <w:p>
      <w:pPr>
        <w:pStyle w:val="ListBullet"/>
      </w:pPr>
      <w:r>
        <w:t>Cut yukon potato for "grandma's potato" approx. 1.5 in x 0.5 in ☐</w:t>
      </w:r>
    </w:p>
    <w:p>
      <w:pPr>
        <w:pStyle w:val="ListBullet"/>
      </w:pPr>
      <w:r>
        <w:t>Blanch "grandma's potato" in salted water till slightly tender ☐</w:t>
      </w:r>
    </w:p>
    <w:p>
      <w:pPr>
        <w:pStyle w:val="ListBullet"/>
      </w:pPr>
      <w:r>
        <w:t>Double fry "grandma's potato" at 300f  ☐</w:t>
      </w:r>
    </w:p>
    <w:p>
      <w:pPr>
        <w:pStyle w:val="ListBullet"/>
      </w:pPr>
      <w:r>
        <w:t>Double fry "grandma's potato" at 375f ☐</w:t>
      </w:r>
    </w:p>
    <w:p>
      <w:pPr>
        <w:pStyle w:val="ListBullet"/>
      </w:pPr>
      <w:r>
        <w:t>Make caramelized red onion chili crisp ☐</w:t>
      </w:r>
    </w:p>
    <w:p>
      <w:pPr>
        <w:pStyle w:val="Heading2"/>
      </w:pPr>
      <w:r>
        <w:t>royal trumpet mushroom</w:t>
      </w:r>
    </w:p>
    <w:p>
      <w:pPr>
        <w:pStyle w:val="ListBullet"/>
      </w:pPr>
      <w:r>
        <w:t>Cut trumpet mushroom rounds and score ☐</w:t>
      </w:r>
    </w:p>
    <w:p>
      <w:pPr>
        <w:pStyle w:val="ListBullet"/>
      </w:pPr>
      <w:r>
        <w:t>Assemble mushroom toast ☐</w:t>
      </w:r>
    </w:p>
    <w:p>
      <w:pPr>
        <w:pStyle w:val="ListBullet"/>
      </w:pPr>
      <w:r>
        <w:t>Bake mushroom toast day-of the event ☐</w:t>
      </w:r>
    </w:p>
    <w:p>
      <w:pPr>
        <w:pStyle w:val="ListBullet"/>
      </w:pPr>
      <w:r>
        <w:t>Make veloute ☐</w:t>
      </w:r>
    </w:p>
    <w:p>
      <w:pPr>
        <w:pStyle w:val="ListBullet"/>
      </w:pPr>
      <w:r>
        <w:t>Make persillade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