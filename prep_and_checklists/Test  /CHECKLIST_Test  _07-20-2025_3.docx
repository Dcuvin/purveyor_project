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Test   5:00 PM  </w:t>
      </w:r>
    </w:p>
    <w:p>
      <w:pPr>
        <w:pStyle w:val="Heading2"/>
      </w:pPr>
      <w:r>
        <w:t xml:space="preserve">Guests: 28  </w:t>
      </w:r>
    </w:p>
    <w:p>
      <w:pPr>
        <w:pStyle w:val="Heading2"/>
      </w:pPr>
      <w:r>
        <w:t xml:space="preserve">Start: 8:00 AM  </w:t>
      </w:r>
    </w:p>
    <w:p>
      <w:pPr>
        <w:pStyle w:val="Heading2"/>
      </w:pPr>
      <w:r>
        <w:t xml:space="preserve">Loction: lunch stations  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Tomato Salad</w:t>
      </w:r>
    </w:p>
    <w:p>
      <w:r>
        <w:t>☐ Picked basil</w:t>
      </w:r>
    </w:p>
    <w:p>
      <w:r>
        <w:t>☐ Heirloom tomatoes</w:t>
      </w:r>
    </w:p>
    <w:p>
      <w:r>
        <w:t>☐ Raspberry vinegar</w:t>
      </w:r>
    </w:p>
    <w:p>
      <w:pPr>
        <w:pStyle w:val="Heading2"/>
      </w:pPr>
      <w:r>
        <w:t>Grilled Asparagus</w:t>
      </w:r>
    </w:p>
    <w:p>
      <w:r>
        <w:t>☐ Asparagus</w:t>
      </w:r>
    </w:p>
    <w:p>
      <w:r>
        <w:t>☐ Marinated cherry tomatoes</w:t>
      </w:r>
    </w:p>
    <w:p>
      <w:r>
        <w:t>☐ Asparagus marinade</w:t>
      </w:r>
    </w:p>
    <w:p>
      <w:pPr>
        <w:pStyle w:val="Heading2"/>
      </w:pPr>
      <w:r>
        <w:t>Roasted Fingerling Potatoes</w:t>
      </w:r>
    </w:p>
    <w:p>
      <w:r>
        <w:t>☐ Fingerling potatoes</w:t>
      </w:r>
    </w:p>
    <w:p>
      <w:r>
        <w:t>☐ Confit shallots</w:t>
      </w:r>
    </w:p>
    <w:p>
      <w:r>
        <w:t>☐ Pickeld mustard seeds</w:t>
      </w:r>
    </w:p>
    <w:p>
      <w:r>
        <w:t>☐ Smoked paprika vinaigrette</w:t>
      </w:r>
    </w:p>
    <w:p>
      <w:r>
        <w:t>☐ Chopped parsley</w:t>
      </w:r>
    </w:p>
    <w:p>
      <w:pPr>
        <w:pStyle w:val="Heading2"/>
      </w:pPr>
      <w:r>
        <w:t>Grilled Chicken</w:t>
      </w:r>
    </w:p>
    <w:p>
      <w:r>
        <w:t>☐ Grilled sasso chicken</w:t>
      </w:r>
    </w:p>
    <w:p>
      <w:r>
        <w:t>☐ Ginger scallion relish</w:t>
      </w:r>
    </w:p>
    <w:p>
      <w:pPr>
        <w:pStyle w:val="Heading2"/>
      </w:pPr>
      <w:r>
        <w:t xml:space="preserve">Grilled Chicken </w:t>
      </w:r>
    </w:p>
    <w:p>
      <w:r>
        <w:t>☐ Swiss chard</w:t>
      </w:r>
    </w:p>
    <w:p>
      <w:pPr>
        <w:pStyle w:val="Heading2"/>
      </w:pPr>
      <w:r>
        <w:t>Roasted Chicken</w:t>
      </w:r>
    </w:p>
    <w:p>
      <w:r>
        <w:t>☐ Roasted chicken</w:t>
      </w:r>
    </w:p>
    <w:p>
      <w:pPr>
        <w:pStyle w:val="Heading2"/>
      </w:pPr>
      <w:r>
        <w:t>Chips &amp; Dip</w:t>
      </w:r>
    </w:p>
    <w:p>
      <w:r>
        <w:t>☐ Cucumber batons</w:t>
      </w:r>
    </w:p>
    <w:p>
      <w:r>
        <w:t>☐ Celery batons</w:t>
      </w:r>
    </w:p>
    <w:p>
      <w:r>
        <w:t>☐ Breakfast radish quarters</w:t>
      </w:r>
    </w:p>
    <w:p>
      <w:r>
        <w:t>☐ Watermelon radish moons</w:t>
      </w:r>
    </w:p>
    <w:p>
      <w:r>
        <w:t>☐  endive / trevisano spears</w:t>
      </w:r>
    </w:p>
    <w:p>
      <w:r>
        <w:t>☐ Fava bean hummus</w:t>
      </w:r>
    </w:p>
    <w:p>
      <w:r>
        <w:t>☐ Fire roasted eggplant</w:t>
      </w:r>
    </w:p>
    <w:p>
      <w:r>
        <w:t>☐ Carrot miso</w:t>
      </w:r>
    </w:p>
    <w:p>
      <w:r>
        <w:t>☐ Whipped chive creme fraiche</w:t>
      </w:r>
    </w:p>
    <w:p>
      <w:r>
        <w:t>☐ Cucumber-mint yogurt</w:t>
      </w:r>
    </w:p>
    <w:p>
      <w:r>
        <w:t>☐ Lavash chips</w:t>
      </w:r>
    </w:p>
    <w:p>
      <w:r>
        <w:t>☐ Corn tortilla chips</w:t>
      </w:r>
    </w:p>
    <w:p>
      <w:r>
        <w:t>☐ Potato chips</w:t>
      </w:r>
    </w:p>
    <w:p>
      <w:r>
        <w:t>☐ Grilled pita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