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 xml:space="preserve">Test   Wednesday, July 9, 2025  </w:t>
      </w:r>
    </w:p>
    <w:p>
      <w:pPr>
        <w:pStyle w:val="Heading2"/>
      </w:pPr>
      <w:r>
        <w:t xml:space="preserve">Guests: 40  </w:t>
      </w:r>
    </w:p>
    <w:p>
      <w:pPr>
        <w:pStyle w:val="Heading2"/>
      </w:pPr>
      <w:r>
        <w:t xml:space="preserve">Start: 5:30 PM - 7:30 PM  </w:t>
      </w:r>
    </w:p>
    <w:p>
      <w:pPr>
        <w:pStyle w:val="Heading2"/>
      </w:pPr>
      <w:r>
        <w:t xml:space="preserve">Loction: Greenhouse  </w:t>
      </w:r>
    </w:p>
    <w:p>
      <w:pPr>
        <w:pStyle w:val="Heading2"/>
      </w:pPr>
      <w:r>
        <w:t>Corner Bar Burger Sliders</w:t>
      </w:r>
    </w:p>
    <w:p>
      <w:r>
        <w:t>☐ Mini brioche buns</w:t>
      </w:r>
    </w:p>
    <w:p>
      <w:r>
        <w:t>☐ Beef patties</w:t>
      </w:r>
    </w:p>
    <w:p>
      <w:r>
        <w:t>☐ Sliced cheddar</w:t>
      </w:r>
    </w:p>
    <w:p>
      <w:r>
        <w:t>☐ Bread &amp; butter pickles</w:t>
      </w:r>
    </w:p>
    <w:p>
      <w:r>
        <w:t>☐ Smoked onion aioli</w:t>
      </w:r>
    </w:p>
    <w:p>
      <w:r>
        <w:t>☐ Skewers for sliders</w:t>
      </w:r>
    </w:p>
    <w:p>
      <w:pPr>
        <w:pStyle w:val="Heading2"/>
      </w:pPr>
      <w:r>
        <w:t>Fried Chicken Slider</w:t>
      </w:r>
    </w:p>
    <w:p>
      <w:r>
        <w:t>☐ Fried chicken for sliders</w:t>
      </w:r>
    </w:p>
    <w:p>
      <w:r>
        <w:t>☐ Lime yogurt</w:t>
      </w:r>
    </w:p>
    <w:p>
      <w:r>
        <w:t>☐ Chive biscuits</w:t>
      </w:r>
    </w:p>
    <w:p>
      <w:r>
        <w:t>☐ Skewers for sliders</w:t>
      </w:r>
    </w:p>
    <w:p>
      <w:pPr>
        <w:pStyle w:val="Heading2"/>
      </w:pPr>
      <w:r>
        <w:t>Lamb Chop</w:t>
      </w:r>
    </w:p>
    <w:p>
      <w:r>
        <w:t>☐ Lamb racks</w:t>
      </w:r>
    </w:p>
    <w:p>
      <w:r>
        <w:t>☐ Whipped labneh</w:t>
      </w:r>
    </w:p>
    <w:p>
      <w:pPr>
        <w:pStyle w:val="Heading2"/>
      </w:pPr>
      <w:r>
        <w:t>Flatbread</w:t>
      </w:r>
    </w:p>
    <w:p>
      <w:r>
        <w:t>☐ Picked mint</w:t>
      </w:r>
    </w:p>
    <w:p>
      <w:r>
        <w:t>☐ Flatbread</w:t>
      </w:r>
    </w:p>
    <w:p>
      <w:r>
        <w:t>☐ Green garlic pesto</w:t>
      </w:r>
    </w:p>
    <w:p>
      <w:r>
        <w:t>☐ Crumbled chevre</w:t>
      </w:r>
    </w:p>
    <w:p>
      <w:r>
        <w:t>☐ English pea cream</w:t>
      </w:r>
    </w:p>
    <w:p>
      <w:r>
        <w:t>☐ Picked mixed herbs</w:t>
      </w:r>
    </w:p>
    <w:p>
      <w:pPr>
        <w:pStyle w:val="Heading2"/>
      </w:pPr>
      <w:r>
        <w:t>Hamachi Crudo</w:t>
      </w:r>
    </w:p>
    <w:p>
      <w:r>
        <w:t>☐ Sliced hamachi</w:t>
      </w:r>
    </w:p>
    <w:p>
      <w:r>
        <w:t>☐ Yuzu-mandarin vinaigrette</w:t>
      </w:r>
    </w:p>
    <w:p>
      <w:r>
        <w:t>☐ Crispy black amaranth</w:t>
      </w:r>
    </w:p>
    <w:p>
      <w:r>
        <w:t>☐ Sliced shallot rings</w:t>
      </w:r>
    </w:p>
    <w:p>
      <w:r>
        <w:t>☐ Mandarin agrumato oil</w:t>
      </w:r>
    </w:p>
    <w:p>
      <w:pPr>
        <w:pStyle w:val="Heading2"/>
      </w:pPr>
      <w:r>
        <w:t>Tuna Tartare</w:t>
      </w:r>
    </w:p>
    <w:p>
      <w:r>
        <w:t>☐ Tuna loin dice</w:t>
      </w:r>
    </w:p>
    <w:p>
      <w:r>
        <w:t>☐ Whipped labneh</w:t>
      </w:r>
    </w:p>
    <w:p>
      <w:r>
        <w:t>☐ Pea ecrasse</w:t>
      </w:r>
    </w:p>
    <w:p>
      <w:r>
        <w:t>☐ Lemon agrumato oil</w:t>
      </w:r>
    </w:p>
    <w:p>
      <w:pPr>
        <w:pStyle w:val="Heading2"/>
      </w:pPr>
      <w:r>
        <w:t>Golden Beets</w:t>
      </w:r>
    </w:p>
    <w:p>
      <w:r>
        <w:t>☐ Whipped sheeps milk feta</w:t>
      </w:r>
    </w:p>
    <w:p>
      <w:r>
        <w:t>☐ Golden beets</w:t>
      </w:r>
    </w:p>
    <w:p>
      <w:r>
        <w:t>☐ Strawberries</w:t>
      </w:r>
    </w:p>
    <w:p>
      <w:r>
        <w:t>☐ Mizuna</w:t>
      </w:r>
    </w:p>
    <w:p>
      <w:r>
        <w:t>☐ Beet vinaigrette</w:t>
      </w:r>
    </w:p>
    <w:p>
      <w:r>
        <w:t>☐ Redwine vinaigrette</w:t>
      </w:r>
    </w:p>
    <w:p>
      <w:pPr>
        <w:pStyle w:val="Heading2"/>
      </w:pPr>
      <w:r>
        <w:t>Beef Tenderloin Canape</w:t>
      </w:r>
    </w:p>
    <w:p>
      <w:r>
        <w:t>☐ Rectangle brioche toast</w:t>
      </w:r>
    </w:p>
    <w:p>
      <w:r>
        <w:t>☐ Seared strip loin steaks</w:t>
      </w:r>
    </w:p>
    <w:p>
      <w:r>
        <w:t>☐ Horseradish cream</w:t>
      </w:r>
    </w:p>
    <w:p>
      <w:r>
        <w:t>☐ Red onion chili-crisp</w:t>
      </w:r>
    </w:p>
    <w:p>
      <w:pPr>
        <w:pStyle w:val="Heading2"/>
      </w:pPr>
      <w:r>
        <w:t>Halibut</w:t>
      </w:r>
    </w:p>
    <w:p>
      <w:r>
        <w:t>☐ Halibut</w:t>
      </w:r>
    </w:p>
    <w:p>
      <w:r>
        <w:t>☐ Shrimp</w:t>
      </w:r>
    </w:p>
    <w:p>
      <w:r>
        <w:t>☐ Baby zuchinni</w:t>
      </w:r>
    </w:p>
    <w:p>
      <w:r>
        <w:t>☐ Saffron fingerling potatoes</w:t>
      </w:r>
    </w:p>
    <w:p>
      <w:r>
        <w:t>☐ Bouillabaisse sauce</w:t>
      </w:r>
    </w:p>
    <w:p>
      <w:r>
        <w:t>☐ Fennel fronds</w:t>
      </w:r>
    </w:p>
    <w:p>
      <w:r>
        <w:t>☐ Fennel pollen</w:t>
      </w:r>
    </w:p>
    <w:p>
      <w:r>
        <w:t xml:space="preserve">☐ Pot for bouillabaisse </w:t>
      </w:r>
    </w:p>
    <w:p>
      <w:r>
        <w:t>☐ Pot for shrimp</w:t>
      </w:r>
    </w:p>
    <w:p>
      <w:r>
        <w:t xml:space="preserve">☐ Half hotel pan </w:t>
      </w:r>
    </w:p>
    <w:p>
      <w:r>
        <w:t>☐ Perforated half hotel pan</w:t>
      </w:r>
    </w:p>
    <w:p>
      <w:pPr>
        <w:pStyle w:val="Heading2"/>
      </w:pPr>
      <w:r>
        <w:t>Lasagna</w:t>
      </w:r>
    </w:p>
    <w:p>
      <w:r>
        <w:t>☐ Lasagna portions</w:t>
      </w:r>
    </w:p>
    <w:p>
      <w:r>
        <w:t>☐ Broccolini</w:t>
      </w:r>
    </w:p>
    <w:p>
      <w:r>
        <w:t>☐ Chimishurri / salsa verde</w:t>
      </w:r>
    </w:p>
    <w:p>
      <w:r>
        <w:t>☐ Torch</w:t>
      </w:r>
    </w:p>
    <w:p>
      <w:r>
        <w:t>☐ Silpat</w:t>
      </w:r>
    </w:p>
    <w:p>
      <w:pPr>
        <w:pStyle w:val="Heading2"/>
      </w:pPr>
      <w:r>
        <w:t>Ocean Trout Carpaccio</w:t>
      </w:r>
    </w:p>
    <w:p>
      <w:r>
        <w:t>☐ Ocean trout carpaccio sheets</w:t>
      </w:r>
    </w:p>
    <w:p>
      <w:r>
        <w:t>☐ Minced shallots</w:t>
      </w:r>
    </w:p>
    <w:p>
      <w:r>
        <w:t>☐ Mince capers</w:t>
      </w:r>
    </w:p>
    <w:p>
      <w:r>
        <w:t>☐ Lemon agrumato oil</w:t>
      </w:r>
    </w:p>
    <w:p>
      <w:r>
        <w:t>☐ Meyer lemons for zest</w:t>
      </w:r>
    </w:p>
    <w:p>
      <w:r>
        <w:t>☐ Microplane</w:t>
      </w:r>
    </w:p>
    <w:p>
      <w:pPr>
        <w:pStyle w:val="Heading2"/>
      </w:pPr>
      <w:r>
        <w:t>Cauliflower Steak</w:t>
      </w:r>
    </w:p>
    <w:p>
      <w:r>
        <w:t>☐ Cauliflower steaks</w:t>
      </w:r>
    </w:p>
    <w:p>
      <w:r>
        <w:t>☐ Cauliflower-tahini puree</w:t>
      </w:r>
    </w:p>
    <w:p>
      <w:r>
        <w:t>☐ Cauliflower cous-cous</w:t>
      </w:r>
    </w:p>
    <w:p>
      <w:pPr>
        <w:pStyle w:val="Heading2"/>
      </w:pPr>
      <w:r>
        <w:t>Roast Chicken</w:t>
      </w:r>
    </w:p>
    <w:p>
      <w:r>
        <w:t>☐ Airliner chickens</w:t>
      </w:r>
    </w:p>
    <w:p>
      <w:r>
        <w:t>☐ Chicken fricasse</w:t>
      </w:r>
    </w:p>
    <w:p>
      <w:r>
        <w:t>☐ Farro</w:t>
      </w:r>
    </w:p>
    <w:p>
      <w:r>
        <w:t>☐ Corn pudding</w:t>
      </w:r>
    </w:p>
    <w:p>
      <w:r>
        <w:t>☐ Sauteed corn</w:t>
      </w:r>
    </w:p>
    <w:p>
      <w:r>
        <w:t>☐ Marinated peppers</w:t>
      </w:r>
    </w:p>
    <w:p>
      <w:r>
        <w:t>☐ Sherry sabayon</w:t>
      </w:r>
    </w:p>
    <w:p>
      <w:r>
        <w:t>☐ Pea tendrils</w:t>
      </w:r>
    </w:p>
    <w:p>
      <w:r>
        <w:t>☐ Finely cut chives</w:t>
      </w:r>
    </w:p>
    <w:p>
      <w:r>
        <w:t>☐ Isi canister</w:t>
      </w:r>
    </w:p>
    <w:p>
      <w:r>
        <w:t>☐ Pot / rondeau for farro</w:t>
      </w:r>
    </w:p>
    <w:p>
      <w:r>
        <w:t>☐ Immersion circulator</w:t>
      </w:r>
    </w:p>
    <w:p>
      <w:r>
        <w:t>☐ Induction burner</w:t>
      </w:r>
    </w:p>
    <w:p>
      <w:pPr>
        <w:pStyle w:val="Heading2"/>
      </w:pPr>
      <w:r>
        <w:t>Ribeye Loin</w:t>
      </w:r>
    </w:p>
    <w:p>
      <w:r>
        <w:t>☐ Ribeye loin</w:t>
      </w:r>
    </w:p>
    <w:p>
      <w:r>
        <w:t>☐ Treviso chimichurri</w:t>
      </w:r>
    </w:p>
    <w:p>
      <w:r>
        <w:t>☐ Grilled lemon halves</w:t>
      </w:r>
    </w:p>
    <w:p>
      <w:r>
        <w:t>☐ Confit shallots</w:t>
      </w:r>
    </w:p>
    <w:p>
      <w:r>
        <w:t>☐ Chicken jus</w:t>
      </w:r>
    </w:p>
    <w:p>
      <w:pPr>
        <w:pStyle w:val="Heading2"/>
      </w:pPr>
      <w:r>
        <w:t>Green Salad</w:t>
      </w:r>
    </w:p>
    <w:p>
      <w:r>
        <w:t>☐ Mixed greens</w:t>
      </w:r>
    </w:p>
    <w:p>
      <w:r>
        <w:t>☐ Citrus-tahini vinaigrette</w:t>
      </w:r>
    </w:p>
    <w:p>
      <w:r>
        <w:t>☐ Sliced cucumbers</w:t>
      </w:r>
    </w:p>
    <w:p>
      <w:r>
        <w:t>☐ Crispy quinoa za'atar</w:t>
      </w:r>
    </w:p>
    <w:p>
      <w:pPr>
        <w:pStyle w:val="Heading2"/>
      </w:pPr>
      <w:r>
        <w:t>Vegetable Aguachile</w:t>
      </w:r>
    </w:p>
    <w:p>
      <w:r>
        <w:t>☐ Tortilla chips</w:t>
      </w:r>
    </w:p>
    <w:p>
      <w:r>
        <w:t>☐ Picked delfino cilantro</w:t>
      </w:r>
    </w:p>
    <w:p>
      <w:r>
        <w:t>☐ Aguachile sauce</w:t>
      </w:r>
    </w:p>
    <w:p>
      <w:r>
        <w:t>☐ Brunoise mexican pickle salad</w:t>
      </w:r>
    </w:p>
    <w:p>
      <w:r>
        <w:t>☐ Avocado mousse</w:t>
      </w:r>
    </w:p>
    <w:p>
      <w:pPr>
        <w:pStyle w:val="Heading2"/>
      </w:pPr>
      <w:r>
        <w:t>Broccolini</w:t>
      </w:r>
    </w:p>
    <w:p>
      <w:r>
        <w:t>☐ Broccolini</w:t>
      </w:r>
    </w:p>
    <w:p>
      <w:r>
        <w:t>☐ Crispy garlic chili oil</w:t>
      </w:r>
    </w:p>
    <w:p>
      <w:r>
        <w:t>☐ Lemon vin</w:t>
      </w:r>
    </w:p>
    <w:p>
      <w:pPr>
        <w:pStyle w:val="Heading2"/>
      </w:pPr>
      <w:r>
        <w:t>Dry-Aged Ribeye</w:t>
      </w:r>
    </w:p>
    <w:p>
      <w:r>
        <w:t>☐ 28-day dry aged ribeye steaks</w:t>
      </w:r>
    </w:p>
    <w:p>
      <w:r>
        <w:t>☐ Garlic miso rub</w:t>
      </w:r>
    </w:p>
    <w:p>
      <w:r>
        <w:t>☐ Treviso chimichurri</w:t>
      </w:r>
    </w:p>
    <w:p>
      <w:pPr>
        <w:pStyle w:val="Heading2"/>
      </w:pPr>
      <w:r>
        <w:t>Seasonal Fruit Salad</w:t>
      </w:r>
    </w:p>
    <w:p>
      <w:r>
        <w:t>☐ Seasonal fruit salad</w:t>
      </w:r>
    </w:p>
    <w:p>
      <w:pPr>
        <w:pStyle w:val="Heading2"/>
      </w:pPr>
      <w:r>
        <w:t>Granola</w:t>
      </w:r>
    </w:p>
    <w:p>
      <w:r>
        <w:t>☐ Granola</w:t>
      </w:r>
    </w:p>
    <w:p>
      <w:r>
        <w:t>☐ Blueberries</w:t>
      </w:r>
    </w:p>
    <w:p>
      <w:r>
        <w:t>☐ Raspberries</w:t>
      </w:r>
    </w:p>
    <w:p>
      <w:r>
        <w:t>☐ Blackberries</w:t>
      </w:r>
    </w:p>
    <w:p>
      <w:r>
        <w:t>☐ Honey</w:t>
      </w:r>
    </w:p>
    <w:p>
      <w:r>
        <w:t>☐ Individual rocks glass</w:t>
      </w:r>
    </w:p>
    <w:p>
      <w:pPr>
        <w:pStyle w:val="Heading2"/>
      </w:pPr>
      <w:r>
        <w:t>Dry Goods/Tools</w:t>
      </w:r>
    </w:p>
    <w:p>
      <w:r>
        <w:t>☐ Maldon</w:t>
      </w:r>
    </w:p>
    <w:p>
      <w:r>
        <w:t>☐ Evoo</w:t>
      </w:r>
    </w:p>
    <w:p>
      <w:r>
        <w:t>☐ C-folds</w:t>
      </w:r>
    </w:p>
    <w:p>
      <w:r>
        <w:t>☐ Vodka spray</w:t>
      </w:r>
    </w:p>
    <w:p>
      <w:r>
        <w:t>☐ Quarter sheet trays</w:t>
      </w:r>
    </w:p>
    <w:p>
      <w:r>
        <w:t>☐ Half sheet trays</w:t>
      </w:r>
    </w:p>
    <w:p>
      <w:r>
        <w:t>☐ Catering trays</w:t>
      </w:r>
    </w:p>
    <w:p>
      <w:r>
        <w:t>☐ Cutting boards</w:t>
      </w:r>
    </w:p>
    <w:p>
      <w:r>
        <w:t>☐ Mixing bowls</w:t>
      </w:r>
    </w:p>
    <w:p>
      <w:r>
        <w:t>☐ Sani-wipes</w:t>
      </w:r>
    </w:p>
    <w:p>
      <w:r>
        <w:t>☐ Gloves</w:t>
      </w:r>
    </w:p>
    <w:p>
      <w:r>
        <w:t>☐ Tasting spoons</w:t>
      </w:r>
    </w:p>
    <w:p>
      <w:r>
        <w:t>☐ Piping bags</w:t>
      </w:r>
    </w:p>
    <w:p>
      <w:r>
        <w:t>☐ Quarts</w:t>
      </w:r>
    </w:p>
    <w:p>
      <w:r>
        <w:t>☐ Pints</w:t>
      </w:r>
    </w:p>
    <w:p>
      <w:r>
        <w:t>☐ Lids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