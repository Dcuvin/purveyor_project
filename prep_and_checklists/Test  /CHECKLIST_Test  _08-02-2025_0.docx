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Test   Saturday, August 9, 2025  </w:t>
      </w:r>
    </w:p>
    <w:p>
      <w:pPr>
        <w:pStyle w:val="Heading2"/>
      </w:pPr>
      <w:r>
        <w:t xml:space="preserve">Guests: 27  </w:t>
      </w:r>
    </w:p>
    <w:p>
      <w:pPr>
        <w:pStyle w:val="Heading2"/>
      </w:pPr>
      <w:r>
        <w:t xml:space="preserve">Start: 6:00 PM - 10:00 PM  </w:t>
      </w:r>
    </w:p>
    <w:p>
      <w:pPr>
        <w:pStyle w:val="Heading2"/>
      </w:pPr>
      <w:r>
        <w:t xml:space="preserve">Loction: Greenhouse  </w:t>
      </w:r>
    </w:p>
    <w:p>
      <w:pPr>
        <w:pStyle w:val="Heading2"/>
      </w:pPr>
      <w:r>
        <w:t xml:space="preserve">Beef Tartare </w:t>
      </w:r>
    </w:p>
    <w:p>
      <w:r>
        <w:t>☐ Diced beef</w:t>
      </w:r>
    </w:p>
    <w:p>
      <w:r>
        <w:t>☐ Diced daikon</w:t>
      </w:r>
    </w:p>
    <w:p>
      <w:r>
        <w:t>☐ Yuzu ponzu mayo</w:t>
      </w:r>
    </w:p>
    <w:p>
      <w:r>
        <w:t>☐ Mignonette base</w:t>
      </w:r>
    </w:p>
    <w:p>
      <w:r>
        <w:t>☐ Finely cut chives</w:t>
      </w:r>
    </w:p>
    <w:p>
      <w:r>
        <w:t>☐ Yuzu ponzu mayo</w:t>
      </w:r>
    </w:p>
    <w:p>
      <w:pPr>
        <w:pStyle w:val="Heading2"/>
      </w:pPr>
      <w:r>
        <w:t>Crispy Buratta</w:t>
      </w:r>
    </w:p>
    <w:p>
      <w:r>
        <w:t>☐ Puri shells</w:t>
      </w:r>
    </w:p>
    <w:p>
      <w:r>
        <w:t>☐ Butternut squash mix</w:t>
      </w:r>
    </w:p>
    <w:p>
      <w:r>
        <w:t>☐ Whipped burrata</w:t>
      </w:r>
    </w:p>
    <w:p>
      <w:r>
        <w:t>☐ Olive oil jam</w:t>
      </w:r>
    </w:p>
    <w:p>
      <w:r>
        <w:t>☐ Toasted pepitas</w:t>
      </w:r>
    </w:p>
    <w:p>
      <w:r>
        <w:t>☐ Dried black beans</w:t>
      </w:r>
    </w:p>
    <w:p>
      <w:r>
        <w:t>☐ Lemon vin</w:t>
      </w:r>
    </w:p>
    <w:p>
      <w:pPr>
        <w:pStyle w:val="Heading2"/>
      </w:pPr>
      <w:r>
        <w:t>Everything Gougeres</w:t>
      </w:r>
    </w:p>
    <w:p>
      <w:r>
        <w:t>☐ Gougeres</w:t>
      </w:r>
    </w:p>
    <w:p>
      <w:r>
        <w:t>☐ Salmon-chive cream cheese mousse</w:t>
      </w:r>
    </w:p>
    <w:p>
      <w:pPr>
        <w:pStyle w:val="Heading2"/>
      </w:pPr>
      <w:r>
        <w:t>Potato Gnocchi</w:t>
      </w:r>
    </w:p>
    <w:p>
      <w:r>
        <w:t>☐ Fingerling potatoes</w:t>
      </w:r>
    </w:p>
    <w:p>
      <w:r>
        <w:t>☐ Roasted mixed mushrooms</w:t>
      </w:r>
    </w:p>
    <w:p>
      <w:r>
        <w:t>☐ Vin jaune sauce / sherry sabayon</w:t>
      </w:r>
    </w:p>
    <w:p>
      <w:r>
        <w:t>☐ Lemons for zest</w:t>
      </w:r>
    </w:p>
    <w:p>
      <w:r>
        <w:t>☐ Chopped parsley</w:t>
      </w:r>
    </w:p>
    <w:p>
      <w:r>
        <w:t>☐ Microplane</w:t>
      </w:r>
    </w:p>
    <w:p>
      <w:r>
        <w:t xml:space="preserve">☐ Pot / rondeau for pasta </w:t>
      </w:r>
    </w:p>
    <w:p>
      <w:pPr>
        <w:pStyle w:val="Heading2"/>
      </w:pPr>
      <w:r>
        <w:t>Tomato Salad</w:t>
      </w:r>
    </w:p>
    <w:p>
      <w:r>
        <w:t>☐ Picked basil</w:t>
      </w:r>
    </w:p>
    <w:p>
      <w:r>
        <w:t>☐ Heirloom tomatoes</w:t>
      </w:r>
    </w:p>
    <w:p>
      <w:r>
        <w:t>☐ Raspberry vinegar</w:t>
      </w:r>
    </w:p>
    <w:p>
      <w:pPr>
        <w:pStyle w:val="Heading2"/>
      </w:pPr>
      <w:r>
        <w:t>Charred Broccoli Salad</w:t>
      </w:r>
    </w:p>
    <w:p>
      <w:r>
        <w:t>☐ Roasted broccoli</w:t>
      </w:r>
    </w:p>
    <w:p>
      <w:r>
        <w:t>☐ Cheddar pieces</w:t>
      </w:r>
    </w:p>
    <w:p>
      <w:r>
        <w:t>☐ Sliced grapes</w:t>
      </w:r>
    </w:p>
    <w:p>
      <w:r>
        <w:t>☐ Toasted almonds</w:t>
      </w:r>
    </w:p>
    <w:p>
      <w:r>
        <w:t>☐ Pickled red onions</w:t>
      </w:r>
    </w:p>
    <w:p>
      <w:r>
        <w:t>☐ Buttermilk vinaigrette</w:t>
      </w:r>
    </w:p>
    <w:p>
      <w:pPr>
        <w:pStyle w:val="Heading2"/>
      </w:pPr>
      <w:r>
        <w:t>Flatbread</w:t>
      </w:r>
    </w:p>
    <w:p>
      <w:r>
        <w:t>☐ Toasted pepitas</w:t>
      </w:r>
    </w:p>
    <w:p>
      <w:r>
        <w:t>☐ Butternut squash mix</w:t>
      </w:r>
    </w:p>
    <w:p>
      <w:r>
        <w:t>☐ Smoked mozarella</w:t>
      </w:r>
    </w:p>
    <w:p>
      <w:r>
        <w:t>☐ Sliced red onion</w:t>
      </w:r>
    </w:p>
    <w:p>
      <w:r>
        <w:t>☐ Sage</w:t>
      </w:r>
    </w:p>
    <w:p>
      <w:r>
        <w:t>☐ Flatbread</w:t>
      </w:r>
    </w:p>
    <w:p>
      <w:pPr>
        <w:pStyle w:val="Heading2"/>
      </w:pPr>
      <w:r>
        <w:t>Grilled Mushrooms</w:t>
      </w:r>
    </w:p>
    <w:p>
      <w:r>
        <w:t>☐  mixed mushrooms</w:t>
      </w:r>
    </w:p>
    <w:p>
      <w:r>
        <w:t>☐ Sherry vinaigrette / sherry sabayon</w:t>
      </w:r>
    </w:p>
    <w:p>
      <w:pPr>
        <w:pStyle w:val="Heading2"/>
      </w:pPr>
      <w:r>
        <w:t>Roast Chicken</w:t>
      </w:r>
    </w:p>
    <w:p>
      <w:r>
        <w:t>☐ Airliner chickens</w:t>
      </w:r>
    </w:p>
    <w:p>
      <w:r>
        <w:t>☐ Chicken fricasse</w:t>
      </w:r>
    </w:p>
    <w:p>
      <w:r>
        <w:t>☐ Farro</w:t>
      </w:r>
    </w:p>
    <w:p>
      <w:r>
        <w:t>☐ Corn pudding</w:t>
      </w:r>
    </w:p>
    <w:p>
      <w:r>
        <w:t>☐ Sauteed corn</w:t>
      </w:r>
    </w:p>
    <w:p>
      <w:r>
        <w:t>☐ Marinated peppers</w:t>
      </w:r>
    </w:p>
    <w:p>
      <w:r>
        <w:t>☐ Sherry sabayon</w:t>
      </w:r>
    </w:p>
    <w:p>
      <w:r>
        <w:t>☐ Pea tendrils</w:t>
      </w:r>
    </w:p>
    <w:p>
      <w:r>
        <w:t>☐ Finely cut chives</w:t>
      </w:r>
    </w:p>
    <w:p>
      <w:r>
        <w:t>☐ Isi canister</w:t>
      </w:r>
    </w:p>
    <w:p>
      <w:r>
        <w:t>☐ Pot / rondeau for farro</w:t>
      </w:r>
    </w:p>
    <w:p>
      <w:r>
        <w:t>☐ Immersion circulator</w:t>
      </w:r>
    </w:p>
    <w:p>
      <w:r>
        <w:t>☐ Induction burner</w:t>
      </w:r>
    </w:p>
    <w:p>
      <w:pPr>
        <w:pStyle w:val="Heading2"/>
      </w:pPr>
      <w:r>
        <w:t>Ribeye Loin</w:t>
      </w:r>
    </w:p>
    <w:p>
      <w:r>
        <w:t>☐ Ribeye loin</w:t>
      </w:r>
    </w:p>
    <w:p>
      <w:r>
        <w:t>☐ Treviso chimichurri</w:t>
      </w:r>
    </w:p>
    <w:p>
      <w:r>
        <w:t>☐ Grilled lemon halves</w:t>
      </w:r>
    </w:p>
    <w:p>
      <w:r>
        <w:t>☐ Confit shallots</w:t>
      </w:r>
    </w:p>
    <w:p>
      <w:r>
        <w:t>☐ Chicken jus</w:t>
      </w:r>
    </w:p>
    <w:p>
      <w:pPr>
        <w:pStyle w:val="Heading2"/>
      </w:pPr>
      <w:r>
        <w:t>Steelhead Salmon</w:t>
      </w:r>
    </w:p>
    <w:p>
      <w:r>
        <w:t>☐ Asparagus</w:t>
      </w:r>
    </w:p>
    <w:p>
      <w:r>
        <w:t>☐ Chickpeas</w:t>
      </w:r>
    </w:p>
    <w:p>
      <w:r>
        <w:t>☐ Butterbeans</w:t>
      </w:r>
    </w:p>
    <w:p>
      <w:r>
        <w:t>☐ Steelhead trout portions</w:t>
      </w:r>
    </w:p>
    <w:p>
      <w:r>
        <w:t>☐ Butterbeans</w:t>
      </w:r>
    </w:p>
    <w:p>
      <w:r>
        <w:t>☐ Spring onion broth</w:t>
      </w:r>
    </w:p>
    <w:p>
      <w:r>
        <w:t>☐ Allium coins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