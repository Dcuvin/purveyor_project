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Test   Wednesday, July 9,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5:30 PM - 7:30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Fried Chicken Slider</w:t>
      </w:r>
    </w:p>
    <w:p>
      <w:r>
        <w:t>☐ Fried chicken for sliders</w:t>
      </w:r>
    </w:p>
    <w:p>
      <w:r>
        <w:t>☐ Lime yogurt</w:t>
      </w:r>
    </w:p>
    <w:p>
      <w:r>
        <w:t>☐ Chive biscuits</w:t>
      </w:r>
    </w:p>
    <w:p>
      <w:r>
        <w:t>☐ Skewers for sliders</w:t>
      </w:r>
    </w:p>
    <w:p>
      <w:pPr>
        <w:pStyle w:val="Heading2"/>
      </w:pPr>
      <w:r>
        <w:t>Lamb Chop</w:t>
      </w:r>
    </w:p>
    <w:p>
      <w:r>
        <w:t>☐ Lamb racks</w:t>
      </w:r>
    </w:p>
    <w:p>
      <w:r>
        <w:t>☐ Whipped labneh</w:t>
      </w:r>
    </w:p>
    <w:p>
      <w:pPr>
        <w:pStyle w:val="Heading2"/>
      </w:pPr>
      <w:r>
        <w:t>Flatbread</w:t>
      </w:r>
    </w:p>
    <w:p>
      <w:r>
        <w:t>☐ Picked mint</w:t>
      </w:r>
    </w:p>
    <w:p>
      <w:r>
        <w:t>☐ Flatbread</w:t>
      </w:r>
    </w:p>
    <w:p>
      <w:r>
        <w:t>☐ Green garlic pesto</w:t>
      </w:r>
    </w:p>
    <w:p>
      <w:r>
        <w:t>☐ Crumbled chevre</w:t>
      </w:r>
    </w:p>
    <w:p>
      <w:r>
        <w:t>☐ English pea cream</w:t>
      </w:r>
    </w:p>
    <w:p>
      <w:r>
        <w:t>☐ Picked mixed herbs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Mizuna</w:t>
      </w:r>
    </w:p>
    <w:p>
      <w:r>
        <w:t>☐ Beet vinaigrette</w:t>
      </w:r>
    </w:p>
    <w:p>
      <w:r>
        <w:t>☐ Redwine vinaigrette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Lasagna</w:t>
      </w:r>
    </w:p>
    <w:p>
      <w:r>
        <w:t>☐ Lasagna portions</w:t>
      </w:r>
    </w:p>
    <w:p>
      <w:r>
        <w:t>☐ Broccolini</w:t>
      </w:r>
    </w:p>
    <w:p>
      <w:r>
        <w:t>☐ Chimishurri / salsa verde</w:t>
      </w:r>
    </w:p>
    <w:p>
      <w:r>
        <w:t>☐ Torch</w:t>
      </w:r>
    </w:p>
    <w:p>
      <w:r>
        <w:t>☐ Silpat</w:t>
      </w:r>
    </w:p>
    <w:p>
      <w:pPr>
        <w:pStyle w:val="Heading2"/>
      </w:pPr>
      <w:r>
        <w:t>Ocean Trout Carpaccio</w:t>
      </w:r>
    </w:p>
    <w:p>
      <w:r>
        <w:t>☐ Ocean trout carpaccio sheets</w:t>
      </w:r>
    </w:p>
    <w:p>
      <w:r>
        <w:t>☐ Minced shallots</w:t>
      </w:r>
    </w:p>
    <w:p>
      <w:r>
        <w:t>☐ Mince capers</w:t>
      </w:r>
    </w:p>
    <w:p>
      <w:r>
        <w:t>☐ Lemon agrumato oil</w:t>
      </w:r>
    </w:p>
    <w:p>
      <w:r>
        <w:t>☐ Meyer lemons for zest</w:t>
      </w:r>
    </w:p>
    <w:p>
      <w:r>
        <w:t>☐ Microplane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Induction burner</w:t>
      </w:r>
    </w:p>
    <w:p>
      <w:pPr>
        <w:pStyle w:val="Heading2"/>
      </w:pPr>
      <w:r>
        <w:t>Ribeye Loin</w:t>
      </w:r>
    </w:p>
    <w:p>
      <w:r>
        <w:t>☐ Ribeye loin</w:t>
      </w:r>
    </w:p>
    <w:p>
      <w:r>
        <w:t>☐ Treviso chimichurri</w:t>
      </w:r>
    </w:p>
    <w:p>
      <w:r>
        <w:t>☐ Grilled lemon halves</w:t>
      </w:r>
    </w:p>
    <w:p>
      <w:r>
        <w:t>☐ Confit shallots</w:t>
      </w:r>
    </w:p>
    <w:p>
      <w:r>
        <w:t>☐ Chicken jus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Vegetable Aguachile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Brunoise mexican pickle salad</w:t>
      </w:r>
    </w:p>
    <w:p>
      <w:r>
        <w:t>☐ Avocado mousse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