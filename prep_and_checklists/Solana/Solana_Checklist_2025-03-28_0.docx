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1290" w14:textId="77777777" w:rsidR="00AD6DD5" w:rsidRDefault="00000000">
      <w:pPr>
        <w:pStyle w:val="Title"/>
      </w:pPr>
      <w:r>
        <w:t>Solana 7:00 PM</w:t>
      </w:r>
    </w:p>
    <w:p w14:paraId="497112C0" w14:textId="3CAC6FC1" w:rsidR="00AD6DD5" w:rsidRDefault="00000000">
      <w:pPr>
        <w:pStyle w:val="Heading2"/>
      </w:pPr>
      <w:r>
        <w:t xml:space="preserve">Guests: </w:t>
      </w:r>
      <w:r w:rsidR="00397B20">
        <w:t>50</w:t>
      </w:r>
    </w:p>
    <w:p w14:paraId="11E933EF" w14:textId="77777777" w:rsidR="00AD6DD5" w:rsidRDefault="00000000">
      <w:pPr>
        <w:pStyle w:val="Heading2"/>
      </w:pPr>
      <w:r>
        <w:t>Start: 5:00 PM</w:t>
      </w:r>
    </w:p>
    <w:p w14:paraId="3A7A05AE" w14:textId="77777777" w:rsidR="00AD6DD5" w:rsidRDefault="00000000">
      <w:pPr>
        <w:pStyle w:val="Heading2"/>
      </w:pPr>
      <w:r>
        <w:t>lobster roll</w:t>
      </w:r>
    </w:p>
    <w:p w14:paraId="7638C457" w14:textId="77777777" w:rsidR="00AD6DD5" w:rsidRDefault="00000000">
      <w:r>
        <w:t>☐ Lobster salad</w:t>
      </w:r>
    </w:p>
    <w:p w14:paraId="7AD13F87" w14:textId="77777777" w:rsidR="00AD6DD5" w:rsidRDefault="00000000">
      <w:r>
        <w:t>☐ Brioche buns</w:t>
      </w:r>
    </w:p>
    <w:p w14:paraId="487F1CE5" w14:textId="77777777" w:rsidR="00AD6DD5" w:rsidRDefault="00000000">
      <w:r>
        <w:t>☐ Picked tarragon</w:t>
      </w:r>
    </w:p>
    <w:p w14:paraId="26083D2E" w14:textId="77777777" w:rsidR="00AD6DD5" w:rsidRDefault="00000000">
      <w:pPr>
        <w:pStyle w:val="Heading2"/>
      </w:pPr>
      <w:proofErr w:type="spellStart"/>
      <w:r>
        <w:t>hamachi</w:t>
      </w:r>
      <w:proofErr w:type="spellEnd"/>
      <w:r>
        <w:t xml:space="preserve"> </w:t>
      </w:r>
      <w:proofErr w:type="spellStart"/>
      <w:r>
        <w:t>aguachile</w:t>
      </w:r>
      <w:proofErr w:type="spellEnd"/>
    </w:p>
    <w:p w14:paraId="251FD113" w14:textId="77777777" w:rsidR="00AD6DD5" w:rsidRDefault="00000000">
      <w:r>
        <w:t>☐ Sliced hamachi</w:t>
      </w:r>
    </w:p>
    <w:p w14:paraId="50A484B1" w14:textId="77777777" w:rsidR="00AD6DD5" w:rsidRDefault="00000000">
      <w:r>
        <w:t>☐ Pickled red onions</w:t>
      </w:r>
    </w:p>
    <w:p w14:paraId="52835C62" w14:textId="77777777" w:rsidR="00AD6DD5" w:rsidRDefault="00000000">
      <w:r>
        <w:t>☐ Sliced serrano chili</w:t>
      </w:r>
    </w:p>
    <w:p w14:paraId="147BEC87" w14:textId="77777777" w:rsidR="00AD6DD5" w:rsidRDefault="00000000">
      <w:r>
        <w:t>☐ Tortilla chips</w:t>
      </w:r>
    </w:p>
    <w:p w14:paraId="712DB11C" w14:textId="117F886D" w:rsidR="00AD6DD5" w:rsidRDefault="00000000">
      <w:r>
        <w:t xml:space="preserve">☐ </w:t>
      </w:r>
      <w:proofErr w:type="gramStart"/>
      <w:r>
        <w:t>Picked  cilantro</w:t>
      </w:r>
      <w:proofErr w:type="gramEnd"/>
    </w:p>
    <w:p w14:paraId="00F0769D" w14:textId="77777777" w:rsidR="00AD6DD5" w:rsidRDefault="00000000">
      <w:r>
        <w:t>☐ Aguachile sauce</w:t>
      </w:r>
    </w:p>
    <w:p w14:paraId="240306AE" w14:textId="77777777" w:rsidR="00AD6DD5" w:rsidRDefault="00000000">
      <w:pPr>
        <w:pStyle w:val="Heading2"/>
      </w:pPr>
      <w:r>
        <w:t>caviar</w:t>
      </w:r>
    </w:p>
    <w:p w14:paraId="23240A0B" w14:textId="77777777" w:rsidR="00AD6DD5" w:rsidRDefault="00000000">
      <w:r>
        <w:t>☐ Caviar</w:t>
      </w:r>
    </w:p>
    <w:p w14:paraId="38A21C41" w14:textId="77777777" w:rsidR="00AD6DD5" w:rsidRDefault="00000000">
      <w:r>
        <w:t>☐ Chive batons</w:t>
      </w:r>
    </w:p>
    <w:p w14:paraId="3E22BA0D" w14:textId="77777777" w:rsidR="00AD6DD5" w:rsidRDefault="00000000">
      <w:r>
        <w:t>☐ Fried hashbrowns</w:t>
      </w:r>
    </w:p>
    <w:p w14:paraId="55484B14" w14:textId="77777777" w:rsidR="00AD6DD5" w:rsidRDefault="00000000">
      <w:r>
        <w:t>☐ Whipped smoked creme fraiche</w:t>
      </w:r>
    </w:p>
    <w:p w14:paraId="51752D9C" w14:textId="77777777" w:rsidR="00AD6DD5" w:rsidRDefault="00000000">
      <w:pPr>
        <w:pStyle w:val="Heading2"/>
      </w:pPr>
      <w:r>
        <w:t>chicken schnitzel</w:t>
      </w:r>
    </w:p>
    <w:p w14:paraId="61A61FB1" w14:textId="77777777" w:rsidR="00AD6DD5" w:rsidRDefault="00000000">
      <w:r>
        <w:t>☐ Fried chicken schnitzel</w:t>
      </w:r>
    </w:p>
    <w:p w14:paraId="3D1AB652" w14:textId="77777777" w:rsidR="00AD6DD5" w:rsidRDefault="00000000">
      <w:r>
        <w:t>☐ Red cabbage condiment</w:t>
      </w:r>
    </w:p>
    <w:p w14:paraId="44D14CA4" w14:textId="77777777" w:rsidR="00AD6DD5" w:rsidRDefault="00000000">
      <w:r>
        <w:t xml:space="preserve">☐ Red </w:t>
      </w:r>
      <w:proofErr w:type="spellStart"/>
      <w:r>
        <w:t>cababge</w:t>
      </w:r>
      <w:proofErr w:type="spellEnd"/>
      <w:r>
        <w:t xml:space="preserve"> puree</w:t>
      </w:r>
    </w:p>
    <w:p w14:paraId="293BF31C" w14:textId="72E78A1D" w:rsidR="00397B20" w:rsidRDefault="00397B20" w:rsidP="00397B20">
      <w:r>
        <w:rPr>
          <w:rFonts w:ascii="Segoe UI Symbol" w:hAnsi="Segoe UI Symbol" w:cs="Segoe UI Symbol"/>
        </w:rPr>
        <w:t>☐</w:t>
      </w:r>
      <w:r>
        <w:t xml:space="preserve"> </w:t>
      </w:r>
      <w:r>
        <w:t>Cut chives</w:t>
      </w:r>
    </w:p>
    <w:p w14:paraId="210B711C" w14:textId="77777777" w:rsidR="00397B20" w:rsidRDefault="00397B20"/>
    <w:p w14:paraId="2C761C27" w14:textId="77777777" w:rsidR="00AD6DD5" w:rsidRDefault="00000000">
      <w:pPr>
        <w:pStyle w:val="Heading2"/>
      </w:pPr>
      <w:r>
        <w:t>mushroom tartlet</w:t>
      </w:r>
    </w:p>
    <w:p w14:paraId="4A22BF36" w14:textId="77777777" w:rsidR="00AD6DD5" w:rsidRDefault="00000000">
      <w:r>
        <w:t>☐ Mushroom custard</w:t>
      </w:r>
    </w:p>
    <w:p w14:paraId="320E598D" w14:textId="77777777" w:rsidR="00AD6DD5" w:rsidRDefault="00000000">
      <w:r>
        <w:t>☐ Puffed pastry</w:t>
      </w:r>
    </w:p>
    <w:p w14:paraId="4E6E5E4D" w14:textId="03776E1F" w:rsidR="00AD6DD5" w:rsidRDefault="00000000">
      <w:r>
        <w:t xml:space="preserve">☐ </w:t>
      </w:r>
      <w:r w:rsidR="00397B20">
        <w:t>Pick thyme</w:t>
      </w:r>
    </w:p>
    <w:p w14:paraId="7B2497BF" w14:textId="77777777" w:rsidR="00AD6DD5" w:rsidRDefault="00000000">
      <w:r>
        <w:t xml:space="preserve">☐ Pickled beech mushroom </w:t>
      </w:r>
    </w:p>
    <w:p w14:paraId="6FE95AE3" w14:textId="77777777" w:rsidR="00701C25" w:rsidRDefault="00701C25"/>
    <w:p w14:paraId="45DE6A2E" w14:textId="77777777" w:rsidR="00AD6DD5" w:rsidRDefault="00000000">
      <w:pPr>
        <w:pStyle w:val="Heading2"/>
      </w:pPr>
      <w:r>
        <w:t>braised short rib</w:t>
      </w:r>
    </w:p>
    <w:p w14:paraId="009C40DB" w14:textId="77777777" w:rsidR="00AD6DD5" w:rsidRDefault="00000000">
      <w:r>
        <w:t>☐ Pickled red onions</w:t>
      </w:r>
    </w:p>
    <w:p w14:paraId="0570B262" w14:textId="77777777" w:rsidR="00AD6DD5" w:rsidRDefault="00000000">
      <w:r>
        <w:t>☐ Braised short rib</w:t>
      </w:r>
    </w:p>
    <w:p w14:paraId="4F77FC25" w14:textId="77777777" w:rsidR="00AD6DD5" w:rsidRDefault="00000000">
      <w:r>
        <w:t xml:space="preserve">☐ Baked arepa </w:t>
      </w:r>
    </w:p>
    <w:p w14:paraId="4910F2AB" w14:textId="77777777" w:rsidR="00AD6DD5" w:rsidRDefault="00000000">
      <w:r>
        <w:t>☐ Piquillo pepper puree</w:t>
      </w:r>
    </w:p>
    <w:p w14:paraId="2A3A567A" w14:textId="20807936" w:rsidR="00AD6DD5" w:rsidRDefault="00000000">
      <w:r>
        <w:t>☐ Herb garnis</w:t>
      </w:r>
      <w:r w:rsidR="00701C25">
        <w:t>h</w:t>
      </w:r>
    </w:p>
    <w:p w14:paraId="2EA916BC" w14:textId="77777777" w:rsidR="00701C25" w:rsidRDefault="00701C25"/>
    <w:p w14:paraId="6182FAE8" w14:textId="77777777" w:rsidR="00AD6DD5" w:rsidRDefault="00000000">
      <w:pPr>
        <w:pStyle w:val="Heading2"/>
      </w:pPr>
      <w:r>
        <w:t>Dry Goods/Tools</w:t>
      </w:r>
    </w:p>
    <w:p w14:paraId="78E0761D" w14:textId="77777777" w:rsidR="00AD6DD5" w:rsidRDefault="00000000">
      <w:r>
        <w:t>☐ Maldon</w:t>
      </w:r>
    </w:p>
    <w:p w14:paraId="56201C96" w14:textId="77777777" w:rsidR="00AD6DD5" w:rsidRDefault="00000000">
      <w:r>
        <w:t>☐ Evoo</w:t>
      </w:r>
    </w:p>
    <w:p w14:paraId="28F58F78" w14:textId="77777777" w:rsidR="00AD6DD5" w:rsidRDefault="00000000">
      <w:r>
        <w:t>☐ C-folds</w:t>
      </w:r>
    </w:p>
    <w:p w14:paraId="6F8DB46D" w14:textId="77777777" w:rsidR="00AD6DD5" w:rsidRDefault="00000000">
      <w:r>
        <w:t>☐ Vodka spray</w:t>
      </w:r>
    </w:p>
    <w:p w14:paraId="2A4F9E87" w14:textId="77777777" w:rsidR="00AD6DD5" w:rsidRDefault="00000000">
      <w:r>
        <w:t>☐ Quarter sheet trays</w:t>
      </w:r>
    </w:p>
    <w:p w14:paraId="4B816E4B" w14:textId="77777777" w:rsidR="00AD6DD5" w:rsidRDefault="00000000">
      <w:r>
        <w:t>☐ Half sheet trays</w:t>
      </w:r>
    </w:p>
    <w:p w14:paraId="3F711780" w14:textId="77777777" w:rsidR="00AD6DD5" w:rsidRDefault="00000000">
      <w:r>
        <w:t>☐ Catering trays</w:t>
      </w:r>
    </w:p>
    <w:p w14:paraId="709F64AF" w14:textId="77777777" w:rsidR="00AD6DD5" w:rsidRDefault="00000000">
      <w:r>
        <w:t>☐ Cutting boards</w:t>
      </w:r>
    </w:p>
    <w:p w14:paraId="2DE68FF3" w14:textId="77777777" w:rsidR="00AD6DD5" w:rsidRDefault="00000000">
      <w:r>
        <w:t>☐ Mixing bowls</w:t>
      </w:r>
    </w:p>
    <w:p w14:paraId="012D3938" w14:textId="77777777" w:rsidR="00AD6DD5" w:rsidRDefault="00000000">
      <w:r>
        <w:t>☐ Sani-wipes</w:t>
      </w:r>
    </w:p>
    <w:p w14:paraId="3EF8C7F3" w14:textId="77777777" w:rsidR="00AD6DD5" w:rsidRDefault="00000000">
      <w:r>
        <w:lastRenderedPageBreak/>
        <w:t>☐ Gloves</w:t>
      </w:r>
    </w:p>
    <w:p w14:paraId="691B8E5E" w14:textId="77777777" w:rsidR="00AD6DD5" w:rsidRDefault="00000000">
      <w:r>
        <w:t>☐ Tasting spoons</w:t>
      </w:r>
    </w:p>
    <w:p w14:paraId="61319053" w14:textId="77777777" w:rsidR="00AD6DD5" w:rsidRDefault="00000000">
      <w:r>
        <w:t>☐ Piping bags</w:t>
      </w:r>
    </w:p>
    <w:p w14:paraId="457ABABC" w14:textId="77777777" w:rsidR="00AD6DD5" w:rsidRDefault="00000000">
      <w:r>
        <w:t>☐ Quarts</w:t>
      </w:r>
    </w:p>
    <w:p w14:paraId="105A9E6F" w14:textId="77777777" w:rsidR="00AD6DD5" w:rsidRDefault="00000000">
      <w:r>
        <w:t>☐ Pints</w:t>
      </w:r>
    </w:p>
    <w:p w14:paraId="7F7CBD85" w14:textId="77777777" w:rsidR="00AD6DD5" w:rsidRDefault="00000000">
      <w:r>
        <w:t>☐ Lids</w:t>
      </w:r>
    </w:p>
    <w:sectPr w:rsidR="00AD6D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402564">
    <w:abstractNumId w:val="8"/>
  </w:num>
  <w:num w:numId="2" w16cid:durableId="1509708837">
    <w:abstractNumId w:val="6"/>
  </w:num>
  <w:num w:numId="3" w16cid:durableId="783383717">
    <w:abstractNumId w:val="5"/>
  </w:num>
  <w:num w:numId="4" w16cid:durableId="974679027">
    <w:abstractNumId w:val="4"/>
  </w:num>
  <w:num w:numId="5" w16cid:durableId="211968814">
    <w:abstractNumId w:val="7"/>
  </w:num>
  <w:num w:numId="6" w16cid:durableId="1651136481">
    <w:abstractNumId w:val="3"/>
  </w:num>
  <w:num w:numId="7" w16cid:durableId="842475771">
    <w:abstractNumId w:val="2"/>
  </w:num>
  <w:num w:numId="8" w16cid:durableId="76639305">
    <w:abstractNumId w:val="1"/>
  </w:num>
  <w:num w:numId="9" w16cid:durableId="54324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B20"/>
    <w:rsid w:val="003A7BD2"/>
    <w:rsid w:val="00701C25"/>
    <w:rsid w:val="00AA1D8D"/>
    <w:rsid w:val="00AD6DD5"/>
    <w:rsid w:val="00AF412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5BF50"/>
  <w14:defaultImageDpi w14:val="300"/>
  <w15:docId w15:val="{5E5D6F02-6F9E-1041-B93B-DE30F07E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2025-03-31T15:41:00Z</cp:lastPrinted>
  <dcterms:created xsi:type="dcterms:W3CDTF">2013-12-23T23:15:00Z</dcterms:created>
  <dcterms:modified xsi:type="dcterms:W3CDTF">2025-04-06T16:42:00Z</dcterms:modified>
  <cp:category/>
</cp:coreProperties>
</file>