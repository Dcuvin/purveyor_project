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Brunello Cucinelli Thursday, December 19, 2024</w:t>
      </w:r>
    </w:p>
    <w:p>
      <w:pPr>
        <w:pStyle w:val="Heading2"/>
      </w:pPr>
      <w:r>
        <w:t>Guests: 135</w:t>
      </w:r>
    </w:p>
    <w:p>
      <w:pPr>
        <w:pStyle w:val="Heading2"/>
      </w:pPr>
      <w:r>
        <w:t>Start: 6:30 PM - 11:30 PM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red wine braised short ribs</w:t>
      </w:r>
    </w:p>
    <w:p>
      <w:r>
        <w:t>☐ Red wine braised short ribs</w:t>
      </w:r>
    </w:p>
    <w:p>
      <w:r>
        <w:t>☐ Baby turnips</w:t>
      </w:r>
    </w:p>
    <w:p>
      <w:r>
        <w:t>☐ Thumbelina carrots</w:t>
      </w:r>
    </w:p>
    <w:p>
      <w:r>
        <w:t>☐ Lemon-rosemary gremolata</w:t>
      </w:r>
    </w:p>
    <w:p>
      <w:pPr>
        <w:pStyle w:val="Heading2"/>
      </w:pPr>
      <w:r>
        <w:t>margherita pizza</w:t>
      </w:r>
    </w:p>
    <w:p>
      <w:r>
        <w:t>☐ Pizza dough</w:t>
      </w:r>
    </w:p>
    <w:p>
      <w:r>
        <w:t>☐ Pomodoro sauce</w:t>
      </w:r>
    </w:p>
    <w:p>
      <w:r>
        <w:t xml:space="preserve">☐ Mozarella </w:t>
      </w:r>
    </w:p>
    <w:p>
      <w:r>
        <w:t>☐ Basil</w:t>
      </w:r>
    </w:p>
    <w:p>
      <w:pPr>
        <w:pStyle w:val="Heading2"/>
      </w:pPr>
      <w:r>
        <w:t>charred cauliflower</w:t>
      </w:r>
    </w:p>
    <w:p>
      <w:r>
        <w:t>☐ Cauliflower</w:t>
      </w:r>
    </w:p>
    <w:p>
      <w:r>
        <w:t>☐ Gorogonzola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mixed green salad</w:t>
      </w:r>
    </w:p>
    <w:p>
      <w:r>
        <w:t>☐ Mixed lettuces</w:t>
      </w:r>
    </w:p>
    <w:p>
      <w:r>
        <w:t>☐ Dressing</w:t>
      </w:r>
    </w:p>
    <w:p>
      <w:r>
        <w:t>☐ Shaved veggies</w:t>
      </w:r>
    </w:p>
    <w:p>
      <w:pPr>
        <w:pStyle w:val="Heading2"/>
      </w:pPr>
      <w:r>
        <w:t>brussels sprouts &amp; spinach salad</w:t>
      </w:r>
    </w:p>
    <w:p>
      <w:r>
        <w:t>☐ Brussels sprouts</w:t>
      </w:r>
    </w:p>
    <w:p>
      <w:r>
        <w:t>☐ Roasted cippolini onions</w:t>
      </w:r>
    </w:p>
    <w:p>
      <w:r>
        <w:t>☐ Toasted hazelnuts</w:t>
      </w:r>
    </w:p>
    <w:p>
      <w:r>
        <w:t>☐ Shaved pecorino</w:t>
      </w:r>
    </w:p>
    <w:p>
      <w:r>
        <w:t>☐ Sherry shallot vinaigrette</w:t>
      </w:r>
    </w:p>
    <w:p>
      <w:pPr>
        <w:pStyle w:val="Heading2"/>
      </w:pPr>
      <w:r>
        <w:t>whole grain campanelle</w:t>
      </w:r>
    </w:p>
    <w:p>
      <w:r>
        <w:t>☐ Whole grain campanelle</w:t>
      </w:r>
    </w:p>
    <w:p>
      <w:r>
        <w:t>☐ Roasted wild mushrooms</w:t>
      </w:r>
    </w:p>
    <w:p>
      <w:r>
        <w:t>☐ English peas</w:t>
      </w:r>
    </w:p>
    <w:p>
      <w:r>
        <w:t>☐ Black truffle bechamel</w:t>
      </w:r>
    </w:p>
    <w:p>
      <w:r>
        <w:t>☐ Grated parmigiano reggiano</w:t>
      </w:r>
    </w:p>
    <w:p>
      <w:pPr>
        <w:pStyle w:val="Heading2"/>
      </w:pPr>
      <w:r>
        <w:t>radiotori</w:t>
      </w:r>
    </w:p>
    <w:p>
      <w:r>
        <w:t>☐ Radiotori</w:t>
      </w:r>
    </w:p>
    <w:p>
      <w:r>
        <w:t>☐ Broccoli rabe/ broccolini</w:t>
      </w:r>
    </w:p>
    <w:p>
      <w:r>
        <w:t>☐ Picked basil</w:t>
      </w:r>
    </w:p>
    <w:p>
      <w:r>
        <w:t>☐ Arrabiata sauce</w:t>
      </w:r>
    </w:p>
    <w:p>
      <w:pPr>
        <w:pStyle w:val="Heading2"/>
      </w:pPr>
      <w:r>
        <w:t>focaccia</w:t>
      </w:r>
    </w:p>
    <w:p>
      <w:r>
        <w:t>☐ Focaccia</w:t>
      </w:r>
    </w:p>
    <w:p>
      <w:r>
        <w:t>☐ Vermont cultured butter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