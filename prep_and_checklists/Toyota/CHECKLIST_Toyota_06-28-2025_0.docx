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0CC2" w14:textId="77777777" w:rsidR="00CC7CA7" w:rsidRDefault="00000000">
      <w:pPr>
        <w:pStyle w:val="Title"/>
      </w:pPr>
      <w:r>
        <w:t>Toyota Wednesday, July 9, 2025</w:t>
      </w:r>
    </w:p>
    <w:p w14:paraId="10AC446C" w14:textId="77777777" w:rsidR="00CC7CA7" w:rsidRDefault="00000000">
      <w:pPr>
        <w:pStyle w:val="Heading2"/>
      </w:pPr>
      <w:r>
        <w:t>Guests: 40</w:t>
      </w:r>
    </w:p>
    <w:p w14:paraId="3BC9A3D3" w14:textId="77777777" w:rsidR="00CC7CA7" w:rsidRDefault="00000000">
      <w:pPr>
        <w:pStyle w:val="Heading2"/>
      </w:pPr>
      <w:r>
        <w:t>Start: 5:30 PM - 7:30 PM</w:t>
      </w:r>
    </w:p>
    <w:p w14:paraId="419E9F28" w14:textId="77777777" w:rsidR="00CC7CA7" w:rsidRDefault="00000000">
      <w:pPr>
        <w:pStyle w:val="Heading2"/>
      </w:pPr>
      <w:r>
        <w:t xml:space="preserve">Loction: </w:t>
      </w:r>
    </w:p>
    <w:p w14:paraId="7D4CA2A3" w14:textId="77777777" w:rsidR="00CC7CA7" w:rsidRDefault="00000000">
      <w:pPr>
        <w:pStyle w:val="Heading2"/>
      </w:pPr>
      <w:r>
        <w:t>braised short rib</w:t>
      </w:r>
    </w:p>
    <w:p w14:paraId="000830A5" w14:textId="77777777" w:rsidR="00CC7CA7" w:rsidRDefault="00000000">
      <w:r>
        <w:t>☐ Pickled red onions</w:t>
      </w:r>
    </w:p>
    <w:p w14:paraId="553ECCEF" w14:textId="77777777" w:rsidR="00CC7CA7" w:rsidRDefault="00000000">
      <w:r>
        <w:t>☐ Braised short rib</w:t>
      </w:r>
    </w:p>
    <w:p w14:paraId="6548BFFE" w14:textId="77777777" w:rsidR="00CC7CA7" w:rsidRDefault="00000000">
      <w:r>
        <w:t xml:space="preserve">☐ Baked arepa </w:t>
      </w:r>
    </w:p>
    <w:p w14:paraId="32FA7294" w14:textId="77777777" w:rsidR="00CC7CA7" w:rsidRDefault="00000000">
      <w:r>
        <w:t>☐ Piquillo pepper puree</w:t>
      </w:r>
    </w:p>
    <w:p w14:paraId="3D430A8D" w14:textId="3C5A107F" w:rsidR="00CC7CA7" w:rsidRDefault="00000000" w:rsidP="005B156C">
      <w:r>
        <w:t>☐ Herb garnish</w:t>
      </w:r>
    </w:p>
    <w:p w14:paraId="4FF892DF" w14:textId="77777777" w:rsidR="00CC7CA7" w:rsidRDefault="00000000">
      <w:pPr>
        <w:pStyle w:val="Heading2"/>
      </w:pPr>
      <w:r>
        <w:t>beef tenderloin canape</w:t>
      </w:r>
    </w:p>
    <w:p w14:paraId="0E275213" w14:textId="77777777" w:rsidR="00CC7CA7" w:rsidRDefault="00000000">
      <w:r>
        <w:t>☐ Rectangle brioche toast</w:t>
      </w:r>
    </w:p>
    <w:p w14:paraId="15846D4F" w14:textId="77777777" w:rsidR="00CC7CA7" w:rsidRDefault="00000000">
      <w:r>
        <w:t>☐ Seared strip loin steaks</w:t>
      </w:r>
    </w:p>
    <w:p w14:paraId="14623157" w14:textId="77777777" w:rsidR="00CC7CA7" w:rsidRDefault="00000000">
      <w:r>
        <w:t>☐ Horseradish cream</w:t>
      </w:r>
    </w:p>
    <w:p w14:paraId="160B8E94" w14:textId="1D7813F2" w:rsidR="00CC7CA7" w:rsidRDefault="00000000">
      <w:r>
        <w:t xml:space="preserve">☐ </w:t>
      </w:r>
      <w:r w:rsidR="005B156C">
        <w:t>Cut Chives</w:t>
      </w:r>
    </w:p>
    <w:p w14:paraId="7F841E42" w14:textId="0348F383" w:rsidR="005B156C" w:rsidRDefault="005B156C" w:rsidP="005B156C">
      <w:r>
        <w:rPr>
          <w:rFonts w:ascii="Segoe UI Symbol" w:hAnsi="Segoe UI Symbol" w:cs="Segoe UI Symbol"/>
        </w:rPr>
        <w:t>☐</w:t>
      </w:r>
      <w:r>
        <w:t xml:space="preserve"> </w:t>
      </w:r>
      <w:r>
        <w:t>Red onion chili crisp</w:t>
      </w:r>
    </w:p>
    <w:p w14:paraId="36C67509" w14:textId="77777777" w:rsidR="005B156C" w:rsidRDefault="005B156C"/>
    <w:p w14:paraId="5469918A" w14:textId="77777777" w:rsidR="00CC7CA7" w:rsidRDefault="00000000">
      <w:pPr>
        <w:pStyle w:val="Heading2"/>
      </w:pPr>
      <w:r>
        <w:t>lobster roll</w:t>
      </w:r>
    </w:p>
    <w:p w14:paraId="710149CD" w14:textId="77777777" w:rsidR="00CC7CA7" w:rsidRDefault="00000000">
      <w:r>
        <w:t>☐ Lobster salad</w:t>
      </w:r>
    </w:p>
    <w:p w14:paraId="5979222D" w14:textId="77777777" w:rsidR="00CC7CA7" w:rsidRDefault="00000000">
      <w:r>
        <w:t>☐ Brioche buns</w:t>
      </w:r>
    </w:p>
    <w:p w14:paraId="1720F6FC" w14:textId="77777777" w:rsidR="00CC7CA7" w:rsidRDefault="00000000">
      <w:r>
        <w:t>☐ Picked chervil</w:t>
      </w:r>
    </w:p>
    <w:p w14:paraId="00DA75AE" w14:textId="77777777" w:rsidR="005B156C" w:rsidRDefault="005B156C">
      <w:pPr>
        <w:pStyle w:val="Heading2"/>
      </w:pPr>
    </w:p>
    <w:p w14:paraId="778DE7DC" w14:textId="77777777" w:rsidR="005B156C" w:rsidRDefault="005B156C">
      <w:pPr>
        <w:pStyle w:val="Heading2"/>
      </w:pPr>
    </w:p>
    <w:p w14:paraId="66AFE4D5" w14:textId="57E1412B" w:rsidR="00CC7CA7" w:rsidRDefault="00000000">
      <w:pPr>
        <w:pStyle w:val="Heading2"/>
      </w:pPr>
      <w:r>
        <w:t>caviar</w:t>
      </w:r>
    </w:p>
    <w:p w14:paraId="04EA9D91" w14:textId="77777777" w:rsidR="00CC7CA7" w:rsidRDefault="00000000">
      <w:r>
        <w:t>☐ Kaluga caviar</w:t>
      </w:r>
    </w:p>
    <w:p w14:paraId="37AB8384" w14:textId="77777777" w:rsidR="00CC7CA7" w:rsidRDefault="00000000">
      <w:r>
        <w:t>☐ Chive batons</w:t>
      </w:r>
    </w:p>
    <w:p w14:paraId="49E12F80" w14:textId="77777777" w:rsidR="00CC7CA7" w:rsidRDefault="00000000">
      <w:r>
        <w:t>☐ Fried mini hashbrowns</w:t>
      </w:r>
    </w:p>
    <w:p w14:paraId="5EE82574" w14:textId="77777777" w:rsidR="00CC7CA7" w:rsidRDefault="00000000">
      <w:r>
        <w:t>☐ Whipped smoked creme fraiche</w:t>
      </w:r>
    </w:p>
    <w:p w14:paraId="0AF1B8D2" w14:textId="77777777" w:rsidR="00CC7CA7" w:rsidRDefault="00000000">
      <w:pPr>
        <w:pStyle w:val="Heading2"/>
      </w:pPr>
      <w:r>
        <w:t>risotto fritter</w:t>
      </w:r>
    </w:p>
    <w:p w14:paraId="764C166B" w14:textId="77777777" w:rsidR="00CC7CA7" w:rsidRDefault="00000000">
      <w:r>
        <w:t>☐ Fried arancini</w:t>
      </w:r>
    </w:p>
    <w:p w14:paraId="600507AC" w14:textId="77777777" w:rsidR="00CC7CA7" w:rsidRDefault="00000000">
      <w:r>
        <w:t>☐ Basil aioli</w:t>
      </w:r>
    </w:p>
    <w:p w14:paraId="3C04349D" w14:textId="77777777" w:rsidR="00CC7CA7" w:rsidRDefault="00000000">
      <w:r>
        <w:t>☐ Shaved parm</w:t>
      </w:r>
    </w:p>
    <w:p w14:paraId="086350CB" w14:textId="77777777" w:rsidR="00CC7CA7" w:rsidRDefault="00000000">
      <w:pPr>
        <w:pStyle w:val="Heading2"/>
      </w:pPr>
      <w:r>
        <w:t>crispy buratta</w:t>
      </w:r>
    </w:p>
    <w:p w14:paraId="651F227B" w14:textId="77777777" w:rsidR="00CC7CA7" w:rsidRDefault="00000000">
      <w:r>
        <w:t>☐ Puri shells</w:t>
      </w:r>
    </w:p>
    <w:p w14:paraId="767AC55C" w14:textId="77777777" w:rsidR="00CC7CA7" w:rsidRDefault="00000000">
      <w:r>
        <w:t>☐ Smashed pea mix</w:t>
      </w:r>
    </w:p>
    <w:p w14:paraId="5EF26437" w14:textId="77777777" w:rsidR="00CC7CA7" w:rsidRDefault="00000000">
      <w:r>
        <w:t>☐ Whipped burrata</w:t>
      </w:r>
    </w:p>
    <w:p w14:paraId="13FB6D52" w14:textId="77777777" w:rsidR="00CC7CA7" w:rsidRDefault="00000000">
      <w:r>
        <w:t>☐ Olive oil jam</w:t>
      </w:r>
    </w:p>
    <w:p w14:paraId="2F9DA660" w14:textId="77777777" w:rsidR="00CC7CA7" w:rsidRDefault="00000000">
      <w:r>
        <w:t>☐ Picked pea tendrils</w:t>
      </w:r>
    </w:p>
    <w:p w14:paraId="4E048492" w14:textId="77777777" w:rsidR="00CC7CA7" w:rsidRDefault="00000000">
      <w:r>
        <w:t>☐ Dried black beans</w:t>
      </w:r>
    </w:p>
    <w:p w14:paraId="1E5EAAC2" w14:textId="77777777" w:rsidR="00CC7CA7" w:rsidRDefault="00000000">
      <w:r>
        <w:t>☐ Lemon vin</w:t>
      </w:r>
    </w:p>
    <w:p w14:paraId="30C9A686" w14:textId="77777777" w:rsidR="00CC7CA7" w:rsidRDefault="00000000">
      <w:pPr>
        <w:pStyle w:val="Heading2"/>
      </w:pPr>
      <w:r>
        <w:t>quinoa falafel</w:t>
      </w:r>
    </w:p>
    <w:p w14:paraId="4306388C" w14:textId="77777777" w:rsidR="00CC7CA7" w:rsidRDefault="00000000">
      <w:r>
        <w:t>☐ Picked dill</w:t>
      </w:r>
    </w:p>
    <w:p w14:paraId="60B432D7" w14:textId="77777777" w:rsidR="00CC7CA7" w:rsidRDefault="00000000">
      <w:r>
        <w:t>☐ Quinoa falafel</w:t>
      </w:r>
    </w:p>
    <w:p w14:paraId="7C0F5617" w14:textId="77777777" w:rsidR="00CC7CA7" w:rsidRDefault="00000000">
      <w:r>
        <w:t>☐ Herbed labneh</w:t>
      </w:r>
    </w:p>
    <w:p w14:paraId="7366B773" w14:textId="77777777" w:rsidR="00CC7CA7" w:rsidRDefault="00000000">
      <w:r>
        <w:t>☐ Brunoised pickle salad</w:t>
      </w:r>
    </w:p>
    <w:p w14:paraId="00A9C5FE" w14:textId="77777777" w:rsidR="00D23AFC" w:rsidRDefault="00D23AFC" w:rsidP="00D23AFC">
      <w:pPr>
        <w:pStyle w:val="Heading2"/>
      </w:pPr>
    </w:p>
    <w:p w14:paraId="19294DA2" w14:textId="4BDD3792" w:rsidR="00D23AFC" w:rsidRDefault="00D23AFC" w:rsidP="00D23AFC">
      <w:pPr>
        <w:pStyle w:val="Heading2"/>
      </w:pPr>
      <w:proofErr w:type="spellStart"/>
      <w:r>
        <w:t>hamachi</w:t>
      </w:r>
      <w:proofErr w:type="spellEnd"/>
      <w:r>
        <w:t xml:space="preserve"> </w:t>
      </w:r>
      <w:proofErr w:type="spellStart"/>
      <w:r>
        <w:t>aguachile</w:t>
      </w:r>
      <w:proofErr w:type="spellEnd"/>
    </w:p>
    <w:p w14:paraId="609405FC" w14:textId="30E66B83" w:rsidR="00D23AFC" w:rsidRDefault="00D23AFC" w:rsidP="00D23AFC">
      <w:r>
        <w:rPr>
          <w:rFonts w:ascii="Segoe UI Symbol" w:hAnsi="Segoe UI Symbol" w:cs="Segoe UI Symbol"/>
        </w:rPr>
        <w:t>☐</w:t>
      </w:r>
      <w:r>
        <w:t xml:space="preserve"> </w:t>
      </w:r>
      <w:r>
        <w:t>Diced</w:t>
      </w:r>
      <w:r>
        <w:t xml:space="preserve"> </w:t>
      </w:r>
      <w:proofErr w:type="spellStart"/>
      <w:r>
        <w:t>hamachi</w:t>
      </w:r>
      <w:proofErr w:type="spellEnd"/>
    </w:p>
    <w:p w14:paraId="56CC9C9A" w14:textId="359B6126" w:rsidR="00D23AFC" w:rsidRDefault="00D23AFC" w:rsidP="00D23AFC">
      <w:r>
        <w:rPr>
          <w:rFonts w:ascii="Segoe UI Symbol" w:hAnsi="Segoe UI Symbol" w:cs="Segoe UI Symbol"/>
        </w:rPr>
        <w:t>☐</w:t>
      </w:r>
      <w:r>
        <w:t xml:space="preserve"> Pickled red onions</w:t>
      </w:r>
    </w:p>
    <w:p w14:paraId="02A09EBC" w14:textId="77777777" w:rsidR="00D23AFC" w:rsidRDefault="00D23AFC" w:rsidP="00D23AFC">
      <w:r>
        <w:rPr>
          <w:rFonts w:ascii="Segoe UI Symbol" w:hAnsi="Segoe UI Symbol" w:cs="Segoe UI Symbol"/>
        </w:rPr>
        <w:t>☐</w:t>
      </w:r>
      <w:r>
        <w:t xml:space="preserve"> Tortilla chips</w:t>
      </w:r>
    </w:p>
    <w:p w14:paraId="66F63D27" w14:textId="70355067" w:rsidR="00D23AFC" w:rsidRDefault="00D23AFC" w:rsidP="00D23AFC">
      <w:r>
        <w:rPr>
          <w:rFonts w:ascii="Segoe UI Symbol" w:hAnsi="Segoe UI Symbol" w:cs="Segoe UI Symbol"/>
        </w:rPr>
        <w:t>☐</w:t>
      </w:r>
      <w:r>
        <w:t xml:space="preserve"> Picked cilantro</w:t>
      </w:r>
    </w:p>
    <w:p w14:paraId="0F94FD7B" w14:textId="0260B26C" w:rsidR="00D23AFC" w:rsidRDefault="00D23AFC" w:rsidP="00D23AFC">
      <w:r>
        <w:rPr>
          <w:rFonts w:ascii="Segoe UI Symbol" w:hAnsi="Segoe UI Symbol" w:cs="Segoe UI Symbol"/>
        </w:rPr>
        <w:t>☐</w:t>
      </w:r>
      <w:r>
        <w:t xml:space="preserve"> </w:t>
      </w:r>
      <w:r>
        <w:t xml:space="preserve">Crudo </w:t>
      </w:r>
      <w:r>
        <w:t>sauce</w:t>
      </w:r>
    </w:p>
    <w:p w14:paraId="61CD08E9" w14:textId="77777777" w:rsidR="00D23AFC" w:rsidRDefault="00D23AFC" w:rsidP="00D23AFC">
      <w:r>
        <w:rPr>
          <w:rFonts w:ascii="Segoe UI Symbol" w:hAnsi="Segoe UI Symbol" w:cs="Segoe UI Symbol"/>
        </w:rPr>
        <w:t>☐</w:t>
      </w:r>
      <w:r>
        <w:t xml:space="preserve"> Avocado mousse</w:t>
      </w:r>
    </w:p>
    <w:p w14:paraId="65F84E75" w14:textId="2809CFFC" w:rsidR="005B156C" w:rsidRDefault="00D23AFC" w:rsidP="00D23AFC">
      <w:r>
        <w:rPr>
          <w:rFonts w:ascii="Segoe UI Symbol" w:hAnsi="Segoe UI Symbol" w:cs="Segoe UI Symbol"/>
        </w:rPr>
        <w:t>☐</w:t>
      </w:r>
      <w:r>
        <w:t xml:space="preserve"> Pickle</w:t>
      </w:r>
      <w:r>
        <w:t>d cilantro</w:t>
      </w:r>
    </w:p>
    <w:p w14:paraId="4698A3CC" w14:textId="6EE1C2BA" w:rsidR="00CC7CA7" w:rsidRDefault="00000000">
      <w:pPr>
        <w:pStyle w:val="Heading2"/>
      </w:pPr>
      <w:r>
        <w:t>Dry Goods/Tools</w:t>
      </w:r>
    </w:p>
    <w:p w14:paraId="68D0AE09" w14:textId="77777777" w:rsidR="00CC7CA7" w:rsidRDefault="00000000">
      <w:r>
        <w:t>☐ Maldon</w:t>
      </w:r>
    </w:p>
    <w:p w14:paraId="28B182D0" w14:textId="77777777" w:rsidR="00CC7CA7" w:rsidRDefault="00000000">
      <w:r>
        <w:t>☐ Evoo</w:t>
      </w:r>
    </w:p>
    <w:p w14:paraId="3CF41C7C" w14:textId="77777777" w:rsidR="00CC7CA7" w:rsidRDefault="00000000">
      <w:r>
        <w:t>☐ C-folds</w:t>
      </w:r>
    </w:p>
    <w:p w14:paraId="7BF5A05A" w14:textId="77777777" w:rsidR="00CC7CA7" w:rsidRDefault="00000000">
      <w:r>
        <w:t>☐ Vodka spray</w:t>
      </w:r>
    </w:p>
    <w:p w14:paraId="19159EB3" w14:textId="77777777" w:rsidR="00CC7CA7" w:rsidRDefault="00000000">
      <w:r>
        <w:t>☐ Quarter sheet trays</w:t>
      </w:r>
    </w:p>
    <w:p w14:paraId="6D75F232" w14:textId="77777777" w:rsidR="00CC7CA7" w:rsidRDefault="00000000">
      <w:r>
        <w:t>☐ Half sheet trays</w:t>
      </w:r>
    </w:p>
    <w:p w14:paraId="60D958B4" w14:textId="77777777" w:rsidR="00CC7CA7" w:rsidRDefault="00000000">
      <w:r>
        <w:t>☐ Catering trays</w:t>
      </w:r>
    </w:p>
    <w:p w14:paraId="0D2CEADA" w14:textId="77777777" w:rsidR="00CC7CA7" w:rsidRDefault="00000000">
      <w:r>
        <w:t>☐ Cutting boards</w:t>
      </w:r>
    </w:p>
    <w:p w14:paraId="0F3A7189" w14:textId="77777777" w:rsidR="00CC7CA7" w:rsidRDefault="00000000">
      <w:r>
        <w:t>☐ Mixing bowls</w:t>
      </w:r>
    </w:p>
    <w:p w14:paraId="50223B0F" w14:textId="77777777" w:rsidR="00CC7CA7" w:rsidRDefault="00000000">
      <w:r>
        <w:t>☐ Sani-wipes</w:t>
      </w:r>
    </w:p>
    <w:p w14:paraId="4C408152" w14:textId="77777777" w:rsidR="00CC7CA7" w:rsidRDefault="00000000">
      <w:r>
        <w:t>☐ Gloves</w:t>
      </w:r>
    </w:p>
    <w:p w14:paraId="61ADFC95" w14:textId="77777777" w:rsidR="00CC7CA7" w:rsidRDefault="00000000">
      <w:r>
        <w:t>☐ Tasting spoons</w:t>
      </w:r>
    </w:p>
    <w:p w14:paraId="6ABFB924" w14:textId="77777777" w:rsidR="00CC7CA7" w:rsidRDefault="00000000">
      <w:r>
        <w:t>☐ Piping bags</w:t>
      </w:r>
    </w:p>
    <w:p w14:paraId="582E9230" w14:textId="77777777" w:rsidR="00CC7CA7" w:rsidRDefault="00000000">
      <w:r>
        <w:t>☐ Quarts</w:t>
      </w:r>
    </w:p>
    <w:p w14:paraId="0DAB1BCC" w14:textId="77777777" w:rsidR="00CC7CA7" w:rsidRDefault="00000000">
      <w:r>
        <w:t>☐ Pints</w:t>
      </w:r>
    </w:p>
    <w:p w14:paraId="78562B36" w14:textId="77777777" w:rsidR="00CC7CA7" w:rsidRDefault="00000000">
      <w:r>
        <w:lastRenderedPageBreak/>
        <w:t>☐ Lids</w:t>
      </w:r>
    </w:p>
    <w:sectPr w:rsidR="00CC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315440">
    <w:abstractNumId w:val="8"/>
  </w:num>
  <w:num w:numId="2" w16cid:durableId="1763989641">
    <w:abstractNumId w:val="6"/>
  </w:num>
  <w:num w:numId="3" w16cid:durableId="225532383">
    <w:abstractNumId w:val="5"/>
  </w:num>
  <w:num w:numId="4" w16cid:durableId="1760324639">
    <w:abstractNumId w:val="4"/>
  </w:num>
  <w:num w:numId="5" w16cid:durableId="614487575">
    <w:abstractNumId w:val="7"/>
  </w:num>
  <w:num w:numId="6" w16cid:durableId="1044251041">
    <w:abstractNumId w:val="3"/>
  </w:num>
  <w:num w:numId="7" w16cid:durableId="1835025929">
    <w:abstractNumId w:val="2"/>
  </w:num>
  <w:num w:numId="8" w16cid:durableId="987321848">
    <w:abstractNumId w:val="1"/>
  </w:num>
  <w:num w:numId="9" w16cid:durableId="43918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56C"/>
    <w:rsid w:val="009A4D21"/>
    <w:rsid w:val="00AA1D8D"/>
    <w:rsid w:val="00B47730"/>
    <w:rsid w:val="00CB0664"/>
    <w:rsid w:val="00CC7CA7"/>
    <w:rsid w:val="00D23A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18899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cp:lastPrinted>2025-06-28T17:31:00Z</cp:lastPrinted>
  <dcterms:created xsi:type="dcterms:W3CDTF">2013-12-23T23:15:00Z</dcterms:created>
  <dcterms:modified xsi:type="dcterms:W3CDTF">2025-06-28T17:36:00Z</dcterms:modified>
  <cp:category/>
</cp:coreProperties>
</file>