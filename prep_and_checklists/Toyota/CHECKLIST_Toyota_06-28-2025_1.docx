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Toyota Wednesday, July 9,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5:30 PM - 7:30 PM</w:t>
      </w:r>
    </w:p>
    <w:p>
      <w:pPr>
        <w:pStyle w:val="Heading2"/>
      </w:pPr>
      <w:r>
        <w:t xml:space="preserve">Loction: 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Yuzu ponzu mayo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avocado tartine</w:t>
      </w:r>
    </w:p>
    <w:p>
      <w:r>
        <w:t>☐ Sliced avocado</w:t>
      </w:r>
    </w:p>
    <w:p>
      <w:r>
        <w:t>☐ Whipped cream cheese</w:t>
      </w:r>
    </w:p>
    <w:p>
      <w:r>
        <w:t>☐ Sourdough</w:t>
      </w:r>
    </w:p>
    <w:p>
      <w:r>
        <w:t>☐ Shaved veggies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