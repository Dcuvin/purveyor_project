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Taylor Zakarin Shower Saturday, May 3, 2025</w:t>
      </w:r>
    </w:p>
    <w:p>
      <w:pPr>
        <w:pStyle w:val="Heading2"/>
      </w:pPr>
      <w:r>
        <w:t>Guests: 30</w:t>
      </w:r>
    </w:p>
    <w:p>
      <w:pPr>
        <w:pStyle w:val="Heading2"/>
      </w:pPr>
      <w:r>
        <w:t>Start: 1:30 PM - 4:30 PM</w:t>
      </w:r>
    </w:p>
    <w:p>
      <w:pPr>
        <w:pStyle w:val="Heading2"/>
      </w:pPr>
      <w:r>
        <w:t>cucumber</w:t>
      </w:r>
    </w:p>
    <w:p>
      <w:r>
        <w:t>☐ Cucmber tea sandwiches</w:t>
      </w:r>
    </w:p>
    <w:p>
      <w:pPr>
        <w:pStyle w:val="Heading2"/>
      </w:pPr>
      <w:r>
        <w:t>chicken salad</w:t>
      </w:r>
    </w:p>
    <w:p>
      <w:r>
        <w:t>☐ Chicken tea sandwiches</w:t>
      </w:r>
    </w:p>
    <w:p>
      <w:pPr>
        <w:pStyle w:val="Heading2"/>
      </w:pPr>
      <w:r>
        <w:t>smoked salmon</w:t>
      </w:r>
    </w:p>
    <w:p>
      <w:r>
        <w:t>☐ Smoked salmon tea sandwiches</w:t>
      </w:r>
    </w:p>
    <w:p>
      <w:pPr>
        <w:pStyle w:val="Heading2"/>
      </w:pPr>
      <w:r>
        <w:t>prosciutto cotto</w:t>
      </w:r>
    </w:p>
    <w:p>
      <w:r>
        <w:t>☐ Prosciutto cotto tea sandwiches</w:t>
      </w:r>
    </w:p>
    <w:p>
      <w:pPr>
        <w:pStyle w:val="Heading2"/>
      </w:pPr>
      <w:r>
        <w:t>oysters</w:t>
      </w:r>
    </w:p>
    <w:p>
      <w:r>
        <w:t>☐ Shucked oysters</w:t>
      </w:r>
    </w:p>
    <w:p>
      <w:r>
        <w:t>☐ Mignonette base</w:t>
      </w:r>
    </w:p>
    <w:p>
      <w:r>
        <w:t>☐ Oyster shells</w:t>
      </w:r>
    </w:p>
    <w:p>
      <w:r>
        <w:t>☐ Minced shallots</w:t>
      </w:r>
    </w:p>
    <w:p>
      <w:r>
        <w:t>☐ Crushed ice</w:t>
      </w:r>
    </w:p>
    <w:p>
      <w:r>
        <w:t>☐ Silver coupe trays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