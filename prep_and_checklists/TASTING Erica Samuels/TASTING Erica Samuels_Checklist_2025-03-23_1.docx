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B3DB4" w14:textId="77777777" w:rsidR="003B6A5E" w:rsidRDefault="00000000">
      <w:pPr>
        <w:pStyle w:val="Title"/>
      </w:pPr>
      <w:r>
        <w:t>TASTING Erica Samuels Wednesday, March 26, 2025</w:t>
      </w:r>
    </w:p>
    <w:p w14:paraId="66AAE154" w14:textId="77777777" w:rsidR="003B6A5E" w:rsidRDefault="00000000">
      <w:pPr>
        <w:pStyle w:val="Heading2"/>
      </w:pPr>
      <w:r>
        <w:t>Guests: 2</w:t>
      </w:r>
    </w:p>
    <w:p w14:paraId="44934389" w14:textId="77777777" w:rsidR="003B6A5E" w:rsidRDefault="00000000">
      <w:pPr>
        <w:pStyle w:val="Heading2"/>
      </w:pPr>
      <w:r>
        <w:t>Start: 1:00 PM - 2:00 PM</w:t>
      </w:r>
    </w:p>
    <w:p w14:paraId="6092A773" w14:textId="77777777" w:rsidR="003B6A5E" w:rsidRDefault="00000000">
      <w:pPr>
        <w:pStyle w:val="Heading2"/>
      </w:pPr>
      <w:r>
        <w:t>chicken schnitzel</w:t>
      </w:r>
    </w:p>
    <w:p w14:paraId="752EC7F5" w14:textId="77777777" w:rsidR="003B6A5E" w:rsidRDefault="00000000">
      <w:r>
        <w:t>☐ Red onion chili crisp</w:t>
      </w:r>
    </w:p>
    <w:p w14:paraId="1EB9F266" w14:textId="77777777" w:rsidR="003B6A5E" w:rsidRDefault="00000000">
      <w:r>
        <w:t>☐ Fried chicken schnitzel</w:t>
      </w:r>
    </w:p>
    <w:p w14:paraId="5E94F836" w14:textId="77777777" w:rsidR="003B6A5E" w:rsidRDefault="00000000">
      <w:r>
        <w:t>☐ Red cabbage condiment</w:t>
      </w:r>
    </w:p>
    <w:p w14:paraId="1403228F" w14:textId="77777777" w:rsidR="003B6A5E" w:rsidRDefault="00000000">
      <w:r>
        <w:t xml:space="preserve">☐ Red </w:t>
      </w:r>
      <w:proofErr w:type="spellStart"/>
      <w:r>
        <w:t>cababge</w:t>
      </w:r>
      <w:proofErr w:type="spellEnd"/>
      <w:r>
        <w:t xml:space="preserve"> puree</w:t>
      </w:r>
    </w:p>
    <w:p w14:paraId="66217713" w14:textId="37B9D833" w:rsidR="007E7E39" w:rsidRDefault="007E7E39">
      <w:r>
        <w:t xml:space="preserve">☐ </w:t>
      </w:r>
      <w:r>
        <w:t>Cut chives</w:t>
      </w:r>
    </w:p>
    <w:p w14:paraId="575193DA" w14:textId="77777777" w:rsidR="003B6A5E" w:rsidRDefault="00000000">
      <w:pPr>
        <w:pStyle w:val="Heading2"/>
      </w:pPr>
      <w:r>
        <w:t>beef tenderloin canape</w:t>
      </w:r>
    </w:p>
    <w:p w14:paraId="6FA1EC1B" w14:textId="77777777" w:rsidR="003B6A5E" w:rsidRDefault="00000000">
      <w:r>
        <w:t>☐ Red onion chili crisp</w:t>
      </w:r>
    </w:p>
    <w:p w14:paraId="31EBC6D0" w14:textId="77777777" w:rsidR="003B6A5E" w:rsidRDefault="00000000">
      <w:r>
        <w:t>☐ Red onion chili crisp</w:t>
      </w:r>
    </w:p>
    <w:p w14:paraId="3D36EEE8" w14:textId="77777777" w:rsidR="003B6A5E" w:rsidRDefault="00000000">
      <w:r>
        <w:t>☐ Seared strip loin steaks</w:t>
      </w:r>
    </w:p>
    <w:p w14:paraId="7F780FD9" w14:textId="77777777" w:rsidR="003B6A5E" w:rsidRDefault="00000000">
      <w:r>
        <w:t>☐ Horseradish cream</w:t>
      </w:r>
    </w:p>
    <w:p w14:paraId="3C04E24E" w14:textId="77777777" w:rsidR="003B6A5E" w:rsidRDefault="00000000">
      <w:r>
        <w:t>☐ Rectangle brioche toast</w:t>
      </w:r>
    </w:p>
    <w:p w14:paraId="1A3E7ED7" w14:textId="3CCBD72E" w:rsidR="007E7E39" w:rsidRDefault="007E7E39">
      <w:r>
        <w:t xml:space="preserve">☐ </w:t>
      </w:r>
      <w:r>
        <w:t>Cut chives</w:t>
      </w:r>
    </w:p>
    <w:p w14:paraId="226AA886" w14:textId="77777777" w:rsidR="003B6A5E" w:rsidRDefault="00000000">
      <w:pPr>
        <w:pStyle w:val="Heading2"/>
      </w:pPr>
      <w:r>
        <w:t>risotto fritter</w:t>
      </w:r>
    </w:p>
    <w:p w14:paraId="70CFDC84" w14:textId="77777777" w:rsidR="003B6A5E" w:rsidRDefault="00000000">
      <w:r>
        <w:t>☐ Fried arancini</w:t>
      </w:r>
    </w:p>
    <w:p w14:paraId="714BAADD" w14:textId="77777777" w:rsidR="003B6A5E" w:rsidRDefault="00000000">
      <w:r>
        <w:t>☐ Basil aioli</w:t>
      </w:r>
    </w:p>
    <w:p w14:paraId="7EE6C450" w14:textId="77777777" w:rsidR="003B6A5E" w:rsidRDefault="00000000">
      <w:r>
        <w:t>☐ Shaved parm</w:t>
      </w:r>
    </w:p>
    <w:p w14:paraId="76061DC8" w14:textId="77777777" w:rsidR="003B6A5E" w:rsidRDefault="00000000">
      <w:pPr>
        <w:pStyle w:val="Heading2"/>
      </w:pPr>
      <w:r>
        <w:t>green salad</w:t>
      </w:r>
    </w:p>
    <w:p w14:paraId="63B17113" w14:textId="77777777" w:rsidR="003B6A5E" w:rsidRDefault="00000000">
      <w:r>
        <w:t>☐ Mixed greens</w:t>
      </w:r>
    </w:p>
    <w:p w14:paraId="294BC3A4" w14:textId="77777777" w:rsidR="003B6A5E" w:rsidRDefault="00000000">
      <w:r>
        <w:t>☐ Citrus-tahini vinaigrette</w:t>
      </w:r>
    </w:p>
    <w:p w14:paraId="5A9D26F8" w14:textId="77777777" w:rsidR="003B6A5E" w:rsidRDefault="00000000">
      <w:r>
        <w:lastRenderedPageBreak/>
        <w:t>☐ Sliced cucumbers</w:t>
      </w:r>
    </w:p>
    <w:p w14:paraId="59ECE15E" w14:textId="77777777" w:rsidR="003B6A5E" w:rsidRDefault="00000000">
      <w:r>
        <w:t>☐ Crispy quinoa za'atar</w:t>
      </w:r>
    </w:p>
    <w:p w14:paraId="6F8EB4DA" w14:textId="77777777" w:rsidR="003B6A5E" w:rsidRDefault="00000000">
      <w:pPr>
        <w:pStyle w:val="Heading2"/>
      </w:pPr>
      <w:r>
        <w:t>tuna tartare</w:t>
      </w:r>
    </w:p>
    <w:p w14:paraId="50BD0A01" w14:textId="77777777" w:rsidR="003B6A5E" w:rsidRDefault="00000000">
      <w:r>
        <w:t>☐ Tuna loin dice</w:t>
      </w:r>
    </w:p>
    <w:p w14:paraId="7F35971C" w14:textId="77777777" w:rsidR="003B6A5E" w:rsidRDefault="00000000">
      <w:r>
        <w:t>☐ Whipped labneh</w:t>
      </w:r>
    </w:p>
    <w:p w14:paraId="45F309B4" w14:textId="77777777" w:rsidR="003B6A5E" w:rsidRDefault="00000000">
      <w:r>
        <w:t xml:space="preserve">☐ Pea </w:t>
      </w:r>
      <w:proofErr w:type="spellStart"/>
      <w:r>
        <w:t>ecrasse</w:t>
      </w:r>
      <w:proofErr w:type="spellEnd"/>
    </w:p>
    <w:p w14:paraId="028DC4CB" w14:textId="63E5EBA1" w:rsidR="007E7E39" w:rsidRDefault="007E7E39">
      <w:r>
        <w:t xml:space="preserve">☐ </w:t>
      </w:r>
      <w:r>
        <w:t xml:space="preserve">lemon </w:t>
      </w:r>
      <w:proofErr w:type="spellStart"/>
      <w:r>
        <w:t>agrumato</w:t>
      </w:r>
      <w:proofErr w:type="spellEnd"/>
      <w:r>
        <w:t xml:space="preserve"> oil</w:t>
      </w:r>
    </w:p>
    <w:p w14:paraId="17C813E3" w14:textId="77777777" w:rsidR="003B6A5E" w:rsidRDefault="00000000">
      <w:pPr>
        <w:pStyle w:val="Heading2"/>
      </w:pPr>
      <w:r>
        <w:t>ribeye loin</w:t>
      </w:r>
    </w:p>
    <w:p w14:paraId="71AFA89B" w14:textId="77777777" w:rsidR="003B6A5E" w:rsidRDefault="00000000">
      <w:r>
        <w:t>☐ Ribeye loin</w:t>
      </w:r>
    </w:p>
    <w:p w14:paraId="7AE42489" w14:textId="77777777" w:rsidR="003B6A5E" w:rsidRDefault="00000000">
      <w:r>
        <w:t>☐ Treviso chimichurri</w:t>
      </w:r>
    </w:p>
    <w:p w14:paraId="1D5AA112" w14:textId="77777777" w:rsidR="003B6A5E" w:rsidRDefault="00000000">
      <w:r>
        <w:t>☐ Grilled lemon halves</w:t>
      </w:r>
    </w:p>
    <w:p w14:paraId="38E1E869" w14:textId="77777777" w:rsidR="003B6A5E" w:rsidRDefault="00000000">
      <w:pPr>
        <w:pStyle w:val="Heading2"/>
      </w:pPr>
      <w:r>
        <w:t>cavatelli</w:t>
      </w:r>
    </w:p>
    <w:p w14:paraId="4D9DD8D0" w14:textId="77777777" w:rsidR="003B6A5E" w:rsidRDefault="00000000">
      <w:r>
        <w:t xml:space="preserve">☐ Lamb sausage </w:t>
      </w:r>
    </w:p>
    <w:p w14:paraId="3B938725" w14:textId="77777777" w:rsidR="003B6A5E" w:rsidRDefault="00000000">
      <w:r>
        <w:t>☐ Broccoli pesto</w:t>
      </w:r>
    </w:p>
    <w:p w14:paraId="25B45948" w14:textId="77777777" w:rsidR="003B6A5E" w:rsidRDefault="00000000">
      <w:r>
        <w:t xml:space="preserve">☐ Pecorino </w:t>
      </w:r>
      <w:proofErr w:type="gramStart"/>
      <w:r>
        <w:t>bread crumbs</w:t>
      </w:r>
      <w:proofErr w:type="gramEnd"/>
    </w:p>
    <w:p w14:paraId="454A2BDD" w14:textId="41E6B537" w:rsidR="007E7E39" w:rsidRDefault="007E7E39">
      <w:r>
        <w:rPr>
          <w:rFonts w:ascii="Segoe UI Symbol" w:hAnsi="Segoe UI Symbol" w:cs="Segoe UI Symbol"/>
        </w:rPr>
        <w:t>☐</w:t>
      </w:r>
      <w:r>
        <w:t xml:space="preserve"> </w:t>
      </w:r>
      <w:r>
        <w:t>Cavatelli</w:t>
      </w:r>
    </w:p>
    <w:p w14:paraId="12D1D389" w14:textId="77777777" w:rsidR="003B6A5E" w:rsidRDefault="00000000">
      <w:r>
        <w:t xml:space="preserve">☐ Pot / rondeau for pasta </w:t>
      </w:r>
    </w:p>
    <w:p w14:paraId="16ACE0F9" w14:textId="77777777" w:rsidR="003B6A5E" w:rsidRDefault="00000000">
      <w:pPr>
        <w:pStyle w:val="Heading2"/>
      </w:pPr>
      <w:r>
        <w:t>Dry Goods/Tools</w:t>
      </w:r>
    </w:p>
    <w:p w14:paraId="013F7EC3" w14:textId="77777777" w:rsidR="003B6A5E" w:rsidRDefault="00000000">
      <w:r>
        <w:t>☐ Maldon</w:t>
      </w:r>
    </w:p>
    <w:p w14:paraId="7BEEAB32" w14:textId="77777777" w:rsidR="003B6A5E" w:rsidRDefault="00000000">
      <w:r>
        <w:t>☐ Evoo</w:t>
      </w:r>
    </w:p>
    <w:p w14:paraId="0E2A8B63" w14:textId="77777777" w:rsidR="003B6A5E" w:rsidRDefault="00000000">
      <w:r>
        <w:t>☐ C-folds</w:t>
      </w:r>
    </w:p>
    <w:p w14:paraId="11321B53" w14:textId="77777777" w:rsidR="003B6A5E" w:rsidRDefault="00000000">
      <w:r>
        <w:t>☐ Vodka spray</w:t>
      </w:r>
    </w:p>
    <w:p w14:paraId="4A4F0822" w14:textId="77777777" w:rsidR="003B6A5E" w:rsidRDefault="00000000">
      <w:r>
        <w:t>☐ Quarter sheet trays</w:t>
      </w:r>
    </w:p>
    <w:p w14:paraId="54F7D70B" w14:textId="77777777" w:rsidR="003B6A5E" w:rsidRDefault="00000000">
      <w:r>
        <w:t>☐ Half sheet trays</w:t>
      </w:r>
    </w:p>
    <w:p w14:paraId="4301A0E8" w14:textId="77777777" w:rsidR="003B6A5E" w:rsidRDefault="00000000">
      <w:r>
        <w:t>☐ Catering trays</w:t>
      </w:r>
    </w:p>
    <w:p w14:paraId="3086AAF1" w14:textId="77777777" w:rsidR="003B6A5E" w:rsidRDefault="00000000">
      <w:r>
        <w:lastRenderedPageBreak/>
        <w:t>☐ Cutting boards</w:t>
      </w:r>
    </w:p>
    <w:p w14:paraId="39589E0B" w14:textId="77777777" w:rsidR="003B6A5E" w:rsidRDefault="00000000">
      <w:r>
        <w:t>☐ Mixing bowls</w:t>
      </w:r>
    </w:p>
    <w:p w14:paraId="17B3D235" w14:textId="77777777" w:rsidR="003B6A5E" w:rsidRDefault="00000000">
      <w:r>
        <w:t>☐ Sani-wipes</w:t>
      </w:r>
    </w:p>
    <w:p w14:paraId="6893F64C" w14:textId="77777777" w:rsidR="003B6A5E" w:rsidRDefault="00000000">
      <w:r>
        <w:t>☐ Gloves</w:t>
      </w:r>
    </w:p>
    <w:p w14:paraId="0F5CA08C" w14:textId="77777777" w:rsidR="003B6A5E" w:rsidRDefault="00000000">
      <w:r>
        <w:t>☐ Tasting spoons</w:t>
      </w:r>
    </w:p>
    <w:p w14:paraId="6F87D3A7" w14:textId="77777777" w:rsidR="003B6A5E" w:rsidRDefault="00000000">
      <w:r>
        <w:t>☐ Piping bags</w:t>
      </w:r>
    </w:p>
    <w:p w14:paraId="48CFA1BB" w14:textId="77777777" w:rsidR="003B6A5E" w:rsidRDefault="00000000">
      <w:r>
        <w:t>☐ Quarts</w:t>
      </w:r>
    </w:p>
    <w:p w14:paraId="607C6AB5" w14:textId="77777777" w:rsidR="003B6A5E" w:rsidRDefault="00000000">
      <w:r>
        <w:t>☐ Pints</w:t>
      </w:r>
    </w:p>
    <w:p w14:paraId="2016918D" w14:textId="77777777" w:rsidR="003B6A5E" w:rsidRDefault="00000000">
      <w:r>
        <w:t>☐ Lids</w:t>
      </w:r>
    </w:p>
    <w:sectPr w:rsidR="003B6A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8063329">
    <w:abstractNumId w:val="8"/>
  </w:num>
  <w:num w:numId="2" w16cid:durableId="119421194">
    <w:abstractNumId w:val="6"/>
  </w:num>
  <w:num w:numId="3" w16cid:durableId="1137993357">
    <w:abstractNumId w:val="5"/>
  </w:num>
  <w:num w:numId="4" w16cid:durableId="1488597813">
    <w:abstractNumId w:val="4"/>
  </w:num>
  <w:num w:numId="5" w16cid:durableId="718669528">
    <w:abstractNumId w:val="7"/>
  </w:num>
  <w:num w:numId="6" w16cid:durableId="1664309253">
    <w:abstractNumId w:val="3"/>
  </w:num>
  <w:num w:numId="7" w16cid:durableId="1562404732">
    <w:abstractNumId w:val="2"/>
  </w:num>
  <w:num w:numId="8" w16cid:durableId="541596925">
    <w:abstractNumId w:val="1"/>
  </w:num>
  <w:num w:numId="9" w16cid:durableId="146580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A5E"/>
    <w:rsid w:val="007E7E39"/>
    <w:rsid w:val="00AA1D8D"/>
    <w:rsid w:val="00AF412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FDCE8"/>
  <w14:defaultImageDpi w14:val="300"/>
  <w15:docId w15:val="{5E5D6F02-6F9E-1041-B93B-DE30F07E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4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2025-03-23T15:38:00Z</dcterms:modified>
  <cp:category/>
</cp:coreProperties>
</file>