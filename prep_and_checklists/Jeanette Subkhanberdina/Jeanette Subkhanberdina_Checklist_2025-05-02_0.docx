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Jeanette Subkhanberdina Saturday, May 10,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7:30 PM - 11:30 PM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