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Chic Tides and City Vibes Thursday, June 19, 2025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6:30 PM - 9:30 PM</w:t>
      </w:r>
    </w:p>
    <w:p>
      <w:pPr>
        <w:pStyle w:val="Heading2"/>
      </w:pPr>
      <w:r>
        <w:t>Loction: CRISPY BURRATA,jam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potato gnocchi</w:t>
      </w:r>
    </w:p>
    <w:p>
      <w:r>
        <w:t>☐ Gnocchi</w:t>
      </w:r>
    </w:p>
    <w:p>
      <w:r>
        <w:t>☐ Roasted mixed mushrooms</w:t>
      </w:r>
    </w:p>
    <w:p>
      <w:r>
        <w:t>☐ Vin jaune sauce / sherry sabayon</w:t>
      </w:r>
    </w:p>
    <w:p>
      <w:r>
        <w:t>☐ Lemons for zest</w:t>
      </w:r>
    </w:p>
    <w:p>
      <w:r>
        <w:t>☐ Chopped parsley</w:t>
      </w:r>
    </w:p>
    <w:p>
      <w:r>
        <w:t>☐ Microplane</w:t>
      </w:r>
    </w:p>
    <w:p>
      <w:r>
        <w:t xml:space="preserve">☐ Pot / rondeau for pasta </w:t>
      </w:r>
    </w:p>
    <w:p>
      <w:pPr>
        <w:pStyle w:val="Heading2"/>
      </w:pPr>
      <w:r>
        <w:t>shrimp cocktail</w:t>
      </w:r>
    </w:p>
    <w:p>
      <w:r>
        <w:t>☐ Steamed u15 shrimp</w:t>
      </w:r>
    </w:p>
    <w:p>
      <w:r>
        <w:t>☐ Horseradish cocktail sauce</w:t>
      </w:r>
    </w:p>
    <w:p>
      <w:pPr>
        <w:pStyle w:val="Heading2"/>
      </w:pPr>
      <w:r>
        <w:t>cavatelli</w:t>
      </w:r>
    </w:p>
    <w:p>
      <w:r>
        <w:t xml:space="preserve">☐ Lamb sausage </w:t>
      </w:r>
    </w:p>
    <w:p>
      <w:r>
        <w:t>☐ Broccoli pesto</w:t>
      </w:r>
    </w:p>
    <w:p>
      <w:r>
        <w:t>☐ Pecorino bread crumbs</w:t>
      </w:r>
    </w:p>
    <w:p>
      <w:r>
        <w:t xml:space="preserve">☐ Pot / rondeau for pasta </w:t>
      </w:r>
    </w:p>
    <w:p>
      <w:r>
        <w:t>☐ Cavatelli</w:t>
      </w:r>
    </w:p>
    <w:p>
      <w:pPr>
        <w:pStyle w:val="Heading2"/>
      </w:pPr>
      <w:r>
        <w:t>raw bar</w:t>
      </w:r>
    </w:p>
    <w:p>
      <w:r>
        <w:t>☐ Steamed u15 shrimp</w:t>
      </w:r>
    </w:p>
    <w:p>
      <w:r>
        <w:t>☐ Scallop tartare</w:t>
      </w:r>
    </w:p>
    <w:p>
      <w:r>
        <w:t>☐ Limes for zest</w:t>
      </w:r>
    </w:p>
    <w:p>
      <w:r>
        <w:t>☐ Daikon radish vinaigrette</w:t>
      </w:r>
    </w:p>
    <w:p>
      <w:r>
        <w:t>☐ Sliced serrano chili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Trout roe</w:t>
      </w:r>
    </w:p>
    <w:p>
      <w:r>
        <w:t>☐ Lemon agrumato oil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r>
        <w:t>☐ Tuna loin dice</w:t>
      </w:r>
    </w:p>
    <w:p>
      <w:r>
        <w:t>☐ Fresh horseradish for grating</w:t>
      </w:r>
    </w:p>
    <w:p>
      <w:r>
        <w:t>☐ King crab legs</w:t>
      </w:r>
    </w:p>
    <w:p>
      <w:r>
        <w:t>☐ Poached lobsters</w:t>
      </w:r>
    </w:p>
    <w:p>
      <w:r>
        <w:t>☐ Kaluga caviar</w:t>
      </w:r>
    </w:p>
    <w:p>
      <w:r>
        <w:t>☐ Whipped chive creme fraiche</w:t>
      </w:r>
    </w:p>
    <w:p>
      <w:r>
        <w:t>☐ Chips</w:t>
      </w:r>
    </w:p>
    <w:p>
      <w:r>
        <w:t>☐ Blinis</w:t>
      </w:r>
    </w:p>
    <w:p>
      <w:r>
        <w:t>☐ Horseradish cocktail sauce</w:t>
      </w:r>
    </w:p>
    <w:p>
      <w:r>
        <w:t>☐ Mignonette base</w:t>
      </w:r>
    </w:p>
    <w:p>
      <w:r>
        <w:t>☐ Minced shallots</w:t>
      </w:r>
    </w:p>
    <w:p>
      <w:r>
        <w:t>☐ Lemon wedges</w:t>
      </w:r>
    </w:p>
    <w:p>
      <w:r>
        <w:t>☐ Chesapeake bay aioli</w:t>
      </w:r>
    </w:p>
    <w:p>
      <w:pPr>
        <w:pStyle w:val="Heading2"/>
      </w:pPr>
      <w:r>
        <w:t>crudite &amp; mezze</w:t>
      </w:r>
    </w:p>
    <w:p>
      <w:r>
        <w:t>☐ Carrot batons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roasted carrots</w:t>
      </w:r>
    </w:p>
    <w:p>
      <w:r>
        <w:t>☐ Roasted carrots</w:t>
      </w:r>
    </w:p>
    <w:p>
      <w:r>
        <w:t>☐ Cooked quinoa</w:t>
      </w:r>
    </w:p>
    <w:p>
      <w:r>
        <w:t>☐ Cooked farro</w:t>
      </w:r>
    </w:p>
    <w:p>
      <w:r>
        <w:t>☐ Cooked bulgur</w:t>
      </w:r>
    </w:p>
    <w:p>
      <w:r>
        <w:t>☐ Whipped feta</w:t>
      </w:r>
    </w:p>
    <w:p>
      <w:r>
        <w:t>☐ Mizuna</w:t>
      </w:r>
    </w:p>
    <w:p>
      <w:r>
        <w:t>☐ Almond dukkah</w:t>
      </w:r>
    </w:p>
    <w:p>
      <w:r>
        <w:t xml:space="preserve">☐ Carrot vin </w:t>
      </w:r>
    </w:p>
    <w:p>
      <w:r>
        <w:t>☐ Pitted dates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