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Skadden   Thursday, July 24, 2025  </w:t>
      </w:r>
    </w:p>
    <w:p>
      <w:pPr>
        <w:pStyle w:val="Heading2"/>
      </w:pPr>
      <w:r>
        <w:t xml:space="preserve">Guests: 175  </w:t>
      </w:r>
    </w:p>
    <w:p>
      <w:pPr>
        <w:pStyle w:val="Heading2"/>
      </w:pPr>
      <w:r>
        <w:t xml:space="preserve">Start: 7:00 PM - 10:00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Beef Tenderloin Canape</w:t>
      </w:r>
    </w:p>
    <w:p>
      <w:r>
        <w:t>☐ Rectangle brioche toast</w:t>
      </w:r>
    </w:p>
    <w:p>
      <w:r>
        <w:t>☐ Seared strip loin steaks</w:t>
      </w:r>
    </w:p>
    <w:p>
      <w:r>
        <w:t>☐ Horseradish cream</w:t>
      </w:r>
    </w:p>
    <w:p>
      <w:r>
        <w:t>☐ Red onion chili-crisp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Chickpea Beignet</w:t>
      </w:r>
    </w:p>
    <w:p>
      <w:r>
        <w:t>☐ Fried panisse</w:t>
      </w:r>
    </w:p>
    <w:p>
      <w:r>
        <w:t>☐ Sauce gribiche mise</w:t>
      </w:r>
    </w:p>
    <w:p>
      <w:r>
        <w:t>☐ Asparagus garnish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Crudite &amp; Mezze</w:t>
      </w:r>
    </w:p>
    <w:p>
      <w:r>
        <w:t>☐ Cucumber batons</w:t>
      </w:r>
    </w:p>
    <w:p>
      <w:r>
        <w:t>☐ Celery batons</w:t>
      </w:r>
    </w:p>
    <w:p>
      <w:r>
        <w:t>☐ Breakfast radish quarters</w:t>
      </w:r>
    </w:p>
    <w:p>
      <w:r>
        <w:t>☐ Watermelon radish moons</w:t>
      </w:r>
    </w:p>
    <w:p>
      <w:r>
        <w:t>☐  endive / trevisano spears</w:t>
      </w:r>
    </w:p>
    <w:p>
      <w:r>
        <w:t>☐ Fava bean hummus</w:t>
      </w:r>
    </w:p>
    <w:p>
      <w:r>
        <w:t>☐ Fire roasted eggplant</w:t>
      </w:r>
    </w:p>
    <w:p>
      <w:r>
        <w:t>☐ Carrot miso</w:t>
      </w:r>
    </w:p>
    <w:p>
      <w:r>
        <w:t>☐ Whipped chive creme fraiche</w:t>
      </w:r>
    </w:p>
    <w:p>
      <w:r>
        <w:t>☐ Cucumber-mint yogurt</w:t>
      </w:r>
    </w:p>
    <w:p>
      <w:r>
        <w:t>☐ Lavash chips</w:t>
      </w:r>
    </w:p>
    <w:p>
      <w:r>
        <w:t>☐ Corn tortilla chips</w:t>
      </w:r>
    </w:p>
    <w:p>
      <w:r>
        <w:t>☐ Grilled pita</w:t>
      </w:r>
    </w:p>
    <w:p>
      <w:r>
        <w:t>☐ Green olive tapenade</w:t>
      </w:r>
    </w:p>
    <w:p>
      <w:r>
        <w:t>☐ Beet and white bean spread</w:t>
      </w:r>
    </w:p>
    <w:p>
      <w:r>
        <w:t>☐ Piquillo pepper and walnut dip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