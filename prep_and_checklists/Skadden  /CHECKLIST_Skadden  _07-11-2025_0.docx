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AFD198" w14:textId="77777777" w:rsidR="00DB5E96" w:rsidRDefault="00000000">
      <w:pPr>
        <w:pStyle w:val="Title"/>
      </w:pPr>
      <w:r>
        <w:t xml:space="preserve">Skadden   Thursday, July 24, 2025  </w:t>
      </w:r>
    </w:p>
    <w:p w14:paraId="7508B205" w14:textId="77777777" w:rsidR="00DB5E96" w:rsidRDefault="00000000">
      <w:pPr>
        <w:pStyle w:val="Heading2"/>
      </w:pPr>
      <w:r>
        <w:t xml:space="preserve">Guests: 175  </w:t>
      </w:r>
    </w:p>
    <w:p w14:paraId="69A2691E" w14:textId="77777777" w:rsidR="00DB5E96" w:rsidRDefault="00000000">
      <w:pPr>
        <w:pStyle w:val="Heading2"/>
      </w:pPr>
      <w:r>
        <w:t xml:space="preserve">Start: 7:00 PM - 10:00 PM  </w:t>
      </w:r>
    </w:p>
    <w:p w14:paraId="16A7951E" w14:textId="77777777" w:rsidR="00DB5E96" w:rsidRDefault="00000000">
      <w:pPr>
        <w:pStyle w:val="Heading2"/>
      </w:pPr>
      <w:r>
        <w:t xml:space="preserve">Loction: Greenhouse  </w:t>
      </w:r>
    </w:p>
    <w:p w14:paraId="361064FC" w14:textId="77777777" w:rsidR="00DB5E96" w:rsidRDefault="00000000">
      <w:pPr>
        <w:pStyle w:val="Heading2"/>
      </w:pPr>
      <w:r>
        <w:t>Lobster Roll</w:t>
      </w:r>
    </w:p>
    <w:p w14:paraId="2DFEDD28" w14:textId="77777777" w:rsidR="00DB5E96" w:rsidRDefault="00000000">
      <w:r>
        <w:t>☐ Lobster salad</w:t>
      </w:r>
    </w:p>
    <w:p w14:paraId="2577178E" w14:textId="77777777" w:rsidR="00DB5E96" w:rsidRDefault="00000000">
      <w:r>
        <w:t>☐ Brioche buns</w:t>
      </w:r>
    </w:p>
    <w:p w14:paraId="64CF7C20" w14:textId="77777777" w:rsidR="00DB5E96" w:rsidRDefault="00000000">
      <w:r>
        <w:t>☐ Picked chervil</w:t>
      </w:r>
    </w:p>
    <w:p w14:paraId="06D9B3CA" w14:textId="77777777" w:rsidR="00DB5E96" w:rsidRDefault="00000000">
      <w:pPr>
        <w:pStyle w:val="Heading2"/>
      </w:pPr>
      <w:r>
        <w:t>Hamachi Aguachile</w:t>
      </w:r>
    </w:p>
    <w:p w14:paraId="68D30FE4" w14:textId="77777777" w:rsidR="00DB5E96" w:rsidRDefault="00000000">
      <w:r>
        <w:t>☐ Sliced hamachi</w:t>
      </w:r>
    </w:p>
    <w:p w14:paraId="041590EC" w14:textId="77777777" w:rsidR="00DB5E96" w:rsidRDefault="00000000">
      <w:r>
        <w:t>☐ Pickled red onions</w:t>
      </w:r>
    </w:p>
    <w:p w14:paraId="2E4F264A" w14:textId="77777777" w:rsidR="00DB5E96" w:rsidRDefault="00000000">
      <w:r>
        <w:t>☐ Tortilla chips</w:t>
      </w:r>
    </w:p>
    <w:p w14:paraId="2D7CBE46" w14:textId="77777777" w:rsidR="00DB5E96" w:rsidRDefault="00000000">
      <w:r>
        <w:t>☐ Picked delfino cilantro</w:t>
      </w:r>
    </w:p>
    <w:p w14:paraId="259C51A8" w14:textId="77777777" w:rsidR="00DB5E96" w:rsidRDefault="00000000">
      <w:r>
        <w:t>☐ Aguachile sauce</w:t>
      </w:r>
    </w:p>
    <w:p w14:paraId="78F565C8" w14:textId="77777777" w:rsidR="00DB5E96" w:rsidRDefault="00000000">
      <w:r>
        <w:t>☐ Avocado mousse</w:t>
      </w:r>
    </w:p>
    <w:p w14:paraId="794E9BFE" w14:textId="77777777" w:rsidR="00DB5E96" w:rsidRDefault="00000000">
      <w:pPr>
        <w:pStyle w:val="Heading2"/>
      </w:pPr>
      <w:r>
        <w:t>Chicken Schnitzel</w:t>
      </w:r>
    </w:p>
    <w:p w14:paraId="57C36685" w14:textId="77777777" w:rsidR="00DB5E96" w:rsidRDefault="00000000">
      <w:r>
        <w:t>☐ Fried chicken schnitzel</w:t>
      </w:r>
    </w:p>
    <w:p w14:paraId="7E40D0E8" w14:textId="77777777" w:rsidR="00DB5E96" w:rsidRDefault="00000000">
      <w:r>
        <w:t>☐ Red cabbage condiment</w:t>
      </w:r>
    </w:p>
    <w:p w14:paraId="179B5742" w14:textId="77777777" w:rsidR="00DB5E96" w:rsidRDefault="00000000">
      <w:r>
        <w:t>☐ Red cababge puree</w:t>
      </w:r>
    </w:p>
    <w:p w14:paraId="3D6F45EF" w14:textId="77777777" w:rsidR="00DB5E96" w:rsidRDefault="00000000">
      <w:r>
        <w:t>☐ Finely cut chives</w:t>
      </w:r>
    </w:p>
    <w:p w14:paraId="70DABC2F" w14:textId="77777777" w:rsidR="00DB5E96" w:rsidRDefault="00000000">
      <w:pPr>
        <w:pStyle w:val="Heading2"/>
      </w:pPr>
      <w:r>
        <w:t>Beef Tenderloin Canape</w:t>
      </w:r>
    </w:p>
    <w:p w14:paraId="12725987" w14:textId="77777777" w:rsidR="00DB5E96" w:rsidRDefault="00000000">
      <w:r>
        <w:t>☐ Rectangle brioche toast</w:t>
      </w:r>
    </w:p>
    <w:p w14:paraId="47E14CA9" w14:textId="77777777" w:rsidR="00DB5E96" w:rsidRDefault="00000000">
      <w:r>
        <w:t>☐ Seared strip loin steaks</w:t>
      </w:r>
    </w:p>
    <w:p w14:paraId="2946C736" w14:textId="77777777" w:rsidR="00DB5E96" w:rsidRDefault="00000000">
      <w:r>
        <w:t>☐ Horseradish cream</w:t>
      </w:r>
    </w:p>
    <w:p w14:paraId="1B5537F7" w14:textId="77777777" w:rsidR="00DB5E96" w:rsidRDefault="00000000">
      <w:r>
        <w:lastRenderedPageBreak/>
        <w:t>☐ Red onion chili-crisp</w:t>
      </w:r>
    </w:p>
    <w:p w14:paraId="2F50ADF0" w14:textId="77777777" w:rsidR="00DB5E96" w:rsidRDefault="00000000">
      <w:pPr>
        <w:pStyle w:val="Heading2"/>
      </w:pPr>
      <w:r>
        <w:t>Mushroom Tartlet</w:t>
      </w:r>
    </w:p>
    <w:p w14:paraId="452D944C" w14:textId="77777777" w:rsidR="00DB5E96" w:rsidRDefault="00000000">
      <w:r>
        <w:t>☐ Mushroom custard</w:t>
      </w:r>
    </w:p>
    <w:p w14:paraId="009F05B9" w14:textId="77777777" w:rsidR="00DB5E96" w:rsidRDefault="00000000">
      <w:r>
        <w:t>☐ Puffed pastry</w:t>
      </w:r>
    </w:p>
    <w:p w14:paraId="6FAB4313" w14:textId="77777777" w:rsidR="00DB5E96" w:rsidRDefault="00000000">
      <w:r>
        <w:t>☐ Pick thyme</w:t>
      </w:r>
    </w:p>
    <w:p w14:paraId="18392AF0" w14:textId="77777777" w:rsidR="00DB5E96" w:rsidRDefault="00000000">
      <w:r>
        <w:t xml:space="preserve">☐ Pickled beech mushroom </w:t>
      </w:r>
    </w:p>
    <w:p w14:paraId="643101F1" w14:textId="77777777" w:rsidR="00DB5E96" w:rsidRDefault="00000000">
      <w:pPr>
        <w:pStyle w:val="Heading2"/>
      </w:pPr>
      <w:r>
        <w:t>Chickpea Beignet</w:t>
      </w:r>
    </w:p>
    <w:p w14:paraId="472462B3" w14:textId="77777777" w:rsidR="00DB5E96" w:rsidRDefault="00000000">
      <w:r>
        <w:t>☐ Fried panisse</w:t>
      </w:r>
    </w:p>
    <w:p w14:paraId="59EB594C" w14:textId="77777777" w:rsidR="00DB5E96" w:rsidRDefault="00000000">
      <w:r>
        <w:t>☐ Sauce gribiche mise</w:t>
      </w:r>
    </w:p>
    <w:p w14:paraId="34CDA482" w14:textId="77777777" w:rsidR="00DB5E96" w:rsidRDefault="00000000">
      <w:r>
        <w:t>☐ Asparagus garnish</w:t>
      </w:r>
    </w:p>
    <w:p w14:paraId="502CD848" w14:textId="77777777" w:rsidR="00DB5E96" w:rsidRDefault="00000000">
      <w:pPr>
        <w:pStyle w:val="Heading2"/>
      </w:pPr>
      <w:r>
        <w:t>Risotto Fritter</w:t>
      </w:r>
    </w:p>
    <w:p w14:paraId="63721FD1" w14:textId="77777777" w:rsidR="00DB5E96" w:rsidRDefault="00000000">
      <w:r>
        <w:t>☐ Fried arancini</w:t>
      </w:r>
    </w:p>
    <w:p w14:paraId="2C3B70B7" w14:textId="77777777" w:rsidR="00DB5E96" w:rsidRDefault="00000000">
      <w:r>
        <w:t>☐ Basil aioli</w:t>
      </w:r>
    </w:p>
    <w:p w14:paraId="7F5FE382" w14:textId="77777777" w:rsidR="00DB5E96" w:rsidRDefault="00000000">
      <w:r>
        <w:t>☐ Shaved parm</w:t>
      </w:r>
    </w:p>
    <w:p w14:paraId="1CA7F9ED" w14:textId="77777777" w:rsidR="00DB5E96" w:rsidRDefault="00000000">
      <w:pPr>
        <w:pStyle w:val="Heading2"/>
      </w:pPr>
      <w:r>
        <w:t>Braised Short Rib</w:t>
      </w:r>
    </w:p>
    <w:p w14:paraId="732BAAC6" w14:textId="77777777" w:rsidR="00DB5E96" w:rsidRDefault="00000000">
      <w:r>
        <w:t>☐ Pickled red onions</w:t>
      </w:r>
    </w:p>
    <w:p w14:paraId="6D43582D" w14:textId="77777777" w:rsidR="00DB5E96" w:rsidRDefault="00000000">
      <w:r>
        <w:t>☐ Braised short rib</w:t>
      </w:r>
    </w:p>
    <w:p w14:paraId="4B9AA5EA" w14:textId="77777777" w:rsidR="00DB5E96" w:rsidRDefault="00000000">
      <w:r>
        <w:t xml:space="preserve">☐ Baked arepa </w:t>
      </w:r>
    </w:p>
    <w:p w14:paraId="06DBEDAF" w14:textId="77777777" w:rsidR="00DB5E96" w:rsidRDefault="00000000">
      <w:r>
        <w:t>☐ Piquillo pepper puree</w:t>
      </w:r>
    </w:p>
    <w:p w14:paraId="4B673730" w14:textId="51BD07A0" w:rsidR="007662D7" w:rsidRDefault="00000000">
      <w:r>
        <w:t>☐ Herb garnish</w:t>
      </w:r>
    </w:p>
    <w:p w14:paraId="706DDD40" w14:textId="1000BC9C" w:rsidR="00FA5281" w:rsidRDefault="00FA5281" w:rsidP="00FA5281">
      <w:pPr>
        <w:pStyle w:val="Heading2"/>
      </w:pPr>
      <w:r>
        <w:t>Corn salad</w:t>
      </w:r>
    </w:p>
    <w:p w14:paraId="41CDE5D9" w14:textId="74006E83" w:rsidR="00FA5281" w:rsidRDefault="00FA5281" w:rsidP="00FA5281">
      <w:r>
        <w:t xml:space="preserve">☐ </w:t>
      </w:r>
      <w:r>
        <w:t>Grilled Baby Corn</w:t>
      </w:r>
    </w:p>
    <w:p w14:paraId="372D0ED0" w14:textId="5BDA6123" w:rsidR="00FA5281" w:rsidRDefault="00FA5281" w:rsidP="00FA5281">
      <w:r>
        <w:t xml:space="preserve">☐ </w:t>
      </w:r>
      <w:r>
        <w:t>Crumbled feta</w:t>
      </w:r>
    </w:p>
    <w:p w14:paraId="3D8C13F3" w14:textId="27738849" w:rsidR="00FA5281" w:rsidRDefault="00FA5281" w:rsidP="00FA5281">
      <w:r>
        <w:t xml:space="preserve">☐ </w:t>
      </w:r>
      <w:r>
        <w:t>Diced Piquillo peppers</w:t>
      </w:r>
    </w:p>
    <w:p w14:paraId="44E8F139" w14:textId="0ED64B45" w:rsidR="00FA5281" w:rsidRDefault="00FA5281" w:rsidP="00FA5281">
      <w:r>
        <w:t xml:space="preserve">☐ </w:t>
      </w:r>
      <w:r>
        <w:t>Grilled corn</w:t>
      </w:r>
    </w:p>
    <w:p w14:paraId="310EEABB" w14:textId="543A8DBB" w:rsidR="00FA5281" w:rsidRDefault="00FA5281" w:rsidP="00FA5281">
      <w:r>
        <w:t xml:space="preserve">☐ </w:t>
      </w:r>
      <w:r>
        <w:t>Cooked Farro</w:t>
      </w:r>
    </w:p>
    <w:p w14:paraId="17F5E3B3" w14:textId="77777777" w:rsidR="00FA5281" w:rsidRDefault="00FA5281" w:rsidP="00FA5281"/>
    <w:p w14:paraId="69A08060" w14:textId="64871D1A" w:rsidR="00FA5281" w:rsidRDefault="00FA5281" w:rsidP="00FA5281">
      <w:pPr>
        <w:pStyle w:val="Heading2"/>
      </w:pPr>
      <w:r>
        <w:t>Corn Panzanella</w:t>
      </w:r>
    </w:p>
    <w:p w14:paraId="4D69DA63" w14:textId="0B36B078" w:rsidR="00FA5281" w:rsidRDefault="00FA5281" w:rsidP="00FA5281">
      <w:r>
        <w:t xml:space="preserve">☐ </w:t>
      </w:r>
      <w:r>
        <w:t>Grilled Baby corn</w:t>
      </w:r>
    </w:p>
    <w:p w14:paraId="70EBD6F0" w14:textId="1ABF87C8" w:rsidR="00FA5281" w:rsidRDefault="00FA5281" w:rsidP="00FA5281">
      <w:r>
        <w:t xml:space="preserve">☐ </w:t>
      </w:r>
      <w:r>
        <w:t>Marinated Heirloom tomatoes</w:t>
      </w:r>
    </w:p>
    <w:p w14:paraId="22A1A043" w14:textId="0BB70A54" w:rsidR="00FA5281" w:rsidRDefault="00FA5281" w:rsidP="00FA5281">
      <w:r>
        <w:t xml:space="preserve">☐ </w:t>
      </w:r>
      <w:r>
        <w:t>Picked Basil</w:t>
      </w:r>
    </w:p>
    <w:p w14:paraId="2D8DF38C" w14:textId="3B8EC7ED" w:rsidR="00FA5281" w:rsidRDefault="00FA5281" w:rsidP="00FA5281">
      <w:r>
        <w:t xml:space="preserve">☐ </w:t>
      </w:r>
      <w:r>
        <w:t>Grilled Peaches</w:t>
      </w:r>
    </w:p>
    <w:p w14:paraId="323A1749" w14:textId="0B75D1D8" w:rsidR="00FA5281" w:rsidRDefault="00FA5281" w:rsidP="00FA5281">
      <w:pPr>
        <w:pStyle w:val="Heading2"/>
      </w:pPr>
      <w:r>
        <w:t>Grilled Summer Beans</w:t>
      </w:r>
    </w:p>
    <w:p w14:paraId="799C1060" w14:textId="761399CE" w:rsidR="00FA5281" w:rsidRDefault="00FA5281" w:rsidP="00FA5281">
      <w:r>
        <w:t xml:space="preserve">☐ </w:t>
      </w:r>
      <w:r>
        <w:t>Grilled Yellow Beans</w:t>
      </w:r>
    </w:p>
    <w:p w14:paraId="732D304D" w14:textId="1381ABED" w:rsidR="00FA5281" w:rsidRDefault="00FA5281" w:rsidP="00FA5281">
      <w:r>
        <w:t xml:space="preserve">☐ </w:t>
      </w:r>
      <w:r>
        <w:t>Grilled Green Beans</w:t>
      </w:r>
    </w:p>
    <w:p w14:paraId="27A2FCB9" w14:textId="41871B64" w:rsidR="00FA5281" w:rsidRDefault="00FA5281" w:rsidP="00FA5281">
      <w:r>
        <w:t xml:space="preserve">☐ </w:t>
      </w:r>
      <w:r>
        <w:t>Demi-sec cherry tomatoes</w:t>
      </w:r>
    </w:p>
    <w:p w14:paraId="32C61DB3" w14:textId="6F3BA395" w:rsidR="00FA5281" w:rsidRDefault="00FA5281" w:rsidP="00FA5281">
      <w:r>
        <w:t xml:space="preserve">☐ </w:t>
      </w:r>
      <w:r>
        <w:t xml:space="preserve">Picked parsley </w:t>
      </w:r>
    </w:p>
    <w:p w14:paraId="553579AF" w14:textId="0940A09F" w:rsidR="00FA5281" w:rsidRDefault="00FA5281" w:rsidP="00FA5281">
      <w:r>
        <w:t xml:space="preserve">☐ </w:t>
      </w:r>
      <w:r>
        <w:t>Buttermilk vin</w:t>
      </w:r>
    </w:p>
    <w:p w14:paraId="1ACC569F" w14:textId="7049668C" w:rsidR="00FA5281" w:rsidRDefault="00FA5281" w:rsidP="00FA5281">
      <w:r>
        <w:t xml:space="preserve">☐ </w:t>
      </w:r>
      <w:r>
        <w:t>Shaved Parm</w:t>
      </w:r>
    </w:p>
    <w:p w14:paraId="284602F6" w14:textId="1BC448FD" w:rsidR="00FA5281" w:rsidRDefault="00FA5281" w:rsidP="00FA5281">
      <w:pPr>
        <w:pStyle w:val="Heading2"/>
      </w:pPr>
      <w:r>
        <w:t>Brussels sprouts salad</w:t>
      </w:r>
    </w:p>
    <w:p w14:paraId="20EC655F" w14:textId="18CB4499" w:rsidR="00FA5281" w:rsidRDefault="00FA5281" w:rsidP="00FA5281">
      <w:r>
        <w:t xml:space="preserve">☐ </w:t>
      </w:r>
      <w:r>
        <w:t>Green Goddess</w:t>
      </w:r>
    </w:p>
    <w:p w14:paraId="27F9A45C" w14:textId="3B3202FD" w:rsidR="00FA5281" w:rsidRDefault="00FA5281" w:rsidP="00FA5281">
      <w:r>
        <w:t xml:space="preserve">☐ </w:t>
      </w:r>
      <w:r>
        <w:t>Shaved Brussels sprouts</w:t>
      </w:r>
    </w:p>
    <w:p w14:paraId="2F2335C4" w14:textId="10F50BA9" w:rsidR="00FA5281" w:rsidRDefault="00FA5281" w:rsidP="00FA5281">
      <w:r>
        <w:t xml:space="preserve">☐ </w:t>
      </w:r>
      <w:r>
        <w:t>Toasted sliced almonds</w:t>
      </w:r>
    </w:p>
    <w:p w14:paraId="74D25998" w14:textId="3ABAD7F6" w:rsidR="00FA5281" w:rsidRDefault="00FA5281" w:rsidP="00FA5281">
      <w:r>
        <w:t xml:space="preserve">☐ </w:t>
      </w:r>
      <w:proofErr w:type="gramStart"/>
      <w:r>
        <w:t xml:space="preserve">Grated </w:t>
      </w:r>
      <w:r w:rsidR="007662D7">
        <w:t xml:space="preserve"> parm</w:t>
      </w:r>
      <w:proofErr w:type="gramEnd"/>
    </w:p>
    <w:p w14:paraId="44C421AB" w14:textId="77777777" w:rsidR="00FA5281" w:rsidRDefault="00FA5281" w:rsidP="00FA5281">
      <w:r>
        <w:t>☐ Buttermilk vin</w:t>
      </w:r>
    </w:p>
    <w:p w14:paraId="334C63EE" w14:textId="21191571" w:rsidR="00FA5281" w:rsidRDefault="00FA5281" w:rsidP="00FA5281">
      <w:r>
        <w:t xml:space="preserve">☐ Shaved </w:t>
      </w:r>
      <w:r>
        <w:t>Manchego</w:t>
      </w:r>
    </w:p>
    <w:p w14:paraId="34509C7A" w14:textId="73FD41DB" w:rsidR="00FA5281" w:rsidRDefault="00FA5281" w:rsidP="00FA5281">
      <w:r>
        <w:t xml:space="preserve">☐ </w:t>
      </w:r>
      <w:r>
        <w:t>Green apples for slicing</w:t>
      </w:r>
    </w:p>
    <w:p w14:paraId="5F009492" w14:textId="77777777" w:rsidR="00FA5281" w:rsidRDefault="00FA5281" w:rsidP="00FA5281"/>
    <w:p w14:paraId="22E552FD" w14:textId="0E229EEB" w:rsidR="00FA5281" w:rsidRDefault="007662D7" w:rsidP="00FA5281">
      <w:pPr>
        <w:pStyle w:val="Heading2"/>
      </w:pPr>
      <w:r>
        <w:t>Fried Cauliflower</w:t>
      </w:r>
    </w:p>
    <w:p w14:paraId="52AD722D" w14:textId="5C6B0162" w:rsidR="00FA5281" w:rsidRDefault="00FA5281" w:rsidP="00FA5281">
      <w:r>
        <w:t xml:space="preserve">☐ </w:t>
      </w:r>
      <w:r w:rsidR="007662D7">
        <w:t>Fried Cauliflower</w:t>
      </w:r>
    </w:p>
    <w:p w14:paraId="63020003" w14:textId="21EB1A3B" w:rsidR="00FA5281" w:rsidRDefault="00FA5281" w:rsidP="00FA5281">
      <w:r>
        <w:t xml:space="preserve">☐ </w:t>
      </w:r>
      <w:r w:rsidR="007662D7">
        <w:t>Whipped Tahini</w:t>
      </w:r>
    </w:p>
    <w:p w14:paraId="5EC760DC" w14:textId="10D9DFA7" w:rsidR="00FA5281" w:rsidRDefault="00FA5281" w:rsidP="00FA5281">
      <w:r>
        <w:t xml:space="preserve">☐ </w:t>
      </w:r>
      <w:r w:rsidR="007662D7">
        <w:t>Pickled Fresno</w:t>
      </w:r>
    </w:p>
    <w:p w14:paraId="21DBB5BC" w14:textId="77777777" w:rsidR="00FA5281" w:rsidRDefault="00FA5281" w:rsidP="00FA5281">
      <w:r>
        <w:lastRenderedPageBreak/>
        <w:t xml:space="preserve">☐ Picked parsley </w:t>
      </w:r>
    </w:p>
    <w:p w14:paraId="04D7B0A9" w14:textId="253D5F5F" w:rsidR="00FA5281" w:rsidRDefault="00FA5281" w:rsidP="00FA5281">
      <w:r>
        <w:t xml:space="preserve">☐ </w:t>
      </w:r>
      <w:r w:rsidR="007662D7">
        <w:t>Lemon</w:t>
      </w:r>
      <w:r>
        <w:t xml:space="preserve"> vin</w:t>
      </w:r>
    </w:p>
    <w:p w14:paraId="3E80851F" w14:textId="0FA74D6E" w:rsidR="007662D7" w:rsidRDefault="007662D7" w:rsidP="007662D7">
      <w:pPr>
        <w:pStyle w:val="Heading2"/>
      </w:pPr>
      <w:r>
        <w:t>Quinoa Falafel</w:t>
      </w:r>
    </w:p>
    <w:p w14:paraId="637FC649" w14:textId="2B7B1735" w:rsidR="007662D7" w:rsidRDefault="007662D7" w:rsidP="007662D7">
      <w:r>
        <w:t xml:space="preserve">☐ </w:t>
      </w:r>
      <w:r>
        <w:t>Fried 2in falafel</w:t>
      </w:r>
    </w:p>
    <w:p w14:paraId="37E6B80F" w14:textId="2FA96470" w:rsidR="007662D7" w:rsidRDefault="007662D7" w:rsidP="007662D7">
      <w:r>
        <w:t xml:space="preserve">☐ </w:t>
      </w:r>
      <w:r>
        <w:t>Cucumber salad</w:t>
      </w:r>
    </w:p>
    <w:p w14:paraId="292FF39D" w14:textId="56DB758F" w:rsidR="007662D7" w:rsidRDefault="007662D7" w:rsidP="007662D7">
      <w:r>
        <w:t xml:space="preserve">☐ </w:t>
      </w:r>
      <w:r>
        <w:t>Mint-yogurt / Herbed Labneh</w:t>
      </w:r>
    </w:p>
    <w:p w14:paraId="2FA1918C" w14:textId="77777777" w:rsidR="007662D7" w:rsidRDefault="007662D7" w:rsidP="007662D7">
      <w:r>
        <w:t xml:space="preserve">☐ Picked parsley </w:t>
      </w:r>
    </w:p>
    <w:p w14:paraId="64597496" w14:textId="293B0B63" w:rsidR="007662D7" w:rsidRDefault="007662D7" w:rsidP="007662D7">
      <w:r>
        <w:t xml:space="preserve">☐ </w:t>
      </w:r>
      <w:r>
        <w:t>Picked dill</w:t>
      </w:r>
    </w:p>
    <w:p w14:paraId="5F3E3378" w14:textId="21E5EDE7" w:rsidR="007662D7" w:rsidRDefault="007662D7">
      <w:r>
        <w:t>☐ Shaved Par</w:t>
      </w:r>
      <w:r>
        <w:t>m</w:t>
      </w:r>
    </w:p>
    <w:p w14:paraId="35D1C853" w14:textId="77777777" w:rsidR="007662D7" w:rsidRDefault="007662D7"/>
    <w:p w14:paraId="186F53AF" w14:textId="77777777" w:rsidR="00DB5E96" w:rsidRDefault="00000000">
      <w:pPr>
        <w:pStyle w:val="Heading2"/>
      </w:pPr>
      <w:r>
        <w:t>Crudite &amp; Mezze</w:t>
      </w:r>
    </w:p>
    <w:p w14:paraId="01EA0CA3" w14:textId="77777777" w:rsidR="00DB5E96" w:rsidRDefault="00000000">
      <w:r>
        <w:t>☐ Cucumber batons</w:t>
      </w:r>
    </w:p>
    <w:p w14:paraId="0AF37534" w14:textId="77777777" w:rsidR="00DB5E96" w:rsidRDefault="00000000">
      <w:r>
        <w:t>☐ Celery batons</w:t>
      </w:r>
    </w:p>
    <w:p w14:paraId="38E3F0E9" w14:textId="77777777" w:rsidR="00DB5E96" w:rsidRDefault="00000000">
      <w:r>
        <w:t>☐ Breakfast radish quarters</w:t>
      </w:r>
    </w:p>
    <w:p w14:paraId="1B9DDAC7" w14:textId="77777777" w:rsidR="00DB5E96" w:rsidRDefault="00000000">
      <w:r>
        <w:t>☐ Watermelon radish moons</w:t>
      </w:r>
    </w:p>
    <w:p w14:paraId="11DEBB12" w14:textId="77777777" w:rsidR="00DB5E96" w:rsidRDefault="00000000">
      <w:r>
        <w:t>☐  endive / trevisano spears</w:t>
      </w:r>
    </w:p>
    <w:p w14:paraId="28BB4C8D" w14:textId="77777777" w:rsidR="00DB5E96" w:rsidRDefault="00000000">
      <w:r>
        <w:t>☐ Fava bean hummus</w:t>
      </w:r>
    </w:p>
    <w:p w14:paraId="34747ABD" w14:textId="77777777" w:rsidR="00DB5E96" w:rsidRDefault="00000000">
      <w:r>
        <w:t>☐ Fire roasted eggplant</w:t>
      </w:r>
    </w:p>
    <w:p w14:paraId="7395835E" w14:textId="77777777" w:rsidR="00DB5E96" w:rsidRDefault="00000000">
      <w:r>
        <w:t>☐ Carrot miso</w:t>
      </w:r>
    </w:p>
    <w:p w14:paraId="49DD9DC4" w14:textId="77777777" w:rsidR="00DB5E96" w:rsidRDefault="00000000">
      <w:r>
        <w:t>☐ Whipped chive creme fraiche</w:t>
      </w:r>
    </w:p>
    <w:p w14:paraId="55FA4257" w14:textId="77777777" w:rsidR="00DB5E96" w:rsidRDefault="00000000">
      <w:r>
        <w:t>☐ Cucumber-mint yogurt</w:t>
      </w:r>
    </w:p>
    <w:p w14:paraId="7CCFF126" w14:textId="77777777" w:rsidR="00DB5E96" w:rsidRDefault="00000000">
      <w:r>
        <w:t>☐ Lavash chips</w:t>
      </w:r>
    </w:p>
    <w:p w14:paraId="50632E13" w14:textId="77777777" w:rsidR="00DB5E96" w:rsidRDefault="00000000">
      <w:r>
        <w:t>☐ Corn tortilla chips</w:t>
      </w:r>
    </w:p>
    <w:p w14:paraId="07EB5EB4" w14:textId="77777777" w:rsidR="00DB5E96" w:rsidRDefault="00000000">
      <w:r>
        <w:t>☐ Grilled pita</w:t>
      </w:r>
    </w:p>
    <w:p w14:paraId="6B9CE406" w14:textId="77777777" w:rsidR="00DB5E96" w:rsidRDefault="00000000">
      <w:r>
        <w:t>☐ Green olive tapenade</w:t>
      </w:r>
    </w:p>
    <w:p w14:paraId="0D20BFC3" w14:textId="77777777" w:rsidR="007662D7" w:rsidRDefault="007662D7" w:rsidP="00FA5281">
      <w:pPr>
        <w:pStyle w:val="Heading2"/>
      </w:pPr>
    </w:p>
    <w:p w14:paraId="0E15693C" w14:textId="4BFEE840" w:rsidR="00FA5281" w:rsidRDefault="00FA5281" w:rsidP="00FA5281">
      <w:pPr>
        <w:pStyle w:val="Heading2"/>
      </w:pPr>
      <w:r>
        <w:t>Grilled Chicken</w:t>
      </w:r>
    </w:p>
    <w:p w14:paraId="6672EE3F" w14:textId="347566E1" w:rsidR="00FA5281" w:rsidRDefault="00FA5281" w:rsidP="00FA5281">
      <w:r>
        <w:t xml:space="preserve">☐ </w:t>
      </w:r>
      <w:r>
        <w:t>Chicken halves</w:t>
      </w:r>
    </w:p>
    <w:p w14:paraId="122BD74C" w14:textId="4C9FA31C" w:rsidR="00FA5281" w:rsidRDefault="00FA5281" w:rsidP="00FA5281">
      <w:r>
        <w:t xml:space="preserve">☐ </w:t>
      </w:r>
      <w:r>
        <w:t>Onion- free gremolata</w:t>
      </w:r>
    </w:p>
    <w:p w14:paraId="412087F8" w14:textId="33549CE1" w:rsidR="00FA5281" w:rsidRDefault="00FA5281" w:rsidP="00FA5281">
      <w:pPr>
        <w:pStyle w:val="Heading2"/>
      </w:pPr>
      <w:r>
        <w:t xml:space="preserve">Grilled </w:t>
      </w:r>
      <w:r>
        <w:t>Hanger Steak</w:t>
      </w:r>
    </w:p>
    <w:p w14:paraId="180D050C" w14:textId="2188F9E3" w:rsidR="00FA5281" w:rsidRDefault="00FA5281" w:rsidP="00FA5281">
      <w:r>
        <w:t xml:space="preserve">☐ </w:t>
      </w:r>
      <w:r>
        <w:t>Hanger steaks</w:t>
      </w:r>
    </w:p>
    <w:p w14:paraId="46874991" w14:textId="13A3358C" w:rsidR="00FA5281" w:rsidRDefault="00FA5281" w:rsidP="00FA5281">
      <w:r>
        <w:t xml:space="preserve">☐ Onion- free </w:t>
      </w:r>
      <w:proofErr w:type="spellStart"/>
      <w:r>
        <w:t>chicmichurri</w:t>
      </w:r>
      <w:proofErr w:type="spellEnd"/>
    </w:p>
    <w:p w14:paraId="7B3D23F4" w14:textId="12064ABF" w:rsidR="00FA5281" w:rsidRDefault="00FA5281" w:rsidP="00FA5281">
      <w:pPr>
        <w:pStyle w:val="Heading2"/>
      </w:pPr>
      <w:r>
        <w:t xml:space="preserve">Grilled </w:t>
      </w:r>
      <w:r>
        <w:t>Market Fish</w:t>
      </w:r>
    </w:p>
    <w:p w14:paraId="73994C1C" w14:textId="71F70407" w:rsidR="00FA5281" w:rsidRDefault="00FA5281" w:rsidP="00FA5281">
      <w:r>
        <w:t xml:space="preserve">☐ </w:t>
      </w:r>
      <w:r>
        <w:t xml:space="preserve">Branzino </w:t>
      </w:r>
      <w:proofErr w:type="spellStart"/>
      <w:r>
        <w:t>filltes</w:t>
      </w:r>
      <w:proofErr w:type="spellEnd"/>
    </w:p>
    <w:p w14:paraId="5B274F2D" w14:textId="3C694D85" w:rsidR="00FA5281" w:rsidRDefault="00FA5281">
      <w:r>
        <w:t xml:space="preserve">☐ Onion- </w:t>
      </w:r>
      <w:proofErr w:type="gramStart"/>
      <w:r>
        <w:t xml:space="preserve">free </w:t>
      </w:r>
      <w:r>
        <w:t xml:space="preserve"> green</w:t>
      </w:r>
      <w:proofErr w:type="gramEnd"/>
      <w:r>
        <w:t xml:space="preserve"> olive </w:t>
      </w:r>
      <w:r>
        <w:t>gremolata</w:t>
      </w:r>
    </w:p>
    <w:p w14:paraId="6FE7B318" w14:textId="77777777" w:rsidR="007662D7" w:rsidRDefault="007662D7"/>
    <w:p w14:paraId="1D3B6851" w14:textId="77777777" w:rsidR="00DB5E96" w:rsidRDefault="00000000">
      <w:pPr>
        <w:pStyle w:val="Heading2"/>
      </w:pPr>
      <w:r>
        <w:t>Dry Goods/Tools</w:t>
      </w:r>
    </w:p>
    <w:p w14:paraId="0B1DB934" w14:textId="77777777" w:rsidR="00DB5E96" w:rsidRDefault="00000000">
      <w:r>
        <w:t>☐ Maldon</w:t>
      </w:r>
    </w:p>
    <w:p w14:paraId="0E56C833" w14:textId="77777777" w:rsidR="00DB5E96" w:rsidRDefault="00000000">
      <w:r>
        <w:t>☐ Evoo</w:t>
      </w:r>
    </w:p>
    <w:p w14:paraId="324B0ADE" w14:textId="77777777" w:rsidR="00DB5E96" w:rsidRDefault="00000000">
      <w:r>
        <w:t>☐ C-folds</w:t>
      </w:r>
    </w:p>
    <w:p w14:paraId="03ECC549" w14:textId="77777777" w:rsidR="00DB5E96" w:rsidRDefault="00000000">
      <w:r>
        <w:t>☐ Vodka spray</w:t>
      </w:r>
    </w:p>
    <w:p w14:paraId="2D5944CE" w14:textId="77777777" w:rsidR="00DB5E96" w:rsidRDefault="00000000">
      <w:r>
        <w:t>☐ Quarter sheet trays</w:t>
      </w:r>
    </w:p>
    <w:p w14:paraId="54B17105" w14:textId="77777777" w:rsidR="00DB5E96" w:rsidRDefault="00000000">
      <w:r>
        <w:t>☐ Half sheet trays</w:t>
      </w:r>
    </w:p>
    <w:p w14:paraId="3649B305" w14:textId="77777777" w:rsidR="00DB5E96" w:rsidRDefault="00000000">
      <w:r>
        <w:t>☐ Catering trays</w:t>
      </w:r>
    </w:p>
    <w:p w14:paraId="4465975D" w14:textId="77777777" w:rsidR="00DB5E96" w:rsidRDefault="00000000">
      <w:r>
        <w:t>☐ Cutting boards</w:t>
      </w:r>
    </w:p>
    <w:p w14:paraId="086CAEBE" w14:textId="77777777" w:rsidR="00DB5E96" w:rsidRDefault="00000000">
      <w:r>
        <w:t>☐ Mixing bowls</w:t>
      </w:r>
    </w:p>
    <w:p w14:paraId="4C786E56" w14:textId="77777777" w:rsidR="00DB5E96" w:rsidRDefault="00000000">
      <w:r>
        <w:t>☐ Sani-wipes</w:t>
      </w:r>
    </w:p>
    <w:p w14:paraId="432DC5BD" w14:textId="77777777" w:rsidR="00DB5E96" w:rsidRDefault="00000000">
      <w:r>
        <w:t>☐ Gloves</w:t>
      </w:r>
    </w:p>
    <w:p w14:paraId="4E07BE19" w14:textId="77777777" w:rsidR="00DB5E96" w:rsidRDefault="00000000">
      <w:r>
        <w:t>☐ Tasting spoons</w:t>
      </w:r>
    </w:p>
    <w:p w14:paraId="1A14A824" w14:textId="77777777" w:rsidR="00DB5E96" w:rsidRDefault="00000000">
      <w:r>
        <w:t>☐ Piping bags</w:t>
      </w:r>
    </w:p>
    <w:p w14:paraId="25832580" w14:textId="77777777" w:rsidR="00DB5E96" w:rsidRDefault="00000000">
      <w:r>
        <w:lastRenderedPageBreak/>
        <w:t>☐ Quarts</w:t>
      </w:r>
    </w:p>
    <w:p w14:paraId="334270B9" w14:textId="77777777" w:rsidR="00DB5E96" w:rsidRDefault="00000000">
      <w:r>
        <w:t>☐ Pints</w:t>
      </w:r>
    </w:p>
    <w:p w14:paraId="16EB3F27" w14:textId="77777777" w:rsidR="00DB5E96" w:rsidRDefault="00000000">
      <w:r>
        <w:t>☐ Lids</w:t>
      </w:r>
    </w:p>
    <w:sectPr w:rsidR="00DB5E9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97566391">
    <w:abstractNumId w:val="8"/>
  </w:num>
  <w:num w:numId="2" w16cid:durableId="2011710988">
    <w:abstractNumId w:val="6"/>
  </w:num>
  <w:num w:numId="3" w16cid:durableId="384839782">
    <w:abstractNumId w:val="5"/>
  </w:num>
  <w:num w:numId="4" w16cid:durableId="237063483">
    <w:abstractNumId w:val="4"/>
  </w:num>
  <w:num w:numId="5" w16cid:durableId="1908032174">
    <w:abstractNumId w:val="7"/>
  </w:num>
  <w:num w:numId="6" w16cid:durableId="894392911">
    <w:abstractNumId w:val="3"/>
  </w:num>
  <w:num w:numId="7" w16cid:durableId="269171154">
    <w:abstractNumId w:val="2"/>
  </w:num>
  <w:num w:numId="8" w16cid:durableId="1807505215">
    <w:abstractNumId w:val="1"/>
  </w:num>
  <w:num w:numId="9" w16cid:durableId="11420391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3BE7"/>
    <w:rsid w:val="0006063C"/>
    <w:rsid w:val="0015074B"/>
    <w:rsid w:val="0029639D"/>
    <w:rsid w:val="00326F90"/>
    <w:rsid w:val="00732ADD"/>
    <w:rsid w:val="007662D7"/>
    <w:rsid w:val="00AA1D8D"/>
    <w:rsid w:val="00B47730"/>
    <w:rsid w:val="00CB0664"/>
    <w:rsid w:val="00DB5E96"/>
    <w:rsid w:val="00FA528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D34204F"/>
  <w14:defaultImageDpi w14:val="300"/>
  <w15:docId w15:val="{B71B4355-CE5C-AC4E-A492-5F87716FD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350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2342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David Cuvin</cp:lastModifiedBy>
  <cp:revision>2</cp:revision>
  <cp:lastPrinted>2025-07-24T16:10:00Z</cp:lastPrinted>
  <dcterms:created xsi:type="dcterms:W3CDTF">2013-12-23T23:15:00Z</dcterms:created>
  <dcterms:modified xsi:type="dcterms:W3CDTF">2025-07-25T14:44:00Z</dcterms:modified>
  <cp:category/>
</cp:coreProperties>
</file>