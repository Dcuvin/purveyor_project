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OJAS Listening Opening Saturday, September 7,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beef tartare</w:t>
      </w:r>
    </w:p>
    <w:p>
      <w:pPr>
        <w:pStyle w:val="ListBullet"/>
      </w:pPr>
      <w:r>
        <w:t>Dice bison ☐</w:t>
      </w:r>
    </w:p>
    <w:p>
      <w:pPr>
        <w:pStyle w:val="ListBullet"/>
      </w:pPr>
      <w:r>
        <w:t>Beef tartare dressing ☐</w:t>
      </w:r>
    </w:p>
    <w:p>
      <w:pPr>
        <w:pStyle w:val="ListBullet"/>
      </w:pPr>
      <w:r>
        <w:t>Beef tartare mise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Make egg yolk jam ☐</w:t>
      </w:r>
    </w:p>
    <w:p>
      <w:pPr>
        <w:pStyle w:val="ListBullet"/>
      </w:pPr>
      <w:r>
        <w:t>Make parm crisps ☐</w:t>
      </w:r>
    </w:p>
    <w:p>
      <w:pPr>
        <w:pStyle w:val="ListBullet"/>
      </w:pPr>
      <w:r>
        <w:t>Make duxelle ☐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oysters and mignonette</w:t>
      </w:r>
    </w:p>
    <w:p>
      <w:pPr>
        <w:pStyle w:val="ListBullet"/>
      </w:pPr>
      <w:r>
        <w:t>Shuck oysters ☐</w:t>
      </w:r>
    </w:p>
    <w:p>
      <w:pPr>
        <w:pStyle w:val="ListBullet"/>
      </w:pPr>
      <w:r>
        <w:t>Hacher shallots for mignonette ☐</w:t>
      </w:r>
    </w:p>
    <w:p>
      <w:pPr>
        <w:pStyle w:val="ListBullet"/>
      </w:pPr>
      <w:r>
        <w:t>Pull and reserve or make mignonette base ☐</w:t>
      </w:r>
    </w:p>
    <w:p>
      <w:pPr>
        <w:pStyle w:val="Heading2"/>
      </w:pPr>
      <w:r>
        <w:t>radish &amp; goat cheese</w:t>
      </w:r>
    </w:p>
    <w:p>
      <w:pPr>
        <w:pStyle w:val="ListBullet"/>
      </w:pPr>
      <w:r>
        <w:t>Make herbed goat cheese mix ☐</w:t>
      </w:r>
    </w:p>
    <w:p>
      <w:pPr>
        <w:pStyle w:val="ListBullet"/>
      </w:pPr>
      <w:r>
        <w:t>Cut sourdough slices 1/8in thick ☐</w:t>
      </w:r>
    </w:p>
    <w:p>
      <w:pPr>
        <w:pStyle w:val="ListBullet"/>
      </w:pPr>
      <w:r>
        <w:t>Toast sourdough slices with olive oil and salt ☐</w:t>
      </w:r>
    </w:p>
    <w:p>
      <w:pPr>
        <w:pStyle w:val="ListBullet"/>
      </w:pPr>
      <w:r>
        <w:t>Slice breakfast radishes ☐</w:t>
      </w:r>
    </w:p>
    <w:p>
      <w:pPr>
        <w:pStyle w:val="ListBullet"/>
      </w:pPr>
      <w:r>
        <w:t>Slice watermelon radishes and punch with ring cutter approx 1in ☐</w:t>
      </w:r>
    </w:p>
    <w:p>
      <w:pPr>
        <w:pStyle w:val="ListBullet"/>
      </w:pPr>
      <w:r>
        <w:t>Pickle watermelon radishes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royal trumpet mushroom</w:t>
      </w:r>
    </w:p>
    <w:p>
      <w:pPr>
        <w:pStyle w:val="ListBullet"/>
      </w:pPr>
      <w:r>
        <w:t>Cut trumpet mushroom rounds and score ☐</w:t>
      </w:r>
    </w:p>
    <w:p>
      <w:pPr>
        <w:pStyle w:val="ListBullet"/>
      </w:pPr>
      <w:r>
        <w:t>Assemble mushroom toast ☐</w:t>
      </w:r>
    </w:p>
    <w:p>
      <w:pPr>
        <w:pStyle w:val="ListBullet"/>
      </w:pPr>
      <w:r>
        <w:t>Bake mushroom toast day-of the event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Make persillade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