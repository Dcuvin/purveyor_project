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2ADB7" w14:textId="77777777" w:rsidR="00D312AF" w:rsidRDefault="00000000">
      <w:pPr>
        <w:pStyle w:val="Title"/>
      </w:pPr>
      <w:r>
        <w:t>OJAS Listening Opening Saturday, September 7, 2024</w:t>
      </w:r>
    </w:p>
    <w:p w14:paraId="2E7F1595" w14:textId="77777777" w:rsidR="00D312AF" w:rsidRDefault="00000000">
      <w:pPr>
        <w:pStyle w:val="Heading2"/>
      </w:pPr>
      <w:r>
        <w:t>Guests: 30</w:t>
      </w:r>
    </w:p>
    <w:p w14:paraId="5C6BAF46" w14:textId="77777777" w:rsidR="00D312AF" w:rsidRDefault="00000000">
      <w:pPr>
        <w:pStyle w:val="Heading2"/>
      </w:pPr>
      <w:r>
        <w:t>Start: 7:00 PM - 10:00 PM</w:t>
      </w:r>
    </w:p>
    <w:p w14:paraId="2A2FE879" w14:textId="77777777" w:rsidR="00D312AF" w:rsidRDefault="00000000">
      <w:pPr>
        <w:pStyle w:val="Heading2"/>
      </w:pPr>
      <w:r>
        <w:t>beef tartare</w:t>
      </w:r>
    </w:p>
    <w:p w14:paraId="0AF62DD8" w14:textId="77777777" w:rsidR="00D312AF" w:rsidRDefault="00000000">
      <w:r>
        <w:t>☐ Bison</w:t>
      </w:r>
    </w:p>
    <w:p w14:paraId="214980AD" w14:textId="77777777" w:rsidR="00D312AF" w:rsidRDefault="00000000">
      <w:r>
        <w:t>☐ Red wine vinegar</w:t>
      </w:r>
    </w:p>
    <w:p w14:paraId="1BDA3215" w14:textId="77777777" w:rsidR="00D312AF" w:rsidRDefault="00000000">
      <w:r>
        <w:t>☐ Fish sauce</w:t>
      </w:r>
    </w:p>
    <w:p w14:paraId="1CC0232D" w14:textId="77777777" w:rsidR="00D312AF" w:rsidRDefault="00000000">
      <w:r>
        <w:t>☐ Mustard sauce</w:t>
      </w:r>
    </w:p>
    <w:p w14:paraId="12123D22" w14:textId="77777777" w:rsidR="00D312AF" w:rsidRDefault="00000000">
      <w:r>
        <w:t>☐ Minced shallot</w:t>
      </w:r>
    </w:p>
    <w:p w14:paraId="60BFF546" w14:textId="77777777" w:rsidR="00D312AF" w:rsidRDefault="00000000">
      <w:r>
        <w:t>☐ Minced cornichon</w:t>
      </w:r>
    </w:p>
    <w:p w14:paraId="3F3179E9" w14:textId="77777777" w:rsidR="00D312AF" w:rsidRDefault="00000000">
      <w:r>
        <w:t>☐ Minced capers</w:t>
      </w:r>
    </w:p>
    <w:p w14:paraId="681EC6AB" w14:textId="77777777" w:rsidR="00D312AF" w:rsidRDefault="00000000">
      <w:r>
        <w:t>☐ Cut chives</w:t>
      </w:r>
    </w:p>
    <w:p w14:paraId="7FB884F4" w14:textId="77777777" w:rsidR="00D312AF" w:rsidRDefault="00000000">
      <w:r>
        <w:t>☐ Lemons</w:t>
      </w:r>
    </w:p>
    <w:p w14:paraId="64D187FD" w14:textId="77777777" w:rsidR="00D312AF" w:rsidRDefault="00000000">
      <w:r>
        <w:t>☐ Maldon</w:t>
      </w:r>
    </w:p>
    <w:p w14:paraId="555ADEC8" w14:textId="77777777" w:rsidR="00D312AF" w:rsidRDefault="00000000">
      <w:r>
        <w:t>☐ Parm tuiles</w:t>
      </w:r>
    </w:p>
    <w:p w14:paraId="1A2191C0" w14:textId="77777777" w:rsidR="00D312AF" w:rsidRDefault="00000000">
      <w:r>
        <w:t>☐ Brunoise daikon</w:t>
      </w:r>
    </w:p>
    <w:p w14:paraId="14E1263B" w14:textId="77777777" w:rsidR="00D312AF" w:rsidRDefault="00000000">
      <w:r>
        <w:t>☐ Egg yolk jam</w:t>
      </w:r>
    </w:p>
    <w:p w14:paraId="1C8450BF" w14:textId="77777777" w:rsidR="00D312AF" w:rsidRDefault="00000000">
      <w:pPr>
        <w:pStyle w:val="Heading2"/>
      </w:pPr>
      <w:r>
        <w:t>caviar &amp; egg</w:t>
      </w:r>
    </w:p>
    <w:p w14:paraId="1B1A626A" w14:textId="77777777" w:rsidR="00D312AF" w:rsidRDefault="00000000">
      <w:r>
        <w:t>☐ Egg yolk jam</w:t>
      </w:r>
    </w:p>
    <w:p w14:paraId="5E3E4ABB" w14:textId="77777777" w:rsidR="00D312AF" w:rsidRDefault="00000000">
      <w:r>
        <w:t>☐ Osetra caviar</w:t>
      </w:r>
    </w:p>
    <w:p w14:paraId="16C5DA0D" w14:textId="77777777" w:rsidR="00D312AF" w:rsidRDefault="00000000">
      <w:r>
        <w:t>☐ Creme fraiche gelee</w:t>
      </w:r>
    </w:p>
    <w:p w14:paraId="3F4AF0B3" w14:textId="77777777" w:rsidR="00D312AF" w:rsidRDefault="00000000">
      <w:r>
        <w:t xml:space="preserve">☐ Toasted brioche </w:t>
      </w:r>
    </w:p>
    <w:p w14:paraId="3900E3E9" w14:textId="77777777" w:rsidR="00D312AF" w:rsidRDefault="00000000">
      <w:r>
        <w:t>☐ Chive batons</w:t>
      </w:r>
    </w:p>
    <w:p w14:paraId="72343629" w14:textId="77777777" w:rsidR="00D312AF" w:rsidRDefault="00000000">
      <w:pPr>
        <w:pStyle w:val="Heading2"/>
      </w:pPr>
      <w:r>
        <w:lastRenderedPageBreak/>
        <w:t>hamachi crudo</w:t>
      </w:r>
    </w:p>
    <w:p w14:paraId="580EBEE6" w14:textId="77777777" w:rsidR="00D312AF" w:rsidRDefault="00000000">
      <w:r>
        <w:t>☐ Sliced hamachi</w:t>
      </w:r>
    </w:p>
    <w:p w14:paraId="48BE6F12" w14:textId="77777777" w:rsidR="00D312AF" w:rsidRDefault="00000000">
      <w:r>
        <w:t>☐ Yuzu pearl</w:t>
      </w:r>
    </w:p>
    <w:p w14:paraId="4CB7E67F" w14:textId="77777777" w:rsidR="00D312AF" w:rsidRDefault="00000000">
      <w:r>
        <w:t>☐ Togarashi</w:t>
      </w:r>
    </w:p>
    <w:p w14:paraId="461271A0" w14:textId="77777777" w:rsidR="00D312AF" w:rsidRDefault="00000000">
      <w:r>
        <w:t>☐ Crispy sushi rice</w:t>
      </w:r>
    </w:p>
    <w:p w14:paraId="4C9DD8A6" w14:textId="77777777" w:rsidR="00D312AF" w:rsidRDefault="00000000">
      <w:r>
        <w:t>☐ Hamachi dressing</w:t>
      </w:r>
    </w:p>
    <w:p w14:paraId="5E8D23C2" w14:textId="77777777" w:rsidR="00D312AF" w:rsidRDefault="00000000">
      <w:r>
        <w:t>☐ Picked cilantro</w:t>
      </w:r>
    </w:p>
    <w:p w14:paraId="67A19FF1" w14:textId="77777777" w:rsidR="00D312AF" w:rsidRDefault="00000000">
      <w:r>
        <w:t>☐ Maldon</w:t>
      </w:r>
    </w:p>
    <w:p w14:paraId="3E81D1EB" w14:textId="77777777" w:rsidR="00D312AF" w:rsidRDefault="00000000">
      <w:pPr>
        <w:pStyle w:val="Heading2"/>
      </w:pPr>
      <w:r>
        <w:t>oysters and mignonette</w:t>
      </w:r>
    </w:p>
    <w:p w14:paraId="155EF765" w14:textId="77777777" w:rsidR="00D312AF" w:rsidRDefault="00000000">
      <w:r>
        <w:t>☐ Oysters</w:t>
      </w:r>
    </w:p>
    <w:p w14:paraId="77459B0E" w14:textId="77777777" w:rsidR="00D312AF" w:rsidRDefault="00000000">
      <w:r>
        <w:t>☐ Mince shallot</w:t>
      </w:r>
    </w:p>
    <w:p w14:paraId="445A5F39" w14:textId="77777777" w:rsidR="00D312AF" w:rsidRDefault="00000000">
      <w:r>
        <w:t xml:space="preserve">☐ Mignonette base </w:t>
      </w:r>
    </w:p>
    <w:p w14:paraId="5A03E034" w14:textId="77777777" w:rsidR="00D312AF" w:rsidRDefault="00000000">
      <w:r>
        <w:t>☐ Grey salt / crushed ice</w:t>
      </w:r>
    </w:p>
    <w:p w14:paraId="61BD0434" w14:textId="77777777" w:rsidR="00D312AF" w:rsidRDefault="00000000">
      <w:pPr>
        <w:pStyle w:val="Heading2"/>
      </w:pPr>
      <w:r>
        <w:t>radish &amp; goat cheese</w:t>
      </w:r>
    </w:p>
    <w:p w14:paraId="2B572C83" w14:textId="77777777" w:rsidR="00D312AF" w:rsidRDefault="00000000">
      <w:r>
        <w:t>☐ Toasted sourdough</w:t>
      </w:r>
    </w:p>
    <w:p w14:paraId="4A536D77" w14:textId="77777777" w:rsidR="00D312AF" w:rsidRDefault="00000000">
      <w:r>
        <w:t>☐ Herbed goat cheese</w:t>
      </w:r>
    </w:p>
    <w:p w14:paraId="7D9B39D4" w14:textId="77777777" w:rsidR="00D312AF" w:rsidRDefault="00000000">
      <w:r>
        <w:t>☐ Sliced radishes</w:t>
      </w:r>
    </w:p>
    <w:p w14:paraId="470684C8" w14:textId="77777777" w:rsidR="00D312AF" w:rsidRDefault="00000000">
      <w:r>
        <w:t>☐ Pickled radishes</w:t>
      </w:r>
    </w:p>
    <w:p w14:paraId="6020D5C7" w14:textId="77777777" w:rsidR="00D312AF" w:rsidRDefault="00000000">
      <w:r>
        <w:t>☐ Lemons</w:t>
      </w:r>
    </w:p>
    <w:p w14:paraId="66B62D6D" w14:textId="77777777" w:rsidR="00D312AF" w:rsidRDefault="00000000">
      <w:r>
        <w:t>☐ Maldon</w:t>
      </w:r>
    </w:p>
    <w:p w14:paraId="75F98B48" w14:textId="77777777" w:rsidR="00D312AF" w:rsidRDefault="00000000">
      <w:r>
        <w:t xml:space="preserve">☐ </w:t>
      </w:r>
      <w:proofErr w:type="spellStart"/>
      <w:r>
        <w:t>Evoo</w:t>
      </w:r>
      <w:proofErr w:type="spellEnd"/>
    </w:p>
    <w:p w14:paraId="306B5820" w14:textId="77777777" w:rsidR="00C105FC" w:rsidRDefault="00C105FC"/>
    <w:p w14:paraId="7B5CAEDD" w14:textId="77777777" w:rsidR="00C105FC" w:rsidRDefault="00C105FC"/>
    <w:p w14:paraId="6E4CC89E" w14:textId="77777777" w:rsidR="00C105FC" w:rsidRDefault="00C105FC"/>
    <w:p w14:paraId="4BD30FEC" w14:textId="77777777" w:rsidR="00C105FC" w:rsidRDefault="00C105FC"/>
    <w:p w14:paraId="01613D73" w14:textId="77777777" w:rsidR="00D312AF" w:rsidRDefault="00000000">
      <w:pPr>
        <w:pStyle w:val="Heading2"/>
      </w:pPr>
      <w:proofErr w:type="gramStart"/>
      <w:r>
        <w:lastRenderedPageBreak/>
        <w:t>28 day</w:t>
      </w:r>
      <w:proofErr w:type="gramEnd"/>
      <w:r>
        <w:t xml:space="preserve"> dry aged ribeye</w:t>
      </w:r>
    </w:p>
    <w:p w14:paraId="0A7F14A9" w14:textId="77777777" w:rsidR="00D312AF" w:rsidRDefault="00000000">
      <w:r>
        <w:t>☐ Ribeye</w:t>
      </w:r>
    </w:p>
    <w:p w14:paraId="48484D7E" w14:textId="77777777" w:rsidR="00D312AF" w:rsidRDefault="00000000">
      <w:r>
        <w:t>☐ Red onion chili crisp</w:t>
      </w:r>
    </w:p>
    <w:p w14:paraId="18D1C5A9" w14:textId="77777777" w:rsidR="00D312AF" w:rsidRDefault="00000000">
      <w:r>
        <w:t>☐ Fried potato  "grandma's potato"</w:t>
      </w:r>
    </w:p>
    <w:p w14:paraId="4298AF53" w14:textId="77777777" w:rsidR="00D312AF" w:rsidRDefault="00000000">
      <w:r>
        <w:t>☐ Maldon</w:t>
      </w:r>
    </w:p>
    <w:p w14:paraId="768ACF34" w14:textId="77777777" w:rsidR="00D312AF" w:rsidRDefault="00000000">
      <w:pPr>
        <w:pStyle w:val="Heading2"/>
      </w:pPr>
      <w:r>
        <w:t>royal trumpet mushroom</w:t>
      </w:r>
    </w:p>
    <w:p w14:paraId="463BE5BE" w14:textId="77777777" w:rsidR="00D312AF" w:rsidRDefault="00000000">
      <w:r>
        <w:t>☐ Persillade</w:t>
      </w:r>
    </w:p>
    <w:p w14:paraId="02E97A6D" w14:textId="77777777" w:rsidR="00D312AF" w:rsidRDefault="00000000">
      <w:r>
        <w:t>☐ Mushroom coins</w:t>
      </w:r>
    </w:p>
    <w:p w14:paraId="520A5740" w14:textId="77777777" w:rsidR="00D312AF" w:rsidRDefault="00000000">
      <w:r>
        <w:t>☐ Mushroom toast</w:t>
      </w:r>
    </w:p>
    <w:p w14:paraId="71C2202B" w14:textId="77777777" w:rsidR="00D312AF" w:rsidRDefault="00000000">
      <w:r>
        <w:t>☐ Veloute</w:t>
      </w:r>
    </w:p>
    <w:sectPr w:rsidR="00D312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789863">
    <w:abstractNumId w:val="8"/>
  </w:num>
  <w:num w:numId="2" w16cid:durableId="186451388">
    <w:abstractNumId w:val="6"/>
  </w:num>
  <w:num w:numId="3" w16cid:durableId="1772510909">
    <w:abstractNumId w:val="5"/>
  </w:num>
  <w:num w:numId="4" w16cid:durableId="1572234223">
    <w:abstractNumId w:val="4"/>
  </w:num>
  <w:num w:numId="5" w16cid:durableId="1903563720">
    <w:abstractNumId w:val="7"/>
  </w:num>
  <w:num w:numId="6" w16cid:durableId="271596567">
    <w:abstractNumId w:val="3"/>
  </w:num>
  <w:num w:numId="7" w16cid:durableId="1557085193">
    <w:abstractNumId w:val="2"/>
  </w:num>
  <w:num w:numId="8" w16cid:durableId="2105228903">
    <w:abstractNumId w:val="1"/>
  </w:num>
  <w:num w:numId="9" w16cid:durableId="874270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C20"/>
    <w:rsid w:val="0015074B"/>
    <w:rsid w:val="0029639D"/>
    <w:rsid w:val="00326F90"/>
    <w:rsid w:val="00AA1D8D"/>
    <w:rsid w:val="00B47730"/>
    <w:rsid w:val="00C105FC"/>
    <w:rsid w:val="00CB0664"/>
    <w:rsid w:val="00CF1966"/>
    <w:rsid w:val="00D312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B642B1"/>
  <w14:defaultImageDpi w14:val="300"/>
  <w15:docId w15:val="{844DE5A0-1157-0046-A552-0D977984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2024-09-07T17:25:00Z</cp:lastPrinted>
  <dcterms:created xsi:type="dcterms:W3CDTF">2013-12-23T23:15:00Z</dcterms:created>
  <dcterms:modified xsi:type="dcterms:W3CDTF">2024-09-08T02:58:00Z</dcterms:modified>
  <cp:category/>
</cp:coreProperties>
</file>