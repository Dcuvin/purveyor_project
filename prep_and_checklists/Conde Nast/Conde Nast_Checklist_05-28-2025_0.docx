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Conde Nast Wednesday, June 4, 2025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6:00 PM - 8:30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Maldon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