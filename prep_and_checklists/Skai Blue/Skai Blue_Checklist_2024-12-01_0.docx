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Skai Blue Wednesday, December 4, 2024</w:t>
      </w:r>
    </w:p>
    <w:p>
      <w:pPr>
        <w:pStyle w:val="Heading2"/>
      </w:pPr>
      <w:r>
        <w:t>Guests: 40</w:t>
      </w:r>
    </w:p>
    <w:p>
      <w:pPr>
        <w:pStyle w:val="Heading2"/>
      </w:pPr>
      <w:r>
        <w:t>Start: 6:00 PM - 8:00 PM</w:t>
      </w:r>
    </w:p>
    <w:p>
      <w:pPr>
        <w:pStyle w:val="Heading2"/>
      </w:pPr>
      <w:r>
        <w:t>caviar &amp; egg</w:t>
      </w:r>
    </w:p>
    <w:p>
      <w:r>
        <w:t>☐ Egg yolk jam</w:t>
      </w:r>
    </w:p>
    <w:p>
      <w:r>
        <w:t>☐ Kaluga caviar</w:t>
      </w:r>
    </w:p>
    <w:p>
      <w:r>
        <w:t>☐ Creme fraiche gelee</w:t>
      </w:r>
    </w:p>
    <w:p>
      <w:r>
        <w:t xml:space="preserve">☐ Toasted brioche </w:t>
      </w:r>
    </w:p>
    <w:p>
      <w:r>
        <w:t>☐ Chive batons</w:t>
      </w:r>
    </w:p>
    <w:p>
      <w:pPr>
        <w:pStyle w:val="Heading2"/>
      </w:pPr>
      <w:r>
        <w:t>tuna tartare</w:t>
      </w:r>
    </w:p>
    <w:p>
      <w:r>
        <w:t>☐ Tuna tartare rolls</w:t>
      </w:r>
    </w:p>
    <w:p>
      <w:r>
        <w:t>☐ Furikake</w:t>
      </w:r>
    </w:p>
    <w:p>
      <w:r>
        <w:t>☐ Picked cilantro</w:t>
      </w:r>
    </w:p>
    <w:p>
      <w:r>
        <w:t>☐ Sweet chili soy</w:t>
      </w:r>
    </w:p>
    <w:p>
      <w:r>
        <w:t>☐ Avocado</w:t>
      </w:r>
    </w:p>
    <w:p>
      <w:r>
        <w:t>☐ Bibb lettuce</w:t>
      </w:r>
    </w:p>
    <w:p>
      <w:r>
        <w:t>☐ Picked thai basil, cilantro, mint</w:t>
      </w:r>
    </w:p>
    <w:p>
      <w:pPr>
        <w:pStyle w:val="Heading2"/>
      </w:pPr>
      <w:r>
        <w:t>vol-au-vent</w:t>
      </w:r>
    </w:p>
    <w:p>
      <w:r>
        <w:t>☐ Vol au vent puff pastry</w:t>
      </w:r>
    </w:p>
    <w:p>
      <w:r>
        <w:t>☐ Lobster salad</w:t>
      </w:r>
    </w:p>
    <w:p>
      <w:r>
        <w:t>☐ Picked chervil</w:t>
      </w:r>
    </w:p>
    <w:p>
      <w:pPr>
        <w:pStyle w:val="Heading2"/>
      </w:pPr>
      <w:r>
        <w:t>guinness braised short rib</w:t>
      </w:r>
    </w:p>
    <w:p>
      <w:r>
        <w:t>☐ Braised short rib</w:t>
      </w:r>
    </w:p>
    <w:p>
      <w:r>
        <w:t>☐ Root veg pave</w:t>
      </w:r>
    </w:p>
    <w:p>
      <w:r>
        <w:t>☐ Parmesan</w:t>
      </w:r>
    </w:p>
    <w:p>
      <w:pPr>
        <w:pStyle w:val="Heading2"/>
      </w:pPr>
      <w:r>
        <w:t>mac &amp; cheese croquettes</w:t>
      </w:r>
    </w:p>
    <w:p>
      <w:r>
        <w:t>☐ Mac and cheese croquettes</w:t>
      </w:r>
    </w:p>
    <w:p>
      <w:r>
        <w:t>☐ Pimenton aioli</w:t>
      </w:r>
    </w:p>
    <w:p>
      <w:r>
        <w:t>☐ Truffles</w:t>
      </w:r>
    </w:p>
    <w:p>
      <w:pPr>
        <w:pStyle w:val="Heading2"/>
      </w:pPr>
      <w:r>
        <w:t>sweet corn arepa</w:t>
      </w:r>
    </w:p>
    <w:p>
      <w:r>
        <w:t>☐ Arepa</w:t>
      </w:r>
    </w:p>
    <w:p>
      <w:r>
        <w:t>☐ Braised pork</w:t>
      </w:r>
    </w:p>
    <w:p>
      <w:r>
        <w:t>☐ Salsa verde</w:t>
      </w:r>
    </w:p>
    <w:p>
      <w:r>
        <w:t>☐ Queso oaxaca</w:t>
      </w:r>
    </w:p>
    <w:p>
      <w:r>
        <w:t>☐ Picked cilantro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pave</w:t>
      </w:r>
    </w:p>
    <w:p>
      <w:r>
        <w:t>☐ Maldon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