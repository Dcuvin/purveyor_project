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MarieCrouchMatthewRialDinner   Friday, August 22, 2025  </w:t>
      </w:r>
    </w:p>
    <w:p>
      <w:pPr>
        <w:pStyle w:val="Heading2"/>
      </w:pPr>
      <w:r>
        <w:t xml:space="preserve">Guests: 40  </w:t>
      </w:r>
    </w:p>
    <w:p>
      <w:pPr>
        <w:pStyle w:val="Heading2"/>
      </w:pPr>
      <w:r>
        <w:t xml:space="preserve">Start: 5:00 PM - 7:00 PM  </w:t>
      </w:r>
    </w:p>
    <w:p>
      <w:pPr>
        <w:pStyle w:val="Heading2"/>
      </w:pPr>
      <w:r>
        <w:t xml:space="preserve">Loction: Greenhouse  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Yuzu-mandarin vinaigrette</w:t>
      </w:r>
    </w:p>
    <w:p>
      <w:r>
        <w:t>☐ Crispy black amaranth</w:t>
      </w:r>
    </w:p>
    <w:p>
      <w:r>
        <w:t>☐ Sliced shallot rings</w:t>
      </w:r>
    </w:p>
    <w:p>
      <w:r>
        <w:t>☐ Mandarin agrumato oil</w:t>
      </w:r>
    </w:p>
    <w:p>
      <w:pPr>
        <w:pStyle w:val="Heading2"/>
      </w:pPr>
      <w:r>
        <w:t xml:space="preserve">Beef Tartare </w:t>
      </w:r>
    </w:p>
    <w:p>
      <w:r>
        <w:t>☐ Diced beef</w:t>
      </w:r>
    </w:p>
    <w:p>
      <w:r>
        <w:t>☐ Diced daikon</w:t>
      </w:r>
    </w:p>
    <w:p>
      <w:r>
        <w:t>☐ Sunchoke aioli</w:t>
      </w:r>
    </w:p>
    <w:p>
      <w:r>
        <w:t>☐ Brunoise pickled fresno chilis</w:t>
      </w:r>
    </w:p>
    <w:p>
      <w:r>
        <w:t>☐ Crispy rice</w:t>
      </w:r>
    </w:p>
    <w:p>
      <w:r>
        <w:t>☐ Finely cut chives</w:t>
      </w:r>
    </w:p>
    <w:p>
      <w:r>
        <w:t>☐ Yuzu ponzu mayo</w:t>
      </w:r>
    </w:p>
    <w:p>
      <w:pPr>
        <w:pStyle w:val="Heading2"/>
      </w:pPr>
      <w:r>
        <w:t>Orecchiette Pomodoro</w:t>
      </w:r>
    </w:p>
    <w:p>
      <w:r>
        <w:t>☐ Orecchiette</w:t>
      </w:r>
    </w:p>
    <w:p>
      <w:r>
        <w:t>☐ Pomodoro sauce</w:t>
      </w:r>
    </w:p>
    <w:p>
      <w:r>
        <w:t>☐ Picked basil</w:t>
      </w:r>
    </w:p>
    <w:p>
      <w:r>
        <w:t xml:space="preserve">☐ Pot / rondeau for pasta </w:t>
      </w:r>
    </w:p>
    <w:p>
      <w:pPr>
        <w:pStyle w:val="Heading2"/>
      </w:pPr>
      <w:r>
        <w:t>Caesar Salad</w:t>
      </w:r>
    </w:p>
    <w:p>
      <w:r>
        <w:t>☐  romaine lettuce</w:t>
      </w:r>
    </w:p>
    <w:p>
      <w:r>
        <w:t>☐ Croutons</w:t>
      </w:r>
    </w:p>
    <w:p>
      <w:r>
        <w:t>☐ Parmiggiano reggiano for grating</w:t>
      </w:r>
    </w:p>
    <w:p>
      <w:r>
        <w:t>☐ Anchovies</w:t>
      </w:r>
    </w:p>
    <w:p>
      <w:r>
        <w:t>☐  caesar dressing</w:t>
      </w:r>
    </w:p>
    <w:p>
      <w:r>
        <w:t>☐ Grilled hangar steaks</w:t>
      </w:r>
    </w:p>
    <w:p>
      <w:pPr>
        <w:pStyle w:val="Heading2"/>
      </w:pPr>
      <w:r>
        <w:t>Dry-Aged Ribeye</w:t>
      </w:r>
    </w:p>
    <w:p>
      <w:r>
        <w:t>☐ 28-day dry aged ribeye steaks</w:t>
      </w:r>
    </w:p>
    <w:p>
      <w:r>
        <w:t>☐ Garlic miso rub</w:t>
      </w:r>
    </w:p>
    <w:p>
      <w:r>
        <w:t>☐ Treviso chimichurri</w:t>
      </w:r>
    </w:p>
    <w:p>
      <w:pPr>
        <w:pStyle w:val="Heading2"/>
      </w:pPr>
      <w:r>
        <w:t>Grilled Branzino</w:t>
      </w:r>
    </w:p>
    <w:p>
      <w:r>
        <w:t>☐ Branzino</w:t>
      </w:r>
    </w:p>
    <w:p>
      <w:r>
        <w:t>☐ Olive oil aioli</w:t>
      </w:r>
    </w:p>
    <w:p>
      <w:r>
        <w:t>☐ Lemon caper condiment</w:t>
      </w:r>
    </w:p>
    <w:p>
      <w:r>
        <w:t>☐ Meyer lemon cheeks</w:t>
      </w:r>
    </w:p>
    <w:p>
      <w:pPr>
        <w:pStyle w:val="Heading2"/>
      </w:pPr>
      <w:r>
        <w:t>Broccolini</w:t>
      </w:r>
    </w:p>
    <w:p>
      <w:r>
        <w:t>☐ Broccolini</w:t>
      </w:r>
    </w:p>
    <w:p>
      <w:r>
        <w:t>☐ Crispy garlic chili oil</w:t>
      </w:r>
    </w:p>
    <w:p>
      <w:r>
        <w:t>☐ Lemon vin</w:t>
      </w:r>
    </w:p>
    <w:p>
      <w:pPr>
        <w:pStyle w:val="Heading2"/>
      </w:pPr>
      <w:r>
        <w:t>Roasted Fingerling Potatoes</w:t>
      </w:r>
    </w:p>
    <w:p>
      <w:r>
        <w:t>☐ Fingerling potatoes</w:t>
      </w:r>
    </w:p>
    <w:p>
      <w:r>
        <w:t>☐ Confit shallots</w:t>
      </w:r>
    </w:p>
    <w:p>
      <w:r>
        <w:t>☐ Pickeld mustard seeds</w:t>
      </w:r>
    </w:p>
    <w:p>
      <w:r>
        <w:t>☐ Smoked paprika vinaigrette</w:t>
      </w:r>
    </w:p>
    <w:p>
      <w:r>
        <w:t>☐ Chopped parsley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