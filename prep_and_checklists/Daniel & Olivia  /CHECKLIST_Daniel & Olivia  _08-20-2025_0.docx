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Daniel &amp; Olivia   Thursday, August 28, 2025  </w:t>
      </w:r>
    </w:p>
    <w:p>
      <w:pPr>
        <w:pStyle w:val="Heading2"/>
      </w:pPr>
      <w:r>
        <w:t xml:space="preserve">Guests: 100  </w:t>
      </w:r>
    </w:p>
    <w:p>
      <w:pPr>
        <w:pStyle w:val="Heading2"/>
      </w:pPr>
      <w:r>
        <w:t xml:space="preserve">Start: 7:00 PM - 10:00 PM  </w:t>
      </w:r>
    </w:p>
    <w:p>
      <w:pPr>
        <w:pStyle w:val="Heading2"/>
      </w:pPr>
      <w:r>
        <w:t xml:space="preserve">Loction: Greenhouse  </w:t>
      </w:r>
    </w:p>
    <w:p>
      <w:pPr>
        <w:pStyle w:val="Heading2"/>
      </w:pPr>
      <w:r>
        <w:t>Oysters</w:t>
      </w:r>
    </w:p>
    <w:p>
      <w:r>
        <w:t>☐ Shucked oysters</w:t>
      </w:r>
    </w:p>
    <w:p>
      <w:r>
        <w:t>☐ Mignonette base</w:t>
      </w:r>
    </w:p>
    <w:p>
      <w:r>
        <w:t>☐ Oyster shells</w:t>
      </w:r>
    </w:p>
    <w:p>
      <w:r>
        <w:t>☐ Minced shallots</w:t>
      </w:r>
    </w:p>
    <w:p>
      <w:r>
        <w:t>☐ Crushed ice</w:t>
      </w:r>
    </w:p>
    <w:p>
      <w:r>
        <w:t>☐ Silver coupe trays</w:t>
      </w:r>
    </w:p>
    <w:p>
      <w:pPr>
        <w:pStyle w:val="Heading2"/>
      </w:pPr>
      <w:r>
        <w:t>Fava Bean Hummus</w:t>
      </w:r>
    </w:p>
    <w:p>
      <w:r>
        <w:t>☐ Fava bean hummus</w:t>
      </w:r>
    </w:p>
    <w:p>
      <w:r>
        <w:t>☐ Rectangle lavash chips</w:t>
      </w:r>
    </w:p>
    <w:p>
      <w:r>
        <w:t>☐ Pickled holland chilis</w:t>
      </w:r>
    </w:p>
    <w:p>
      <w:r>
        <w:t>☐ Dukkah</w:t>
      </w:r>
    </w:p>
    <w:p>
      <w:r>
        <w:t>☐ Picked chervil</w:t>
      </w:r>
    </w:p>
    <w:p>
      <w:pPr>
        <w:pStyle w:val="Heading2"/>
      </w:pPr>
      <w:r>
        <w:t>Lobster Roll</w:t>
      </w:r>
    </w:p>
    <w:p>
      <w:r>
        <w:t>☐ Lobster salad</w:t>
      </w:r>
    </w:p>
    <w:p>
      <w:r>
        <w:t>☐ Brioche buns</w:t>
      </w:r>
    </w:p>
    <w:p>
      <w:r>
        <w:t>☐ Picked chervil</w:t>
      </w:r>
    </w:p>
    <w:p>
      <w:pPr>
        <w:pStyle w:val="Heading2"/>
      </w:pPr>
      <w:r>
        <w:t>Hamachi Aguachile</w:t>
      </w:r>
    </w:p>
    <w:p>
      <w:r>
        <w:t>☐ Sliced hamachi</w:t>
      </w:r>
    </w:p>
    <w:p>
      <w:r>
        <w:t>☐ Pickled red onions</w:t>
      </w:r>
    </w:p>
    <w:p>
      <w:r>
        <w:t>☐ Sliced serrano chili</w:t>
      </w:r>
    </w:p>
    <w:p>
      <w:r>
        <w:t>☐ Tortilla chips</w:t>
      </w:r>
    </w:p>
    <w:p>
      <w:r>
        <w:t>☐ Picked delfino cilantro</w:t>
      </w:r>
    </w:p>
    <w:p>
      <w:r>
        <w:t>☐ Aguachile sauce</w:t>
      </w:r>
    </w:p>
    <w:p>
      <w:r>
        <w:t>☐ Avocado mousse</w:t>
      </w:r>
    </w:p>
    <w:p>
      <w:pPr>
        <w:pStyle w:val="Heading2"/>
      </w:pPr>
      <w:r>
        <w:t>Caviar</w:t>
      </w:r>
    </w:p>
    <w:p>
      <w:r>
        <w:t>☐ Kaluga caviar</w:t>
      </w:r>
    </w:p>
    <w:p>
      <w:r>
        <w:t>☐ Chive batons</w:t>
      </w:r>
    </w:p>
    <w:p>
      <w:r>
        <w:t>☐ Fried mini hashbrowns</w:t>
      </w:r>
    </w:p>
    <w:p>
      <w:r>
        <w:t>☐ Whipped smoked creme fraiche</w:t>
      </w:r>
    </w:p>
    <w:p>
      <w:pPr>
        <w:pStyle w:val="Heading2"/>
      </w:pPr>
      <w:r>
        <w:t>Chicken Schnitzel</w:t>
      </w:r>
    </w:p>
    <w:p>
      <w:r>
        <w:t>☐ Fried chicken schnitzel</w:t>
      </w:r>
    </w:p>
    <w:p>
      <w:r>
        <w:t>☐ Red cabbage condiment</w:t>
      </w:r>
    </w:p>
    <w:p>
      <w:r>
        <w:t>☐ Red cababge puree</w:t>
      </w:r>
    </w:p>
    <w:p>
      <w:r>
        <w:t>☐ Finely cut chives</w:t>
      </w:r>
    </w:p>
    <w:p>
      <w:pPr>
        <w:pStyle w:val="Heading2"/>
      </w:pPr>
      <w:r>
        <w:t>Beef Tenderloin Canape</w:t>
      </w:r>
    </w:p>
    <w:p>
      <w:r>
        <w:t>☐ Rectangle brioche toast</w:t>
      </w:r>
    </w:p>
    <w:p>
      <w:r>
        <w:t>☐ Seared strip loin steaks</w:t>
      </w:r>
    </w:p>
    <w:p>
      <w:r>
        <w:t>☐ Horseradish cream</w:t>
      </w:r>
    </w:p>
    <w:p>
      <w:r>
        <w:t>☐ Red onion chili-crisp</w:t>
      </w:r>
    </w:p>
    <w:p>
      <w:pPr>
        <w:pStyle w:val="Heading2"/>
      </w:pPr>
      <w:r>
        <w:t>Chickpea Beignet</w:t>
      </w:r>
    </w:p>
    <w:p>
      <w:r>
        <w:t>☐ Fried panisse</w:t>
      </w:r>
    </w:p>
    <w:p>
      <w:r>
        <w:t>☐ Sauce gribiche mise</w:t>
      </w:r>
    </w:p>
    <w:p>
      <w:r>
        <w:t>☐ Asparagus garnish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