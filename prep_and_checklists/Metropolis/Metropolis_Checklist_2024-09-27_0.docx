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Metropolis Thursday, October 3, 2024</w:t>
      </w:r>
    </w:p>
    <w:p>
      <w:pPr>
        <w:pStyle w:val="Heading2"/>
      </w:pPr>
      <w:r>
        <w:t>Guests: 150</w:t>
      </w:r>
    </w:p>
    <w:p>
      <w:pPr>
        <w:pStyle w:val="Heading2"/>
      </w:pPr>
      <w:r>
        <w:t>Start: 7:30 PM - 11:30 PM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vol-au-vant</w:t>
      </w:r>
    </w:p>
    <w:p>
      <w:r>
        <w:t>☐ Vol au vent puff pastry</w:t>
      </w:r>
    </w:p>
    <w:p>
      <w:r>
        <w:t>☐ Lobster salad</w:t>
      </w:r>
    </w:p>
    <w:p>
      <w:r>
        <w:t>☐ Picked chervil</w:t>
      </w:r>
    </w:p>
    <w:p>
      <w:pPr>
        <w:pStyle w:val="Heading2"/>
      </w:pPr>
      <w:r>
        <w:t>radish &amp; goat cheese</w:t>
      </w:r>
    </w:p>
    <w:p>
      <w:r>
        <w:t>☐ Toasted sourdough</w:t>
      </w:r>
    </w:p>
    <w:p>
      <w:r>
        <w:t>☐ Herbed goat cheese</w:t>
      </w:r>
    </w:p>
    <w:p>
      <w:r>
        <w:t>☐ Sliced radishes</w:t>
      </w:r>
    </w:p>
    <w:p>
      <w:r>
        <w:t>☐ Pickled radishes</w:t>
      </w:r>
    </w:p>
    <w:p>
      <w:r>
        <w:t>☐ Lemons</w:t>
      </w:r>
    </w:p>
    <w:p>
      <w:r>
        <w:t>☐ Maldon</w:t>
      </w:r>
    </w:p>
    <w:p>
      <w:r>
        <w:t>☐ Evoo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guinness braised short rib</w:t>
      </w:r>
    </w:p>
    <w:p>
      <w:r>
        <w:t>☐ Braised short rib</w:t>
      </w:r>
    </w:p>
    <w:p>
      <w:r>
        <w:t>☐ Root veg pave</w:t>
      </w:r>
    </w:p>
    <w:p>
      <w:r>
        <w:t>☐ Parmesan</w:t>
      </w:r>
    </w:p>
    <w:p>
      <w:pPr>
        <w:pStyle w:val="Heading2"/>
      </w:pPr>
      <w:r>
        <w:t>sweet corn arepa</w:t>
      </w:r>
    </w:p>
    <w:p>
      <w:r>
        <w:t>☐ Arepa</w:t>
      </w:r>
    </w:p>
    <w:p>
      <w:r>
        <w:t>☐ Braised pork</w:t>
      </w:r>
    </w:p>
    <w:p>
      <w:r>
        <w:t>☐ Salsa verde</w:t>
      </w:r>
    </w:p>
    <w:p>
      <w:r>
        <w:t>☐ Queso oaxaca</w:t>
      </w:r>
    </w:p>
    <w:p>
      <w:r>
        <w:t>☐ Picked cilantro</w:t>
      </w:r>
    </w:p>
    <w:p>
      <w:pPr>
        <w:pStyle w:val="Heading2"/>
      </w:pPr>
      <w:r>
        <w:t>potato knish</w:t>
      </w:r>
    </w:p>
    <w:p>
      <w:r>
        <w:t>☐ Potato knishes</w:t>
      </w:r>
    </w:p>
    <w:p>
      <w:r>
        <w:t>☐ Osetra caviar</w:t>
      </w:r>
    </w:p>
    <w:p>
      <w:r>
        <w:t xml:space="preserve">☐ Creme fraiche </w:t>
      </w:r>
    </w:p>
    <w:p>
      <w:r>
        <w:t>☐ Chive batons</w:t>
      </w:r>
    </w:p>
    <w:p>
      <w:pPr>
        <w:pStyle w:val="Heading2"/>
      </w:pPr>
      <w:r>
        <w:t>mezze board</w:t>
      </w:r>
    </w:p>
    <w:p>
      <w:r>
        <w:t>☐ Tzatziki</w:t>
      </w:r>
    </w:p>
    <w:p>
      <w:r>
        <w:t>☐ Olive tapenade</w:t>
      </w:r>
    </w:p>
    <w:p>
      <w:r>
        <w:t>☐ Muhammara red pepper dip</w:t>
      </w:r>
    </w:p>
    <w:p>
      <w:r>
        <w:t>☐ Harissa scented falafel</w:t>
      </w:r>
    </w:p>
    <w:p>
      <w:r>
        <w:t>☐ Giardinera</w:t>
      </w:r>
    </w:p>
    <w:p>
      <w:r>
        <w:t>☐ Lavash chips</w:t>
      </w:r>
    </w:p>
    <w:p>
      <w:r>
        <w:t>☐ Zaatar pita</w:t>
      </w:r>
    </w:p>
    <w:p>
      <w:r>
        <w:t>☐ Pomegranate seeds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