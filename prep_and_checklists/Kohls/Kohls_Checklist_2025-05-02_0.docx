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Kohls Wednesday, May 7, 2025</w:t>
      </w:r>
    </w:p>
    <w:p>
      <w:pPr>
        <w:pStyle w:val="Heading2"/>
      </w:pPr>
      <w:r>
        <w:t>Guests: 30</w:t>
      </w:r>
    </w:p>
    <w:p>
      <w:pPr>
        <w:pStyle w:val="Heading2"/>
      </w:pPr>
      <w:r>
        <w:t>Start: 6:00 PM - 9:00 PM</w:t>
      </w:r>
    </w:p>
    <w:p>
      <w:pPr>
        <w:pStyle w:val="Heading2"/>
      </w:pPr>
      <w:r>
        <w:t>green salad</w:t>
      </w:r>
    </w:p>
    <w:p>
      <w:r>
        <w:t>☐ Mixed greens</w:t>
      </w:r>
    </w:p>
    <w:p>
      <w:r>
        <w:t>☐ Citrus-tahini vinaigrette</w:t>
      </w:r>
    </w:p>
    <w:p>
      <w:r>
        <w:t>☐ Sliced cucumbers</w:t>
      </w:r>
    </w:p>
    <w:p>
      <w:r>
        <w:t>☐ Crispy quinoa za'atar</w:t>
      </w:r>
    </w:p>
    <w:p>
      <w:pPr>
        <w:pStyle w:val="Heading2"/>
      </w:pPr>
      <w:r>
        <w:t>roast chicken</w:t>
      </w:r>
    </w:p>
    <w:p>
      <w:r>
        <w:t>☐ Airliner chickens</w:t>
      </w:r>
    </w:p>
    <w:p>
      <w:r>
        <w:t>☐ Chicken fricasse</w:t>
      </w:r>
    </w:p>
    <w:p>
      <w:r>
        <w:t>☐ Farro</w:t>
      </w:r>
    </w:p>
    <w:p>
      <w:r>
        <w:t>☐ Corn pudding</w:t>
      </w:r>
    </w:p>
    <w:p>
      <w:r>
        <w:t>☐ Sauteed corn</w:t>
      </w:r>
    </w:p>
    <w:p>
      <w:r>
        <w:t>☐ Marinated peppers</w:t>
      </w:r>
    </w:p>
    <w:p>
      <w:r>
        <w:t>☐ Sherry sabayon</w:t>
      </w:r>
    </w:p>
    <w:p>
      <w:r>
        <w:t>☐ Pea tendrils</w:t>
      </w:r>
    </w:p>
    <w:p>
      <w:r>
        <w:t>☐ Finely cut chives</w:t>
      </w:r>
    </w:p>
    <w:p>
      <w:r>
        <w:t>☐ Isi canister</w:t>
      </w:r>
    </w:p>
    <w:p>
      <w:r>
        <w:t>☐ Pot / rondeau for farro</w:t>
      </w:r>
    </w:p>
    <w:p>
      <w:r>
        <w:t>☐ Immersion circulator</w:t>
      </w:r>
    </w:p>
    <w:p>
      <w:r>
        <w:t>☐ Sherry vinegar in squeeze bottle</w:t>
      </w:r>
    </w:p>
    <w:p>
      <w:r>
        <w:t>☐ Induction burner</w:t>
      </w:r>
    </w:p>
    <w:p>
      <w:r>
        <w:t>☐ Sherry vinegar in squeeze bottle</w:t>
      </w:r>
    </w:p>
    <w:p>
      <w:pPr>
        <w:pStyle w:val="Heading2"/>
      </w:pPr>
      <w:r>
        <w:t>steelhead salmon</w:t>
      </w:r>
    </w:p>
    <w:p>
      <w:r>
        <w:t>☐ Asparagus</w:t>
      </w:r>
    </w:p>
    <w:p>
      <w:pPr>
        <w:pStyle w:val="Heading2"/>
      </w:pPr>
      <w:r>
        <w:t>cauliflower steak</w:t>
      </w:r>
    </w:p>
    <w:p>
      <w:r>
        <w:t>☐ Cauliflower steaks</w:t>
      </w:r>
    </w:p>
    <w:p>
      <w:r>
        <w:t>☐ Cauliflower-tahini puree</w:t>
      </w:r>
    </w:p>
    <w:p>
      <w:r>
        <w:t>☐ Cauliflower cous-cous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