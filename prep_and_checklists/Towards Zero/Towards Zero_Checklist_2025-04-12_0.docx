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Towards Zero Wednesday, April 9, 2025</w:t>
      </w:r>
    </w:p>
    <w:p>
      <w:pPr>
        <w:pStyle w:val="Heading2"/>
      </w:pPr>
      <w:r>
        <w:t>Guests: 190</w:t>
      </w:r>
    </w:p>
    <w:p>
      <w:pPr>
        <w:pStyle w:val="Heading2"/>
      </w:pPr>
      <w:r>
        <w:t>Start: 8:00 PM - 11:00 PM</w:t>
      </w:r>
    </w:p>
    <w:p>
      <w:pPr>
        <w:pStyle w:val="Heading2"/>
      </w:pPr>
      <w:r>
        <w:t>ocean trout tartare</w:t>
      </w:r>
    </w:p>
    <w:p>
      <w:r>
        <w:t>☐ Ocean trout dice</w:t>
      </w:r>
    </w:p>
    <w:p>
      <w:r>
        <w:t>☐ Mince capers</w:t>
      </w:r>
    </w:p>
    <w:p>
      <w:r>
        <w:t>☐ Mince shallots</w:t>
      </w:r>
    </w:p>
    <w:p>
      <w:r>
        <w:t>☐ Fried rice flakes</w:t>
      </w:r>
    </w:p>
    <w:p>
      <w:r>
        <w:t>☐ Lemon agrumato oil</w:t>
      </w:r>
    </w:p>
    <w:p>
      <w:r>
        <w:t>☐ Picked dill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tarragon</w:t>
      </w:r>
    </w:p>
    <w:p>
      <w:r>
        <w:t>☐ Melted butter</w:t>
      </w:r>
    </w:p>
    <w:p>
      <w:pPr>
        <w:pStyle w:val="Heading2"/>
      </w:pPr>
      <w:r>
        <w:t>crispy buratta</w:t>
      </w:r>
    </w:p>
    <w:p>
      <w:r>
        <w:t>☐ Puri shells</w:t>
      </w:r>
    </w:p>
    <w:p>
      <w:r>
        <w:t>☐ Smashed pea mix</w:t>
      </w:r>
    </w:p>
    <w:p>
      <w:r>
        <w:t>☐ Whipped burrata</w:t>
      </w:r>
    </w:p>
    <w:p>
      <w:r>
        <w:t>☐ Olive oil jam</w:t>
      </w:r>
    </w:p>
    <w:p>
      <w:r>
        <w:t>☐ Picked pea tendrils</w:t>
      </w:r>
    </w:p>
    <w:p>
      <w:pPr>
        <w:pStyle w:val="Heading2"/>
      </w:pPr>
      <w:r>
        <w:t>vegetable aguachile</w:t>
      </w:r>
    </w:p>
    <w:p>
      <w:r>
        <w:t>☐ Tortilla chips</w:t>
      </w:r>
    </w:p>
    <w:p>
      <w:r>
        <w:t>☐ Picked delfino cilantro</w:t>
      </w:r>
    </w:p>
    <w:p>
      <w:r>
        <w:t>☐ Aguachile sauce</w:t>
      </w:r>
    </w:p>
    <w:p>
      <w:r>
        <w:t>☐ Brunoise mexican pickle salad</w:t>
      </w:r>
    </w:p>
    <w:p>
      <w:r>
        <w:t>☐ Avocado mousse</w:t>
      </w:r>
    </w:p>
    <w:p>
      <w:pPr>
        <w:pStyle w:val="Heading2"/>
      </w:pPr>
      <w:r>
        <w:t>quinoa falafel</w:t>
      </w:r>
    </w:p>
    <w:p>
      <w:r>
        <w:t>☐ Picked dill</w:t>
      </w:r>
    </w:p>
    <w:p>
      <w:r>
        <w:t>☐ Quinoa falafel</w:t>
      </w:r>
    </w:p>
    <w:p>
      <w:r>
        <w:t>☐ Herbed labneh</w:t>
      </w:r>
    </w:p>
    <w:p>
      <w:r>
        <w:t>☐ Brunoised pickle salad</w:t>
      </w:r>
    </w:p>
    <w:p>
      <w:r>
        <w:t>☐ Picked dill</w:t>
      </w:r>
    </w:p>
    <w:p>
      <w:pPr>
        <w:pStyle w:val="Heading2"/>
      </w:pPr>
      <w:r>
        <w:t>caviar</w:t>
      </w:r>
    </w:p>
    <w:p>
      <w:r>
        <w:t>☐ Caviar</w:t>
      </w:r>
    </w:p>
    <w:p>
      <w:r>
        <w:t>☐ Chive batons</w:t>
      </w:r>
    </w:p>
    <w:p>
      <w:r>
        <w:t>☐ Fried hashbrowns</w:t>
      </w:r>
    </w:p>
    <w:p>
      <w:r>
        <w:t>☐ Whipped smoked creme fraiche</w:t>
      </w:r>
    </w:p>
    <w:p>
      <w:pPr>
        <w:pStyle w:val="Heading2"/>
      </w:pPr>
      <w:r>
        <w:t>chickpea beignet</w:t>
      </w:r>
    </w:p>
    <w:p>
      <w:r>
        <w:t>☐ Fried panisse</w:t>
      </w:r>
    </w:p>
    <w:p>
      <w:r>
        <w:t>☐ Sauce gribiche mise</w:t>
      </w:r>
    </w:p>
    <w:p>
      <w:r>
        <w:t>☐ Asparagus garnish</w:t>
      </w:r>
    </w:p>
    <w:p>
      <w:pPr>
        <w:pStyle w:val="Heading2"/>
      </w:pPr>
      <w:r>
        <w:t>braised short rib</w:t>
      </w:r>
    </w:p>
    <w:p>
      <w:r>
        <w:t>☐ Pickled red onions</w:t>
      </w:r>
    </w:p>
    <w:p>
      <w:r>
        <w:t>☐ Braised short rib</w:t>
      </w:r>
    </w:p>
    <w:p>
      <w:r>
        <w:t xml:space="preserve">☐ Baked arepa </w:t>
      </w:r>
    </w:p>
    <w:p>
      <w:r>
        <w:t>☐ Piquillo pepper puree</w:t>
      </w:r>
    </w:p>
    <w:p>
      <w:r>
        <w:t>☐ Herb garnish</w:t>
      </w:r>
    </w:p>
    <w:p>
      <w:r>
        <w:t>☐ Induction burner</w:t>
      </w:r>
    </w:p>
    <w:p>
      <w:r>
        <w:t xml:space="preserve">☐ Sauce pot for short rib </w:t>
      </w:r>
    </w:p>
    <w:p>
      <w:pPr>
        <w:pStyle w:val="Heading2"/>
      </w:pPr>
      <w:r>
        <w:t>orecchiette pomodoro</w:t>
      </w:r>
    </w:p>
    <w:p>
      <w:r>
        <w:t>☐ Orecchiette</w:t>
      </w:r>
    </w:p>
    <w:p>
      <w:r>
        <w:t>☐ Pomodoro sauce</w:t>
      </w:r>
    </w:p>
    <w:p>
      <w:r>
        <w:t>☐ Picked basil</w:t>
      </w:r>
    </w:p>
    <w:p>
      <w:r>
        <w:t xml:space="preserve">☐ Pot / rondeau for pasta </w:t>
      </w:r>
    </w:p>
    <w:p>
      <w:pPr>
        <w:pStyle w:val="Heading2"/>
      </w:pPr>
      <w:r>
        <w:t>corner bar burger sliders</w:t>
      </w:r>
    </w:p>
    <w:p>
      <w:r>
        <w:t>☐ Mini brioche buns</w:t>
      </w:r>
    </w:p>
    <w:p>
      <w:r>
        <w:t>☐ Beef patties</w:t>
      </w:r>
    </w:p>
    <w:p>
      <w:r>
        <w:t>☐ Sliced cheddar</w:t>
      </w:r>
    </w:p>
    <w:p>
      <w:r>
        <w:t>☐ Bread &amp; butter pickles</w:t>
      </w:r>
    </w:p>
    <w:p>
      <w:r>
        <w:t>☐ Smoked onion aioli</w:t>
      </w:r>
    </w:p>
    <w:p>
      <w:r>
        <w:t>☐ Skewers for sliders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