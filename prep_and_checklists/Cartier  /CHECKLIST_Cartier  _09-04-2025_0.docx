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Cartier   Saturday, September 6, 2025  </w:t>
      </w:r>
    </w:p>
    <w:p>
      <w:pPr>
        <w:pStyle w:val="Heading2"/>
      </w:pPr>
      <w:r>
        <w:t xml:space="preserve">Guests: 18  </w:t>
      </w:r>
    </w:p>
    <w:p>
      <w:pPr>
        <w:pStyle w:val="Heading2"/>
      </w:pPr>
      <w:r>
        <w:t xml:space="preserve">Start: 6:00 PM - 9:00 PM  </w:t>
      </w:r>
    </w:p>
    <w:p>
      <w:pPr>
        <w:pStyle w:val="Heading2"/>
      </w:pPr>
      <w:r>
        <w:t xml:space="preserve">Loction: Greenhouse, Swan, Corner Bar, Street Level  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Ny Strip Steak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r>
        <w:t>☐ Finely cut chives</w:t>
      </w:r>
    </w:p>
    <w:p>
      <w:pPr>
        <w:pStyle w:val="Heading2"/>
      </w:pPr>
      <w:r>
        <w:t>Scallop Tartare</w:t>
      </w:r>
    </w:p>
    <w:p>
      <w:r>
        <w:t>☐ Scallop shells</w:t>
      </w:r>
    </w:p>
    <w:p>
      <w:pPr>
        <w:pStyle w:val="Heading2"/>
      </w:pPr>
      <w:r>
        <w:t>Ocean Trout Tartare</w:t>
      </w:r>
    </w:p>
    <w:p>
      <w:r>
        <w:t>☐ Ocean trout dice</w:t>
      </w:r>
    </w:p>
    <w:p>
      <w:r>
        <w:t>☐ Mince capers</w:t>
      </w:r>
    </w:p>
    <w:p>
      <w:r>
        <w:t>☐ Mince shallots</w:t>
      </w:r>
    </w:p>
    <w:p>
      <w:r>
        <w:t>☐ Fried rice flakes</w:t>
      </w:r>
    </w:p>
    <w:p>
      <w:r>
        <w:t>☐ Lemon agrumato oil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