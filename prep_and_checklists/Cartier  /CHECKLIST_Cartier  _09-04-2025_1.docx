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3F27" w14:textId="77777777" w:rsidR="00090475" w:rsidRDefault="00000000">
      <w:pPr>
        <w:pStyle w:val="Title"/>
      </w:pPr>
      <w:r>
        <w:t xml:space="preserve">Cartier   Saturday, September 6, 2025  </w:t>
      </w:r>
    </w:p>
    <w:p w14:paraId="1ADF9815" w14:textId="77777777" w:rsidR="00090475" w:rsidRDefault="00000000">
      <w:pPr>
        <w:pStyle w:val="Heading2"/>
      </w:pPr>
      <w:r>
        <w:t xml:space="preserve">Guests: 18  </w:t>
      </w:r>
    </w:p>
    <w:p w14:paraId="0EDA1A19" w14:textId="77777777" w:rsidR="00090475" w:rsidRDefault="00000000">
      <w:pPr>
        <w:pStyle w:val="Heading2"/>
      </w:pPr>
      <w:r>
        <w:t xml:space="preserve">Start: 6:00 PM - 9:00 PM  </w:t>
      </w:r>
    </w:p>
    <w:p w14:paraId="6027FAF6" w14:textId="77777777" w:rsidR="00090475" w:rsidRDefault="00000000">
      <w:pPr>
        <w:pStyle w:val="Heading2"/>
      </w:pPr>
      <w:r>
        <w:t xml:space="preserve">Loction: Greenhouse, Swan, Corner Bar, Street Level  </w:t>
      </w:r>
    </w:p>
    <w:p w14:paraId="78D38CF3" w14:textId="77777777" w:rsidR="00090475" w:rsidRDefault="00000000">
      <w:pPr>
        <w:pStyle w:val="Heading2"/>
      </w:pPr>
      <w:r>
        <w:t>Fava Bean Hummus</w:t>
      </w:r>
    </w:p>
    <w:p w14:paraId="66D34175" w14:textId="77777777" w:rsidR="00090475" w:rsidRDefault="00000000">
      <w:r>
        <w:t>☐ Fava bean hummus</w:t>
      </w:r>
    </w:p>
    <w:p w14:paraId="51831705" w14:textId="77777777" w:rsidR="00090475" w:rsidRDefault="00000000">
      <w:r>
        <w:t>☐ Rectangle lavash chips</w:t>
      </w:r>
    </w:p>
    <w:p w14:paraId="2D16FBC6" w14:textId="77777777" w:rsidR="00090475" w:rsidRDefault="00000000">
      <w:r>
        <w:t>☐ Pickled holland chilis</w:t>
      </w:r>
    </w:p>
    <w:p w14:paraId="65C5B66A" w14:textId="77777777" w:rsidR="00090475" w:rsidRDefault="00000000">
      <w:r>
        <w:t>☐ Dukkah</w:t>
      </w:r>
    </w:p>
    <w:p w14:paraId="6CF3F864" w14:textId="77777777" w:rsidR="00090475" w:rsidRDefault="00000000">
      <w:r>
        <w:t>☐ Picked chervil</w:t>
      </w:r>
    </w:p>
    <w:p w14:paraId="2CE4B6C1" w14:textId="77777777" w:rsidR="00010BB2" w:rsidRDefault="00010BB2"/>
    <w:p w14:paraId="668D0624" w14:textId="77777777" w:rsidR="00090475" w:rsidRDefault="00000000">
      <w:pPr>
        <w:pStyle w:val="Heading2"/>
      </w:pPr>
      <w:r>
        <w:t>Crispy Buratta</w:t>
      </w:r>
    </w:p>
    <w:p w14:paraId="4B318FFC" w14:textId="77777777" w:rsidR="00090475" w:rsidRDefault="00000000">
      <w:r>
        <w:t>☐ Puri shells</w:t>
      </w:r>
    </w:p>
    <w:p w14:paraId="476D8885" w14:textId="7032FD13" w:rsidR="00090475" w:rsidRDefault="00000000">
      <w:r>
        <w:t xml:space="preserve">☐ </w:t>
      </w:r>
      <w:r w:rsidR="00010BB2">
        <w:t xml:space="preserve">Pea </w:t>
      </w:r>
      <w:proofErr w:type="spellStart"/>
      <w:r w:rsidR="00010BB2">
        <w:t>ecrasse</w:t>
      </w:r>
      <w:proofErr w:type="spellEnd"/>
    </w:p>
    <w:p w14:paraId="501B2537" w14:textId="77777777" w:rsidR="00090475" w:rsidRDefault="00000000">
      <w:r>
        <w:t>☐ Whipped burrata</w:t>
      </w:r>
    </w:p>
    <w:p w14:paraId="3C6F9316" w14:textId="77777777" w:rsidR="00090475" w:rsidRDefault="00000000">
      <w:r>
        <w:t>☐ Olive oil jam</w:t>
      </w:r>
    </w:p>
    <w:p w14:paraId="1F6A803F" w14:textId="5C931479" w:rsidR="00090475" w:rsidRDefault="00000000">
      <w:r>
        <w:t xml:space="preserve">☐ </w:t>
      </w:r>
      <w:r w:rsidR="00010BB2">
        <w:t>Pea shoots</w:t>
      </w:r>
    </w:p>
    <w:p w14:paraId="53C6AEC7" w14:textId="77777777" w:rsidR="00090475" w:rsidRDefault="00000000">
      <w:r>
        <w:t>☐ Dried black beans</w:t>
      </w:r>
    </w:p>
    <w:p w14:paraId="082BE37C" w14:textId="77777777" w:rsidR="00090475" w:rsidRDefault="00000000">
      <w:r>
        <w:t>☐ Lemon vin</w:t>
      </w:r>
    </w:p>
    <w:p w14:paraId="0F846537" w14:textId="77777777" w:rsidR="00010BB2" w:rsidRDefault="00010BB2"/>
    <w:p w14:paraId="16C2C1B3" w14:textId="77777777" w:rsidR="00090475" w:rsidRDefault="00000000">
      <w:pPr>
        <w:pStyle w:val="Heading2"/>
      </w:pPr>
      <w:r>
        <w:t>Hamachi Aguachile</w:t>
      </w:r>
    </w:p>
    <w:p w14:paraId="488DA59A" w14:textId="76C32385" w:rsidR="00090475" w:rsidRDefault="00000000">
      <w:r>
        <w:t xml:space="preserve">☐ </w:t>
      </w:r>
      <w:r w:rsidR="00010BB2">
        <w:t>Diced</w:t>
      </w:r>
      <w:r>
        <w:t xml:space="preserve"> </w:t>
      </w:r>
      <w:proofErr w:type="spellStart"/>
      <w:r>
        <w:t>hamachi</w:t>
      </w:r>
      <w:proofErr w:type="spellEnd"/>
    </w:p>
    <w:p w14:paraId="7D16D9E9" w14:textId="605E3236" w:rsidR="00090475" w:rsidRDefault="00000000">
      <w:r>
        <w:t xml:space="preserve">☐ </w:t>
      </w:r>
      <w:r w:rsidR="00010BB2">
        <w:t>Diced cucumber</w:t>
      </w:r>
    </w:p>
    <w:p w14:paraId="70B2BF18" w14:textId="04291A27" w:rsidR="00090475" w:rsidRDefault="00000000">
      <w:r>
        <w:t xml:space="preserve">☐ </w:t>
      </w:r>
      <w:r w:rsidR="00010BB2">
        <w:t>Diced jalapeno</w:t>
      </w:r>
    </w:p>
    <w:p w14:paraId="62CC71DA" w14:textId="2C35F9C8" w:rsidR="00010BB2" w:rsidRDefault="00010BB2" w:rsidP="00010BB2">
      <w:r>
        <w:lastRenderedPageBreak/>
        <w:t xml:space="preserve">☐ </w:t>
      </w:r>
      <w:r>
        <w:t>Chopped cilantro</w:t>
      </w:r>
    </w:p>
    <w:p w14:paraId="1459FAE0" w14:textId="77777777" w:rsidR="00090475" w:rsidRDefault="00000000">
      <w:r>
        <w:t>☐ Tortilla chips</w:t>
      </w:r>
    </w:p>
    <w:p w14:paraId="5AFA204A" w14:textId="7C0DE53D" w:rsidR="00090475" w:rsidRDefault="00000000">
      <w:r>
        <w:t xml:space="preserve">☐ Picked </w:t>
      </w:r>
      <w:r w:rsidR="00010BB2">
        <w:t xml:space="preserve">micro </w:t>
      </w:r>
      <w:r>
        <w:t>cilantro</w:t>
      </w:r>
    </w:p>
    <w:p w14:paraId="48B5AA92" w14:textId="287A1FAC" w:rsidR="00090475" w:rsidRDefault="00000000">
      <w:r>
        <w:t xml:space="preserve">☐ </w:t>
      </w:r>
      <w:r w:rsidR="00010BB2">
        <w:t>lemon vin</w:t>
      </w:r>
    </w:p>
    <w:p w14:paraId="7C5D8E42" w14:textId="77777777" w:rsidR="00090475" w:rsidRDefault="00000000">
      <w:r>
        <w:t>☐ Avocado mousse</w:t>
      </w:r>
    </w:p>
    <w:p w14:paraId="55467CB6" w14:textId="77777777" w:rsidR="00010BB2" w:rsidRDefault="00010BB2"/>
    <w:p w14:paraId="2C277768" w14:textId="77777777" w:rsidR="00090475" w:rsidRDefault="00000000">
      <w:pPr>
        <w:pStyle w:val="Heading2"/>
      </w:pPr>
      <w:r>
        <w:t>Quinoa Falafel</w:t>
      </w:r>
    </w:p>
    <w:p w14:paraId="011CAD2C" w14:textId="77777777" w:rsidR="00090475" w:rsidRDefault="00000000">
      <w:r>
        <w:t>☐ Picked dill</w:t>
      </w:r>
    </w:p>
    <w:p w14:paraId="442C2309" w14:textId="77777777" w:rsidR="00090475" w:rsidRDefault="00000000">
      <w:r>
        <w:t>☐ Quinoa falafel</w:t>
      </w:r>
    </w:p>
    <w:p w14:paraId="6C48F6FF" w14:textId="77777777" w:rsidR="00090475" w:rsidRDefault="00000000">
      <w:r>
        <w:t>☐ Herbed labneh</w:t>
      </w:r>
    </w:p>
    <w:p w14:paraId="46387B10" w14:textId="77777777" w:rsidR="00090475" w:rsidRDefault="00000000">
      <w:r>
        <w:t>☐ Brunoised pickle salad</w:t>
      </w:r>
    </w:p>
    <w:p w14:paraId="6FB52280" w14:textId="77777777" w:rsidR="00010BB2" w:rsidRDefault="00010BB2"/>
    <w:p w14:paraId="7FD5FA56" w14:textId="77777777" w:rsidR="00090475" w:rsidRDefault="00000000">
      <w:pPr>
        <w:pStyle w:val="Heading2"/>
      </w:pPr>
      <w:r>
        <w:t>Caviar</w:t>
      </w:r>
    </w:p>
    <w:p w14:paraId="4EF1BA2A" w14:textId="77777777" w:rsidR="00090475" w:rsidRDefault="00000000">
      <w:r>
        <w:t>☐ Kaluga caviar</w:t>
      </w:r>
    </w:p>
    <w:p w14:paraId="2A7FBFF1" w14:textId="77777777" w:rsidR="00090475" w:rsidRDefault="00000000">
      <w:r>
        <w:t>☐ Chive batons</w:t>
      </w:r>
    </w:p>
    <w:p w14:paraId="01F33C7F" w14:textId="77777777" w:rsidR="00090475" w:rsidRDefault="00000000">
      <w:r>
        <w:t>☐ Fried mini hashbrowns</w:t>
      </w:r>
    </w:p>
    <w:p w14:paraId="6B649399" w14:textId="77777777" w:rsidR="00090475" w:rsidRDefault="00000000">
      <w:r>
        <w:t>☐ Whipped smoked creme fraiche</w:t>
      </w:r>
    </w:p>
    <w:p w14:paraId="08380793" w14:textId="77777777" w:rsidR="00010BB2" w:rsidRDefault="00010BB2"/>
    <w:p w14:paraId="0C7F4F05" w14:textId="77777777" w:rsidR="00090475" w:rsidRDefault="00000000">
      <w:pPr>
        <w:pStyle w:val="Heading2"/>
      </w:pPr>
      <w:r>
        <w:t>Beef Tenderloin Canape</w:t>
      </w:r>
    </w:p>
    <w:p w14:paraId="0B073595" w14:textId="77777777" w:rsidR="00090475" w:rsidRDefault="00000000">
      <w:r>
        <w:t>☐ Rectangle brioche toast</w:t>
      </w:r>
    </w:p>
    <w:p w14:paraId="2E9F4289" w14:textId="77777777" w:rsidR="00090475" w:rsidRDefault="00000000">
      <w:r>
        <w:t>☐ Seared strip loin steaks</w:t>
      </w:r>
    </w:p>
    <w:p w14:paraId="2EC85E75" w14:textId="77777777" w:rsidR="00090475" w:rsidRDefault="00000000">
      <w:r>
        <w:t>☐ Horseradish cream</w:t>
      </w:r>
    </w:p>
    <w:p w14:paraId="57DC7C6E" w14:textId="77777777" w:rsidR="00090475" w:rsidRDefault="00000000">
      <w:r>
        <w:t>☐ Red onion chili-crisp</w:t>
      </w:r>
    </w:p>
    <w:p w14:paraId="296270F9" w14:textId="77777777" w:rsidR="00010BB2" w:rsidRDefault="00010BB2"/>
    <w:p w14:paraId="249F3FCC" w14:textId="77777777" w:rsidR="00010BB2" w:rsidRDefault="00010BB2"/>
    <w:p w14:paraId="409E5E34" w14:textId="77777777" w:rsidR="00090475" w:rsidRDefault="00000000">
      <w:pPr>
        <w:pStyle w:val="Heading2"/>
      </w:pPr>
      <w:r>
        <w:lastRenderedPageBreak/>
        <w:t>Scallop Tartare</w:t>
      </w:r>
    </w:p>
    <w:p w14:paraId="1690CD5B" w14:textId="77777777" w:rsidR="00090475" w:rsidRDefault="00000000">
      <w:r>
        <w:t>☐ Scallop shells</w:t>
      </w:r>
    </w:p>
    <w:p w14:paraId="6735FECB" w14:textId="3152C291" w:rsidR="00010BB2" w:rsidRDefault="00010BB2" w:rsidP="00010BB2">
      <w:r>
        <w:t xml:space="preserve">☐ </w:t>
      </w:r>
      <w:r>
        <w:t>Diced scallop</w:t>
      </w:r>
    </w:p>
    <w:p w14:paraId="29AEB1B2" w14:textId="34F9178E" w:rsidR="00010BB2" w:rsidRDefault="00010BB2" w:rsidP="00010BB2">
      <w:r>
        <w:t xml:space="preserve">☐ </w:t>
      </w:r>
      <w:r>
        <w:t>Daikon vin / crudo vin</w:t>
      </w:r>
    </w:p>
    <w:p w14:paraId="2C258839" w14:textId="78AF6BA4" w:rsidR="00010BB2" w:rsidRDefault="00010BB2" w:rsidP="00010BB2">
      <w:r>
        <w:t xml:space="preserve">☐ </w:t>
      </w:r>
      <w:r>
        <w:t>Micro Cilantro</w:t>
      </w:r>
    </w:p>
    <w:p w14:paraId="29EF950E" w14:textId="77777777" w:rsidR="00010BB2" w:rsidRDefault="00010BB2"/>
    <w:p w14:paraId="21AB5372" w14:textId="77777777" w:rsidR="00010BB2" w:rsidRDefault="00010BB2"/>
    <w:p w14:paraId="3936D29B" w14:textId="77777777" w:rsidR="00010BB2" w:rsidRDefault="00010BB2"/>
    <w:p w14:paraId="4C22D514" w14:textId="77777777" w:rsidR="00090475" w:rsidRDefault="00000000">
      <w:pPr>
        <w:pStyle w:val="Heading2"/>
      </w:pPr>
      <w:r>
        <w:t>Ocean Trout Tartare</w:t>
      </w:r>
    </w:p>
    <w:p w14:paraId="6F5542DE" w14:textId="77777777" w:rsidR="00090475" w:rsidRDefault="00000000">
      <w:r>
        <w:t>☐ Ocean trout dice</w:t>
      </w:r>
    </w:p>
    <w:p w14:paraId="34F3405A" w14:textId="77777777" w:rsidR="00090475" w:rsidRDefault="00000000">
      <w:r>
        <w:t>☐ Mince capers</w:t>
      </w:r>
    </w:p>
    <w:p w14:paraId="72F8805A" w14:textId="77777777" w:rsidR="00090475" w:rsidRDefault="00000000">
      <w:r>
        <w:t>☐ Mince shallots</w:t>
      </w:r>
    </w:p>
    <w:p w14:paraId="4260FDB9" w14:textId="77777777" w:rsidR="00090475" w:rsidRDefault="00000000">
      <w:r>
        <w:t>☐ Fried rice flakes</w:t>
      </w:r>
    </w:p>
    <w:p w14:paraId="1DF273CE" w14:textId="77777777" w:rsidR="00090475" w:rsidRDefault="00000000">
      <w:r>
        <w:t>☐ Lemon agrumato oil</w:t>
      </w:r>
    </w:p>
    <w:p w14:paraId="79517841" w14:textId="77777777" w:rsidR="00090475" w:rsidRDefault="00000000">
      <w:r>
        <w:t>☐ Picked dill</w:t>
      </w:r>
    </w:p>
    <w:p w14:paraId="457F4E53" w14:textId="77777777" w:rsidR="00090475" w:rsidRDefault="00000000">
      <w:r>
        <w:t>☐ Trout roe</w:t>
      </w:r>
    </w:p>
    <w:p w14:paraId="3FEC919B" w14:textId="77777777" w:rsidR="00090475" w:rsidRDefault="00000000">
      <w:pPr>
        <w:pStyle w:val="Heading2"/>
      </w:pPr>
      <w:r>
        <w:t>Hamachi Crudo</w:t>
      </w:r>
    </w:p>
    <w:p w14:paraId="719ABDC6" w14:textId="3BB07971" w:rsidR="00090475" w:rsidRDefault="00000000">
      <w:r>
        <w:t xml:space="preserve">☐ </w:t>
      </w:r>
      <w:r w:rsidR="00010BB2">
        <w:t xml:space="preserve">Diced </w:t>
      </w:r>
      <w:proofErr w:type="spellStart"/>
      <w:r>
        <w:t>hamachi</w:t>
      </w:r>
      <w:proofErr w:type="spellEnd"/>
    </w:p>
    <w:p w14:paraId="586F464C" w14:textId="77777777" w:rsidR="00090475" w:rsidRDefault="00000000">
      <w:r>
        <w:t>☐ Yuzu-mandarin vinaigrette</w:t>
      </w:r>
    </w:p>
    <w:p w14:paraId="3FE8A4B5" w14:textId="77777777" w:rsidR="00090475" w:rsidRDefault="00000000">
      <w:r>
        <w:t>☐ Crispy black amaranth</w:t>
      </w:r>
    </w:p>
    <w:p w14:paraId="5B037816" w14:textId="3BBA109B" w:rsidR="00090475" w:rsidRDefault="00000000">
      <w:r>
        <w:t xml:space="preserve">☐ </w:t>
      </w:r>
      <w:r w:rsidR="00010BB2">
        <w:t>Diced</w:t>
      </w:r>
      <w:r>
        <w:t xml:space="preserve"> shallot rings</w:t>
      </w:r>
    </w:p>
    <w:p w14:paraId="2F22D702" w14:textId="77777777" w:rsidR="00090475" w:rsidRDefault="00000000">
      <w:r>
        <w:t>☐ Mandarin agrumato oil</w:t>
      </w:r>
    </w:p>
    <w:p w14:paraId="3EFFF67A" w14:textId="77777777" w:rsidR="00010BB2" w:rsidRDefault="00010BB2">
      <w:pPr>
        <w:pStyle w:val="Heading2"/>
      </w:pPr>
    </w:p>
    <w:p w14:paraId="45C43A1D" w14:textId="77777777" w:rsidR="00010BB2" w:rsidRDefault="00010BB2">
      <w:pPr>
        <w:pStyle w:val="Heading2"/>
      </w:pPr>
    </w:p>
    <w:p w14:paraId="6BC6503B" w14:textId="77777777" w:rsidR="00010BB2" w:rsidRPr="00010BB2" w:rsidRDefault="00010BB2" w:rsidP="00010BB2"/>
    <w:p w14:paraId="669F3A98" w14:textId="4ACA163F" w:rsidR="00090475" w:rsidRDefault="00000000">
      <w:pPr>
        <w:pStyle w:val="Heading2"/>
      </w:pPr>
      <w:r>
        <w:lastRenderedPageBreak/>
        <w:t>Tuna Tartare</w:t>
      </w:r>
    </w:p>
    <w:p w14:paraId="0597D561" w14:textId="77777777" w:rsidR="00090475" w:rsidRDefault="00000000">
      <w:r>
        <w:t>☐ Tuna loin dice</w:t>
      </w:r>
    </w:p>
    <w:p w14:paraId="2CE19CE4" w14:textId="77777777" w:rsidR="00090475" w:rsidRDefault="00000000">
      <w:r>
        <w:t>☐ Whipped labneh</w:t>
      </w:r>
    </w:p>
    <w:p w14:paraId="664CA893" w14:textId="77777777" w:rsidR="00090475" w:rsidRDefault="00000000">
      <w:r>
        <w:t>☐ Pea ecrasse</w:t>
      </w:r>
    </w:p>
    <w:p w14:paraId="25EBEFC3" w14:textId="77777777" w:rsidR="00090475" w:rsidRDefault="00000000">
      <w:r>
        <w:t>☐ Lemon agrumato oil</w:t>
      </w:r>
    </w:p>
    <w:p w14:paraId="35990772" w14:textId="77777777" w:rsidR="00010BB2" w:rsidRPr="00010BB2" w:rsidRDefault="00010BB2" w:rsidP="00010BB2"/>
    <w:p w14:paraId="6759D5F1" w14:textId="7558082D" w:rsidR="00090475" w:rsidRDefault="00000000">
      <w:pPr>
        <w:pStyle w:val="Heading2"/>
      </w:pPr>
      <w:r>
        <w:t>Dry Goods/Tools</w:t>
      </w:r>
    </w:p>
    <w:p w14:paraId="7C71710A" w14:textId="77777777" w:rsidR="00090475" w:rsidRDefault="00000000">
      <w:r>
        <w:t>☐ Maldon</w:t>
      </w:r>
    </w:p>
    <w:p w14:paraId="270A7B74" w14:textId="77777777" w:rsidR="00090475" w:rsidRDefault="00000000">
      <w:r>
        <w:t>☐ Evoo</w:t>
      </w:r>
    </w:p>
    <w:p w14:paraId="582EDD7E" w14:textId="77777777" w:rsidR="00090475" w:rsidRDefault="00000000">
      <w:r>
        <w:t>☐ C-folds</w:t>
      </w:r>
    </w:p>
    <w:p w14:paraId="18F40823" w14:textId="77777777" w:rsidR="00090475" w:rsidRDefault="00000000">
      <w:r>
        <w:t>☐ Vodka spray</w:t>
      </w:r>
    </w:p>
    <w:p w14:paraId="64E8E6A0" w14:textId="77777777" w:rsidR="00090475" w:rsidRDefault="00000000">
      <w:r>
        <w:t>☐ Quarter sheet trays</w:t>
      </w:r>
    </w:p>
    <w:p w14:paraId="55E48601" w14:textId="77777777" w:rsidR="00090475" w:rsidRDefault="00000000">
      <w:r>
        <w:t>☐ Half sheet trays</w:t>
      </w:r>
    </w:p>
    <w:p w14:paraId="3AF5B432" w14:textId="77777777" w:rsidR="00090475" w:rsidRDefault="00000000">
      <w:r>
        <w:t>☐ Catering trays</w:t>
      </w:r>
    </w:p>
    <w:p w14:paraId="7F0EC836" w14:textId="77777777" w:rsidR="00090475" w:rsidRDefault="00000000">
      <w:r>
        <w:t>☐ Cutting boards</w:t>
      </w:r>
    </w:p>
    <w:p w14:paraId="7523CEF4" w14:textId="77777777" w:rsidR="00090475" w:rsidRDefault="00000000">
      <w:r>
        <w:t>☐ Mixing bowls</w:t>
      </w:r>
    </w:p>
    <w:p w14:paraId="79C752E9" w14:textId="77777777" w:rsidR="00090475" w:rsidRDefault="00000000">
      <w:r>
        <w:t>☐ Sani-wipes</w:t>
      </w:r>
    </w:p>
    <w:p w14:paraId="6EC4A09D" w14:textId="77777777" w:rsidR="00090475" w:rsidRDefault="00000000">
      <w:r>
        <w:t>☐ Gloves</w:t>
      </w:r>
    </w:p>
    <w:p w14:paraId="08529D80" w14:textId="77777777" w:rsidR="00090475" w:rsidRDefault="00000000">
      <w:r>
        <w:t>☐ Tasting spoons</w:t>
      </w:r>
    </w:p>
    <w:p w14:paraId="6470F1B8" w14:textId="77777777" w:rsidR="00090475" w:rsidRDefault="00000000">
      <w:r>
        <w:t>☐ Piping bags</w:t>
      </w:r>
    </w:p>
    <w:p w14:paraId="5BF5FEDA" w14:textId="77777777" w:rsidR="00090475" w:rsidRDefault="00000000">
      <w:r>
        <w:t>☐ Quarts</w:t>
      </w:r>
    </w:p>
    <w:p w14:paraId="073ED754" w14:textId="77777777" w:rsidR="00090475" w:rsidRDefault="00000000">
      <w:r>
        <w:t>☐ Pints</w:t>
      </w:r>
    </w:p>
    <w:p w14:paraId="10D754BC" w14:textId="77777777" w:rsidR="00090475" w:rsidRDefault="00000000">
      <w:r>
        <w:t>☐ Lids</w:t>
      </w:r>
    </w:p>
    <w:sectPr w:rsidR="00090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282989">
    <w:abstractNumId w:val="8"/>
  </w:num>
  <w:num w:numId="2" w16cid:durableId="1927572341">
    <w:abstractNumId w:val="6"/>
  </w:num>
  <w:num w:numId="3" w16cid:durableId="344021064">
    <w:abstractNumId w:val="5"/>
  </w:num>
  <w:num w:numId="4" w16cid:durableId="1252084636">
    <w:abstractNumId w:val="4"/>
  </w:num>
  <w:num w:numId="5" w16cid:durableId="1709792752">
    <w:abstractNumId w:val="7"/>
  </w:num>
  <w:num w:numId="6" w16cid:durableId="2142766398">
    <w:abstractNumId w:val="3"/>
  </w:num>
  <w:num w:numId="7" w16cid:durableId="505945045">
    <w:abstractNumId w:val="2"/>
  </w:num>
  <w:num w:numId="8" w16cid:durableId="292564218">
    <w:abstractNumId w:val="1"/>
  </w:num>
  <w:num w:numId="9" w16cid:durableId="69743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BB2"/>
    <w:rsid w:val="00034616"/>
    <w:rsid w:val="0006063C"/>
    <w:rsid w:val="00090475"/>
    <w:rsid w:val="0015074B"/>
    <w:rsid w:val="0029639D"/>
    <w:rsid w:val="00326F90"/>
    <w:rsid w:val="00AA1D8D"/>
    <w:rsid w:val="00B47730"/>
    <w:rsid w:val="00CB0664"/>
    <w:rsid w:val="00D76C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964FE"/>
  <w14:defaultImageDpi w14:val="300"/>
  <w15:docId w15:val="{24C07B2D-7602-EB4A-9659-9022C7ED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2025-09-06T18:13:00Z</dcterms:modified>
  <cp:category/>
</cp:coreProperties>
</file>