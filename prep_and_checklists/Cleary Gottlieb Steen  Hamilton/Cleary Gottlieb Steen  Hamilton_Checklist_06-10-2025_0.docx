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6031" w14:textId="77777777" w:rsidR="00297931" w:rsidRDefault="00000000">
      <w:pPr>
        <w:pStyle w:val="Title"/>
      </w:pPr>
      <w:r>
        <w:t>Cleary Gottlieb Steen  Hamilton Tuesday, June 17, 2025</w:t>
      </w:r>
    </w:p>
    <w:p w14:paraId="64690B92" w14:textId="77777777" w:rsidR="00297931" w:rsidRDefault="00000000">
      <w:pPr>
        <w:pStyle w:val="Heading2"/>
      </w:pPr>
      <w:r>
        <w:t>Guests: 50</w:t>
      </w:r>
    </w:p>
    <w:p w14:paraId="2CEDBCBA" w14:textId="77777777" w:rsidR="00297931" w:rsidRDefault="00000000">
      <w:pPr>
        <w:pStyle w:val="Heading2"/>
      </w:pPr>
      <w:r>
        <w:t>Start: 6:30 PM - 9:30 PM</w:t>
      </w:r>
    </w:p>
    <w:p w14:paraId="376DF97F" w14:textId="77777777" w:rsidR="00297931" w:rsidRDefault="00000000">
      <w:pPr>
        <w:pStyle w:val="Heading2"/>
      </w:pPr>
      <w:r>
        <w:t>Loction: Greenhouse</w:t>
      </w:r>
    </w:p>
    <w:p w14:paraId="11095362" w14:textId="77777777" w:rsidR="00297931" w:rsidRDefault="00000000">
      <w:pPr>
        <w:pStyle w:val="Heading2"/>
      </w:pPr>
      <w:r>
        <w:t>caviar &amp; egg</w:t>
      </w:r>
    </w:p>
    <w:p w14:paraId="2DD08CB4" w14:textId="77777777" w:rsidR="00297931" w:rsidRDefault="00000000">
      <w:r>
        <w:t>☐ Creme fraiche gelee</w:t>
      </w:r>
    </w:p>
    <w:p w14:paraId="34B28E69" w14:textId="77777777" w:rsidR="00297931" w:rsidRDefault="00000000">
      <w:r>
        <w:t>☐ Toasted brioche rounds</w:t>
      </w:r>
    </w:p>
    <w:p w14:paraId="410E34C0" w14:textId="77777777" w:rsidR="00297931" w:rsidRDefault="00000000">
      <w:r>
        <w:t>☐ Egg yolk jam</w:t>
      </w:r>
    </w:p>
    <w:p w14:paraId="590A8516" w14:textId="77777777" w:rsidR="00297931" w:rsidRDefault="00000000">
      <w:r>
        <w:t>☐ Kaluga caviar</w:t>
      </w:r>
    </w:p>
    <w:p w14:paraId="03A086F2" w14:textId="77777777" w:rsidR="00297931" w:rsidRDefault="00000000">
      <w:r>
        <w:t>☐ Chive batons</w:t>
      </w:r>
    </w:p>
    <w:p w14:paraId="40659F3F" w14:textId="77777777" w:rsidR="00297931" w:rsidRDefault="00000000">
      <w:pPr>
        <w:pStyle w:val="Heading2"/>
      </w:pPr>
      <w:r>
        <w:t>lobster roll</w:t>
      </w:r>
    </w:p>
    <w:p w14:paraId="159B099C" w14:textId="550AC471" w:rsidR="00297931" w:rsidRDefault="00000000">
      <w:r>
        <w:t>☐ Lobster salad</w:t>
      </w:r>
      <w:r w:rsidR="0024517F">
        <w:t xml:space="preserve"> mise</w:t>
      </w:r>
    </w:p>
    <w:p w14:paraId="77CC515A" w14:textId="77777777" w:rsidR="00297931" w:rsidRDefault="00000000">
      <w:r>
        <w:t>☐ Brioche buns</w:t>
      </w:r>
    </w:p>
    <w:p w14:paraId="7459E5EC" w14:textId="5ABD76DE" w:rsidR="00297931" w:rsidRDefault="00000000">
      <w:r>
        <w:t>☐ Picked chervil</w:t>
      </w:r>
      <w:r w:rsidR="00A26ACC">
        <w:t xml:space="preserve"> / dill</w:t>
      </w:r>
    </w:p>
    <w:p w14:paraId="37D69515" w14:textId="77777777" w:rsidR="00297931" w:rsidRDefault="00000000">
      <w:pPr>
        <w:pStyle w:val="Heading2"/>
      </w:pPr>
      <w:r>
        <w:t>crispy buratta</w:t>
      </w:r>
    </w:p>
    <w:p w14:paraId="3E221454" w14:textId="77777777" w:rsidR="00297931" w:rsidRDefault="00000000">
      <w:r>
        <w:t>☐ Puri shells</w:t>
      </w:r>
    </w:p>
    <w:p w14:paraId="3C72C238" w14:textId="77777777" w:rsidR="00297931" w:rsidRDefault="00000000">
      <w:r>
        <w:t>☐ Smashed pea mix</w:t>
      </w:r>
    </w:p>
    <w:p w14:paraId="1991A0CF" w14:textId="77777777" w:rsidR="00297931" w:rsidRDefault="00000000">
      <w:r>
        <w:t>☐ Whipped burrata</w:t>
      </w:r>
    </w:p>
    <w:p w14:paraId="02D2DD1A" w14:textId="77777777" w:rsidR="00297931" w:rsidRDefault="00000000">
      <w:r>
        <w:t>☐ Olive oil jam</w:t>
      </w:r>
    </w:p>
    <w:p w14:paraId="6E78CEE3" w14:textId="77777777" w:rsidR="00297931" w:rsidRDefault="00000000">
      <w:r>
        <w:t>☐ Picked pea tendrils</w:t>
      </w:r>
    </w:p>
    <w:p w14:paraId="12C031E0" w14:textId="77777777" w:rsidR="00297931" w:rsidRDefault="00000000">
      <w:r>
        <w:t>☐ Dried black beans</w:t>
      </w:r>
    </w:p>
    <w:p w14:paraId="72460A21" w14:textId="77777777" w:rsidR="00297931" w:rsidRDefault="00000000">
      <w:r>
        <w:t>☐ Lemon vin</w:t>
      </w:r>
    </w:p>
    <w:p w14:paraId="03FF9731" w14:textId="77777777" w:rsidR="00297931" w:rsidRDefault="00000000">
      <w:pPr>
        <w:pStyle w:val="Heading2"/>
      </w:pPr>
      <w:r>
        <w:lastRenderedPageBreak/>
        <w:t>chicken schnitzel</w:t>
      </w:r>
    </w:p>
    <w:p w14:paraId="7F57E85F" w14:textId="77777777" w:rsidR="00297931" w:rsidRDefault="00000000">
      <w:r>
        <w:t>☐ Fried chicken schnitzel</w:t>
      </w:r>
    </w:p>
    <w:p w14:paraId="6A7A7FD7" w14:textId="77777777" w:rsidR="00297931" w:rsidRDefault="00000000">
      <w:r>
        <w:t>☐ Red cabbage condiment</w:t>
      </w:r>
    </w:p>
    <w:p w14:paraId="78875A8E" w14:textId="77777777" w:rsidR="00297931" w:rsidRDefault="00000000">
      <w:r>
        <w:t>☐ Red cababge puree</w:t>
      </w:r>
    </w:p>
    <w:p w14:paraId="7BA9F8A9" w14:textId="77777777" w:rsidR="00297931" w:rsidRDefault="00000000">
      <w:r>
        <w:t>☐ Finely cut chives</w:t>
      </w:r>
    </w:p>
    <w:p w14:paraId="42B56DFF" w14:textId="77777777" w:rsidR="00297931" w:rsidRDefault="00000000">
      <w:pPr>
        <w:pStyle w:val="Heading2"/>
      </w:pPr>
      <w:r>
        <w:t>risotto fritter</w:t>
      </w:r>
    </w:p>
    <w:p w14:paraId="45499A31" w14:textId="77777777" w:rsidR="00297931" w:rsidRDefault="00000000">
      <w:r>
        <w:t>☐ Fried arancini</w:t>
      </w:r>
    </w:p>
    <w:p w14:paraId="33AD1960" w14:textId="77777777" w:rsidR="00297931" w:rsidRDefault="00000000">
      <w:r>
        <w:t>☐ Basil aioli</w:t>
      </w:r>
    </w:p>
    <w:p w14:paraId="12B34DF8" w14:textId="77777777" w:rsidR="00297931" w:rsidRDefault="00000000">
      <w:r>
        <w:t>☐ Shaved parm</w:t>
      </w:r>
    </w:p>
    <w:p w14:paraId="03C2F19F" w14:textId="77777777" w:rsidR="00297931" w:rsidRDefault="00000000">
      <w:pPr>
        <w:pStyle w:val="Heading2"/>
      </w:pPr>
      <w:r>
        <w:t>cornbread panzanella</w:t>
      </w:r>
    </w:p>
    <w:p w14:paraId="68BC2206" w14:textId="77777777" w:rsidR="00297931" w:rsidRDefault="00000000">
      <w:r>
        <w:t>☐ Heirloom tomatoes</w:t>
      </w:r>
    </w:p>
    <w:p w14:paraId="1472220A" w14:textId="77777777" w:rsidR="00297931" w:rsidRDefault="00000000">
      <w:r>
        <w:t>☐ Picked basil</w:t>
      </w:r>
    </w:p>
    <w:p w14:paraId="799095A6" w14:textId="77777777" w:rsidR="00297931" w:rsidRDefault="00000000">
      <w:r>
        <w:t>☐ Cornbread croutons</w:t>
      </w:r>
    </w:p>
    <w:p w14:paraId="3AC9EE1A" w14:textId="77777777" w:rsidR="00297931" w:rsidRDefault="00000000">
      <w:r>
        <w:t>☐ Baby corn</w:t>
      </w:r>
    </w:p>
    <w:p w14:paraId="6FC02B64" w14:textId="77777777" w:rsidR="00297931" w:rsidRDefault="00000000">
      <w:r>
        <w:t>☐ Grilled stone fruit</w:t>
      </w:r>
    </w:p>
    <w:p w14:paraId="3A4D9443" w14:textId="77777777" w:rsidR="00297931" w:rsidRDefault="00000000">
      <w:pPr>
        <w:pStyle w:val="Heading2"/>
      </w:pPr>
      <w:r>
        <w:t>grilled summer beans</w:t>
      </w:r>
    </w:p>
    <w:p w14:paraId="4D3DAE9F" w14:textId="77777777" w:rsidR="00297931" w:rsidRDefault="00000000">
      <w:r>
        <w:t>☐ Shaved parm</w:t>
      </w:r>
    </w:p>
    <w:p w14:paraId="5260F343" w14:textId="77777777" w:rsidR="00297931" w:rsidRDefault="00000000">
      <w:r>
        <w:t>☐ Mixed summer beans</w:t>
      </w:r>
    </w:p>
    <w:p w14:paraId="6C612196" w14:textId="77777777" w:rsidR="00297931" w:rsidRDefault="00000000">
      <w:r>
        <w:t>☐ Buttermilk vinaigrette</w:t>
      </w:r>
    </w:p>
    <w:p w14:paraId="655265EF" w14:textId="77777777" w:rsidR="00297931" w:rsidRDefault="00000000">
      <w:r>
        <w:t>☐ Confit cherry tomatoes</w:t>
      </w:r>
    </w:p>
    <w:p w14:paraId="251D77FD" w14:textId="77777777" w:rsidR="00297931" w:rsidRDefault="00000000">
      <w:pPr>
        <w:pStyle w:val="Heading2"/>
      </w:pPr>
      <w:r>
        <w:t>shaved brussels sprouts &amp; baby kale salad</w:t>
      </w:r>
    </w:p>
    <w:p w14:paraId="7690E98B" w14:textId="6799F284" w:rsidR="00297931" w:rsidRDefault="00000000">
      <w:r>
        <w:t xml:space="preserve">☐ </w:t>
      </w:r>
      <w:r w:rsidR="00F73499">
        <w:t>green goddess dressing</w:t>
      </w:r>
    </w:p>
    <w:p w14:paraId="305C6206" w14:textId="77777777" w:rsidR="00297931" w:rsidRDefault="00000000">
      <w:r>
        <w:t xml:space="preserve">☐ Shaved </w:t>
      </w:r>
      <w:proofErr w:type="gramStart"/>
      <w:r>
        <w:t>brussels</w:t>
      </w:r>
      <w:proofErr w:type="gramEnd"/>
    </w:p>
    <w:p w14:paraId="632942A4" w14:textId="77777777" w:rsidR="00297931" w:rsidRDefault="00000000">
      <w:r>
        <w:t>☐ Baby kale</w:t>
      </w:r>
    </w:p>
    <w:p w14:paraId="40EE6BD7" w14:textId="77777777" w:rsidR="00297931" w:rsidRDefault="00000000">
      <w:r>
        <w:t>☐ Cut citrus</w:t>
      </w:r>
    </w:p>
    <w:p w14:paraId="15ABDDEA" w14:textId="0D0EE9E3" w:rsidR="00297931" w:rsidRDefault="00000000">
      <w:r>
        <w:t xml:space="preserve">☐ </w:t>
      </w:r>
      <w:r w:rsidR="00A26ACC">
        <w:t>Shaved Manchego</w:t>
      </w:r>
    </w:p>
    <w:p w14:paraId="7D6D266E" w14:textId="77777777" w:rsidR="00297931" w:rsidRDefault="00000000">
      <w:r>
        <w:lastRenderedPageBreak/>
        <w:t>☐ Toasted almonds</w:t>
      </w:r>
    </w:p>
    <w:p w14:paraId="624A9073" w14:textId="51E77BF6" w:rsidR="00F73499" w:rsidRDefault="00F73499" w:rsidP="00F73499">
      <w:pPr>
        <w:pStyle w:val="Heading2"/>
      </w:pPr>
      <w:r>
        <w:t>Hanger Steak</w:t>
      </w:r>
    </w:p>
    <w:p w14:paraId="61948157" w14:textId="2F87E2D7" w:rsidR="00F73499" w:rsidRDefault="00F73499" w:rsidP="00F73499">
      <w:r>
        <w:t xml:space="preserve">☐ </w:t>
      </w:r>
      <w:r>
        <w:t>Chimichurri</w:t>
      </w:r>
    </w:p>
    <w:p w14:paraId="485E65A6" w14:textId="304C92F0" w:rsidR="00F73499" w:rsidRDefault="00F73499" w:rsidP="00F73499">
      <w:r>
        <w:t xml:space="preserve">☐ </w:t>
      </w:r>
      <w:r>
        <w:t>Seared hanger steaks</w:t>
      </w:r>
    </w:p>
    <w:p w14:paraId="69E07445" w14:textId="77777777" w:rsidR="00F73499" w:rsidRDefault="00F73499" w:rsidP="00F73499"/>
    <w:p w14:paraId="534A3E72" w14:textId="77777777" w:rsidR="00F73499" w:rsidRDefault="00F73499"/>
    <w:p w14:paraId="5F6854A7" w14:textId="77777777" w:rsidR="00297931" w:rsidRDefault="00000000">
      <w:pPr>
        <w:pStyle w:val="Heading2"/>
      </w:pPr>
      <w:r>
        <w:t>Dry Goods/Tools</w:t>
      </w:r>
    </w:p>
    <w:p w14:paraId="40846CE6" w14:textId="77777777" w:rsidR="00297931" w:rsidRDefault="00000000">
      <w:r>
        <w:t>☐ Maldon</w:t>
      </w:r>
    </w:p>
    <w:p w14:paraId="3352926A" w14:textId="77777777" w:rsidR="00297931" w:rsidRDefault="00000000">
      <w:r>
        <w:t>☐ Evoo</w:t>
      </w:r>
    </w:p>
    <w:p w14:paraId="01C7C4B4" w14:textId="77777777" w:rsidR="00297931" w:rsidRDefault="00000000">
      <w:r>
        <w:t>☐ C-folds</w:t>
      </w:r>
    </w:p>
    <w:p w14:paraId="67D1D8D9" w14:textId="77777777" w:rsidR="00297931" w:rsidRDefault="00000000">
      <w:r>
        <w:t>☐ Vodka spray</w:t>
      </w:r>
    </w:p>
    <w:p w14:paraId="7878E428" w14:textId="77777777" w:rsidR="00297931" w:rsidRDefault="00000000">
      <w:r>
        <w:t>☐ Quarter sheet trays</w:t>
      </w:r>
    </w:p>
    <w:p w14:paraId="50D5D5E1" w14:textId="77777777" w:rsidR="00297931" w:rsidRDefault="00000000">
      <w:r>
        <w:t>☐ Half sheet trays</w:t>
      </w:r>
    </w:p>
    <w:p w14:paraId="367B029D" w14:textId="77777777" w:rsidR="00297931" w:rsidRDefault="00000000">
      <w:r>
        <w:t>☐ Catering trays</w:t>
      </w:r>
    </w:p>
    <w:p w14:paraId="28200DC3" w14:textId="77777777" w:rsidR="00297931" w:rsidRDefault="00000000">
      <w:r>
        <w:t>☐ Cutting boards</w:t>
      </w:r>
    </w:p>
    <w:p w14:paraId="70BCCBAD" w14:textId="77777777" w:rsidR="00297931" w:rsidRDefault="00000000">
      <w:r>
        <w:t>☐ Mixing bowls</w:t>
      </w:r>
    </w:p>
    <w:p w14:paraId="15DEA3E3" w14:textId="77777777" w:rsidR="00297931" w:rsidRDefault="00000000">
      <w:r>
        <w:t>☐ Sani-wipes</w:t>
      </w:r>
    </w:p>
    <w:p w14:paraId="1941EE7E" w14:textId="77777777" w:rsidR="00297931" w:rsidRDefault="00000000">
      <w:r>
        <w:t>☐ Gloves</w:t>
      </w:r>
    </w:p>
    <w:p w14:paraId="11672600" w14:textId="77777777" w:rsidR="00297931" w:rsidRDefault="00000000">
      <w:r>
        <w:t>☐ Tasting spoons</w:t>
      </w:r>
    </w:p>
    <w:p w14:paraId="3D2999C1" w14:textId="77777777" w:rsidR="00297931" w:rsidRDefault="00000000">
      <w:r>
        <w:t>☐ Piping bags</w:t>
      </w:r>
    </w:p>
    <w:p w14:paraId="7FFC4D16" w14:textId="77777777" w:rsidR="00297931" w:rsidRDefault="00000000">
      <w:r>
        <w:t>☐ Quarts</w:t>
      </w:r>
    </w:p>
    <w:p w14:paraId="0D264C3E" w14:textId="77777777" w:rsidR="00297931" w:rsidRDefault="00000000">
      <w:r>
        <w:t>☐ Pints</w:t>
      </w:r>
    </w:p>
    <w:p w14:paraId="114794C2" w14:textId="77777777" w:rsidR="00297931" w:rsidRDefault="00000000">
      <w:r>
        <w:t>☐ Lids</w:t>
      </w:r>
    </w:p>
    <w:sectPr w:rsidR="002979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1497921">
    <w:abstractNumId w:val="8"/>
  </w:num>
  <w:num w:numId="2" w16cid:durableId="188884467">
    <w:abstractNumId w:val="6"/>
  </w:num>
  <w:num w:numId="3" w16cid:durableId="1146436020">
    <w:abstractNumId w:val="5"/>
  </w:num>
  <w:num w:numId="4" w16cid:durableId="1224948611">
    <w:abstractNumId w:val="4"/>
  </w:num>
  <w:num w:numId="5" w16cid:durableId="536549696">
    <w:abstractNumId w:val="7"/>
  </w:num>
  <w:num w:numId="6" w16cid:durableId="1852261055">
    <w:abstractNumId w:val="3"/>
  </w:num>
  <w:num w:numId="7" w16cid:durableId="124128365">
    <w:abstractNumId w:val="2"/>
  </w:num>
  <w:num w:numId="8" w16cid:durableId="439688217">
    <w:abstractNumId w:val="1"/>
  </w:num>
  <w:num w:numId="9" w16cid:durableId="161620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17F"/>
    <w:rsid w:val="0029639D"/>
    <w:rsid w:val="00297931"/>
    <w:rsid w:val="00326F90"/>
    <w:rsid w:val="009A4D21"/>
    <w:rsid w:val="00A26ACC"/>
    <w:rsid w:val="00AA1D8D"/>
    <w:rsid w:val="00B47730"/>
    <w:rsid w:val="00CB0664"/>
    <w:rsid w:val="00F734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43BDD"/>
  <w14:defaultImageDpi w14:val="300"/>
  <w15:docId w15:val="{50187736-0669-4A4B-8DB0-1264B9A4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4</cp:revision>
  <dcterms:created xsi:type="dcterms:W3CDTF">2013-12-23T23:15:00Z</dcterms:created>
  <dcterms:modified xsi:type="dcterms:W3CDTF">2025-06-17T16:13:00Z</dcterms:modified>
  <cp:category/>
</cp:coreProperties>
</file>