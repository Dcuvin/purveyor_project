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7C90D" w14:textId="77777777" w:rsidR="008C44D7" w:rsidRDefault="00000000">
      <w:pPr>
        <w:pStyle w:val="Title"/>
      </w:pPr>
      <w:r>
        <w:t xml:space="preserve">Frederic It list   Wednesday, October 8, 2025  </w:t>
      </w:r>
    </w:p>
    <w:p w14:paraId="7418D36F" w14:textId="77777777" w:rsidR="008C44D7" w:rsidRDefault="00000000">
      <w:pPr>
        <w:pStyle w:val="Heading2"/>
      </w:pPr>
      <w:r>
        <w:t xml:space="preserve">Guests: 120  </w:t>
      </w:r>
    </w:p>
    <w:p w14:paraId="77742FC0" w14:textId="77777777" w:rsidR="008C44D7" w:rsidRDefault="00000000">
      <w:pPr>
        <w:pStyle w:val="Heading2"/>
      </w:pPr>
      <w:r>
        <w:t xml:space="preserve">Start: 6:00 PM - 10:00 PM  </w:t>
      </w:r>
    </w:p>
    <w:p w14:paraId="3F58BE47" w14:textId="77777777" w:rsidR="008C44D7" w:rsidRDefault="00000000">
      <w:pPr>
        <w:pStyle w:val="Heading2"/>
      </w:pPr>
      <w:r>
        <w:t xml:space="preserve">Loction: Greenhouse and West Room  </w:t>
      </w:r>
    </w:p>
    <w:p w14:paraId="4A88886D" w14:textId="42D33178" w:rsidR="008C44D7" w:rsidRDefault="00000000">
      <w:pPr>
        <w:pStyle w:val="Heading2"/>
      </w:pPr>
      <w:r>
        <w:t>Beet</w:t>
      </w:r>
      <w:r w:rsidR="009078F6">
        <w:t xml:space="preserve"> Salad</w:t>
      </w:r>
    </w:p>
    <w:p w14:paraId="72E6A73E" w14:textId="77777777" w:rsidR="008C44D7" w:rsidRDefault="00000000">
      <w:r>
        <w:t>☐ Whipped sheeps milk feta</w:t>
      </w:r>
    </w:p>
    <w:p w14:paraId="15AAFA13" w14:textId="79A4187E" w:rsidR="008C44D7" w:rsidRDefault="00000000">
      <w:r>
        <w:t xml:space="preserve">☐ </w:t>
      </w:r>
      <w:r w:rsidR="009078F6">
        <w:t xml:space="preserve">Red </w:t>
      </w:r>
      <w:r>
        <w:t>beets</w:t>
      </w:r>
    </w:p>
    <w:p w14:paraId="5B486AD1" w14:textId="4EF965F8" w:rsidR="008C44D7" w:rsidRDefault="00000000">
      <w:r>
        <w:t>☐ S</w:t>
      </w:r>
      <w:r w:rsidR="009078F6">
        <w:t>upreme oranges</w:t>
      </w:r>
    </w:p>
    <w:p w14:paraId="21C1DD28" w14:textId="18972796" w:rsidR="008C44D7" w:rsidRDefault="00000000">
      <w:r>
        <w:t xml:space="preserve">☐ </w:t>
      </w:r>
      <w:r w:rsidR="009078F6">
        <w:t>Mizuna</w:t>
      </w:r>
    </w:p>
    <w:p w14:paraId="0444DD11" w14:textId="20FA1B78" w:rsidR="009078F6" w:rsidRDefault="009078F6" w:rsidP="009078F6">
      <w:r>
        <w:t xml:space="preserve">☐ </w:t>
      </w:r>
      <w:r>
        <w:t>Beet Vinaigrette</w:t>
      </w:r>
    </w:p>
    <w:p w14:paraId="762F29B5" w14:textId="2169F328" w:rsidR="009078F6" w:rsidRDefault="009078F6" w:rsidP="009078F6">
      <w:r>
        <w:t xml:space="preserve">☐ </w:t>
      </w:r>
      <w:r>
        <w:t>Sliced shallot rings</w:t>
      </w:r>
    </w:p>
    <w:p w14:paraId="0A62A297" w14:textId="50AE16A5" w:rsidR="009078F6" w:rsidRDefault="009078F6" w:rsidP="009078F6">
      <w:pPr>
        <w:pStyle w:val="Heading2"/>
      </w:pPr>
      <w:r>
        <w:t>Steak Au Poivre</w:t>
      </w:r>
    </w:p>
    <w:p w14:paraId="05043B86" w14:textId="3959C05E" w:rsidR="009078F6" w:rsidRDefault="009078F6" w:rsidP="009078F6">
      <w:r>
        <w:t xml:space="preserve">☐ </w:t>
      </w:r>
      <w:r>
        <w:t>Beef Tenderloin</w:t>
      </w:r>
    </w:p>
    <w:p w14:paraId="0E6C2DCB" w14:textId="6D0FF881" w:rsidR="009078F6" w:rsidRDefault="009078F6" w:rsidP="009078F6">
      <w:r>
        <w:t xml:space="preserve">☐ </w:t>
      </w:r>
      <w:r>
        <w:t>AP Sauce</w:t>
      </w:r>
    </w:p>
    <w:p w14:paraId="67257B5E" w14:textId="3BC9BAAB" w:rsidR="009078F6" w:rsidRDefault="009078F6" w:rsidP="009078F6">
      <w:r>
        <w:t xml:space="preserve">☐ </w:t>
      </w:r>
      <w:r>
        <w:t>French fries</w:t>
      </w:r>
    </w:p>
    <w:p w14:paraId="3B7EA320" w14:textId="53462879" w:rsidR="009078F6" w:rsidRDefault="009078F6">
      <w:r>
        <w:t xml:space="preserve">☐ </w:t>
      </w:r>
      <w:r>
        <w:t>Rosemary salt</w:t>
      </w:r>
    </w:p>
    <w:p w14:paraId="54E3628C" w14:textId="4A81980B" w:rsidR="009078F6" w:rsidRDefault="009078F6" w:rsidP="009078F6">
      <w:pPr>
        <w:pStyle w:val="Heading2"/>
      </w:pPr>
      <w:r>
        <w:t>Halibut</w:t>
      </w:r>
    </w:p>
    <w:p w14:paraId="32487691" w14:textId="294829C8" w:rsidR="009078F6" w:rsidRDefault="009078F6" w:rsidP="009078F6">
      <w:r>
        <w:t xml:space="preserve">☐ </w:t>
      </w:r>
      <w:r>
        <w:t>6oz Halibut portions</w:t>
      </w:r>
    </w:p>
    <w:p w14:paraId="20F96D1F" w14:textId="19E617DD" w:rsidR="009078F6" w:rsidRDefault="009078F6" w:rsidP="009078F6">
      <w:r>
        <w:t xml:space="preserve">☐ </w:t>
      </w:r>
      <w:r>
        <w:t xml:space="preserve">Fumet </w:t>
      </w:r>
      <w:proofErr w:type="spellStart"/>
      <w:r>
        <w:t>blanc</w:t>
      </w:r>
      <w:proofErr w:type="spellEnd"/>
    </w:p>
    <w:p w14:paraId="1BDC0CF0" w14:textId="5DE56CCD" w:rsidR="009078F6" w:rsidRDefault="009078F6" w:rsidP="009078F6">
      <w:r>
        <w:t xml:space="preserve">☐ </w:t>
      </w:r>
      <w:r>
        <w:t>Picked Dill</w:t>
      </w:r>
    </w:p>
    <w:p w14:paraId="63E92263" w14:textId="7862F968" w:rsidR="009078F6" w:rsidRDefault="009078F6" w:rsidP="009078F6">
      <w:r>
        <w:t xml:space="preserve">☐ </w:t>
      </w:r>
      <w:r>
        <w:t>Spinach</w:t>
      </w:r>
    </w:p>
    <w:p w14:paraId="01D90995" w14:textId="5A4942A4" w:rsidR="009078F6" w:rsidRDefault="009078F6" w:rsidP="009078F6">
      <w:r>
        <w:t xml:space="preserve">☐ </w:t>
      </w:r>
      <w:r>
        <w:t>Sliced garlic</w:t>
      </w:r>
    </w:p>
    <w:p w14:paraId="7E5155E4" w14:textId="7E5C08BD" w:rsidR="009078F6" w:rsidRDefault="009078F6" w:rsidP="009078F6">
      <w:r>
        <w:t xml:space="preserve">☐ </w:t>
      </w:r>
      <w:r>
        <w:t>Trout roe</w:t>
      </w:r>
    </w:p>
    <w:p w14:paraId="180EEF76" w14:textId="78A2066B" w:rsidR="009078F6" w:rsidRDefault="009078F6">
      <w:r>
        <w:lastRenderedPageBreak/>
        <w:t xml:space="preserve">☐ </w:t>
      </w:r>
      <w:r>
        <w:t>Slurry poaching liquid</w:t>
      </w:r>
    </w:p>
    <w:p w14:paraId="254E0A25" w14:textId="77777777" w:rsidR="008C44D7" w:rsidRDefault="00000000">
      <w:pPr>
        <w:pStyle w:val="Heading2"/>
      </w:pPr>
      <w:r>
        <w:t>Cauliflower Steak</w:t>
      </w:r>
    </w:p>
    <w:p w14:paraId="3DE7F346" w14:textId="77777777" w:rsidR="008C44D7" w:rsidRDefault="00000000">
      <w:r>
        <w:t>☐ Cauliflower steaks</w:t>
      </w:r>
    </w:p>
    <w:p w14:paraId="066CA95D" w14:textId="55B931B3" w:rsidR="008C44D7" w:rsidRDefault="00000000">
      <w:r>
        <w:t>☐ Cauliflower</w:t>
      </w:r>
      <w:r w:rsidR="009078F6">
        <w:t xml:space="preserve"> </w:t>
      </w:r>
      <w:r>
        <w:t>puree</w:t>
      </w:r>
    </w:p>
    <w:p w14:paraId="11A9FB9A" w14:textId="77777777" w:rsidR="008C44D7" w:rsidRDefault="00000000">
      <w:r>
        <w:t>☐ Cauliflower cous-cous</w:t>
      </w:r>
    </w:p>
    <w:p w14:paraId="15F6DEE3" w14:textId="77777777" w:rsidR="00F67446" w:rsidRDefault="00F67446" w:rsidP="00F67446">
      <w:r>
        <w:t>☐ chimichurri herbs</w:t>
      </w:r>
    </w:p>
    <w:p w14:paraId="2D223FD0" w14:textId="7ADD1C3F" w:rsidR="00F67446" w:rsidRDefault="00F67446">
      <w:r>
        <w:t>☐ chimichurri base</w:t>
      </w:r>
    </w:p>
    <w:p w14:paraId="4125F9DE" w14:textId="77777777" w:rsidR="008C44D7" w:rsidRDefault="00000000">
      <w:pPr>
        <w:pStyle w:val="Heading2"/>
      </w:pPr>
      <w:r>
        <w:t>Dry Goods/Tools</w:t>
      </w:r>
    </w:p>
    <w:p w14:paraId="68EF98F4" w14:textId="77777777" w:rsidR="008C44D7" w:rsidRDefault="00000000">
      <w:r>
        <w:t>☐ Maldon</w:t>
      </w:r>
    </w:p>
    <w:p w14:paraId="4ACBCAA4" w14:textId="77777777" w:rsidR="008C44D7" w:rsidRDefault="00000000">
      <w:r>
        <w:t>☐ Evoo</w:t>
      </w:r>
    </w:p>
    <w:p w14:paraId="0729D50A" w14:textId="77777777" w:rsidR="008C44D7" w:rsidRDefault="00000000">
      <w:r>
        <w:t>☐ C-folds</w:t>
      </w:r>
    </w:p>
    <w:p w14:paraId="6ADEA3D7" w14:textId="77777777" w:rsidR="008C44D7" w:rsidRDefault="00000000">
      <w:r>
        <w:t>☐ Vodka spray</w:t>
      </w:r>
    </w:p>
    <w:p w14:paraId="7A406CAF" w14:textId="77777777" w:rsidR="008C44D7" w:rsidRDefault="00000000">
      <w:r>
        <w:t>☐ Quarter sheet trays</w:t>
      </w:r>
    </w:p>
    <w:p w14:paraId="14965FE7" w14:textId="77777777" w:rsidR="008C44D7" w:rsidRDefault="00000000">
      <w:r>
        <w:t>☐ Half sheet trays</w:t>
      </w:r>
    </w:p>
    <w:p w14:paraId="67E9CACD" w14:textId="77777777" w:rsidR="008C44D7" w:rsidRDefault="00000000">
      <w:r>
        <w:t>☐ Catering trays</w:t>
      </w:r>
    </w:p>
    <w:p w14:paraId="0F1608EC" w14:textId="77777777" w:rsidR="008C44D7" w:rsidRDefault="00000000">
      <w:r>
        <w:t>☐ Cutting boards</w:t>
      </w:r>
    </w:p>
    <w:p w14:paraId="5B60EF2B" w14:textId="77777777" w:rsidR="008C44D7" w:rsidRDefault="00000000">
      <w:r>
        <w:t>☐ Mixing bowls</w:t>
      </w:r>
    </w:p>
    <w:p w14:paraId="30C42F9F" w14:textId="77777777" w:rsidR="008C44D7" w:rsidRDefault="00000000">
      <w:r>
        <w:t>☐ Sani-wipes</w:t>
      </w:r>
    </w:p>
    <w:p w14:paraId="7163A8EC" w14:textId="77777777" w:rsidR="008C44D7" w:rsidRDefault="00000000">
      <w:r>
        <w:t>☐ Gloves</w:t>
      </w:r>
    </w:p>
    <w:p w14:paraId="17544E7D" w14:textId="77777777" w:rsidR="008C44D7" w:rsidRDefault="00000000">
      <w:r>
        <w:t>☐ Tasting spoons</w:t>
      </w:r>
    </w:p>
    <w:p w14:paraId="1853C257" w14:textId="77777777" w:rsidR="008C44D7" w:rsidRDefault="00000000">
      <w:r>
        <w:t>☐ Piping bags</w:t>
      </w:r>
    </w:p>
    <w:p w14:paraId="60534E88" w14:textId="77777777" w:rsidR="008C44D7" w:rsidRDefault="00000000">
      <w:r>
        <w:t>☐ Quarts</w:t>
      </w:r>
    </w:p>
    <w:p w14:paraId="76F8A9D2" w14:textId="77777777" w:rsidR="008C44D7" w:rsidRDefault="00000000">
      <w:r>
        <w:t>☐ Pints</w:t>
      </w:r>
    </w:p>
    <w:p w14:paraId="3C97C524" w14:textId="77777777" w:rsidR="008C44D7" w:rsidRDefault="00000000">
      <w:r>
        <w:t>☐ Lids</w:t>
      </w:r>
    </w:p>
    <w:sectPr w:rsidR="008C4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0515306">
    <w:abstractNumId w:val="8"/>
  </w:num>
  <w:num w:numId="2" w16cid:durableId="1660764416">
    <w:abstractNumId w:val="6"/>
  </w:num>
  <w:num w:numId="3" w16cid:durableId="1662856534">
    <w:abstractNumId w:val="5"/>
  </w:num>
  <w:num w:numId="4" w16cid:durableId="1457946390">
    <w:abstractNumId w:val="4"/>
  </w:num>
  <w:num w:numId="5" w16cid:durableId="2047412279">
    <w:abstractNumId w:val="7"/>
  </w:num>
  <w:num w:numId="6" w16cid:durableId="60103073">
    <w:abstractNumId w:val="3"/>
  </w:num>
  <w:num w:numId="7" w16cid:durableId="1076320660">
    <w:abstractNumId w:val="2"/>
  </w:num>
  <w:num w:numId="8" w16cid:durableId="132021949">
    <w:abstractNumId w:val="1"/>
  </w:num>
  <w:num w:numId="9" w16cid:durableId="545488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44D7"/>
    <w:rsid w:val="009078F6"/>
    <w:rsid w:val="00AA1D8D"/>
    <w:rsid w:val="00B47730"/>
    <w:rsid w:val="00BE176B"/>
    <w:rsid w:val="00CB0664"/>
    <w:rsid w:val="00F674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C69A5"/>
  <w14:defaultImageDpi w14:val="300"/>
  <w15:docId w15:val="{5A7CB0B5-4F39-1A4A-BDDE-088BDE56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dcterms:created xsi:type="dcterms:W3CDTF">2013-12-23T23:15:00Z</dcterms:created>
  <dcterms:modified xsi:type="dcterms:W3CDTF">2025-10-07T02:19:00Z</dcterms:modified>
  <cp:category/>
</cp:coreProperties>
</file>