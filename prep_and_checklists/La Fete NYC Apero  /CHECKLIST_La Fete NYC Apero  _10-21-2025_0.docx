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La Fete NYC Apero   Friday, October 24, 2025  </w:t>
      </w:r>
    </w:p>
    <w:p>
      <w:pPr>
        <w:pStyle w:val="Heading2"/>
      </w:pPr>
      <w:r>
        <w:t xml:space="preserve">Guests: 225  </w:t>
      </w:r>
    </w:p>
    <w:p>
      <w:pPr>
        <w:pStyle w:val="Heading2"/>
      </w:pPr>
      <w:r>
        <w:t xml:space="preserve">Start: 2:00 PM - 7:30 PM  </w:t>
      </w:r>
    </w:p>
    <w:p>
      <w:pPr>
        <w:pStyle w:val="Heading2"/>
      </w:pPr>
      <w:r>
        <w:t xml:space="preserve">Loction: Greenhouse and West Room  </w:t>
      </w:r>
    </w:p>
    <w:p>
      <w:pPr>
        <w:pStyle w:val="Heading2"/>
      </w:pPr>
      <w:r>
        <w:t>Cheese And Charcuterie</w:t>
      </w:r>
    </w:p>
    <w:p>
      <w:r>
        <w:t xml:space="preserve">☐ Sliced salumi </w:t>
      </w:r>
    </w:p>
    <w:p>
      <w:r>
        <w:t xml:space="preserve">☐ Sliced prosciutto </w:t>
      </w:r>
    </w:p>
    <w:p>
      <w:r>
        <w:t>☐ Sliced mortadella</w:t>
      </w:r>
    </w:p>
    <w:p>
      <w:r>
        <w:t>☐ Cornichons</w:t>
      </w:r>
    </w:p>
    <w:p>
      <w:r>
        <w:t>☐ Guindillas</w:t>
      </w:r>
    </w:p>
    <w:p>
      <w:r>
        <w:t>☐ Dried fruit</w:t>
      </w:r>
    </w:p>
    <w:p>
      <w:r>
        <w:t>☐ Mixed nuts</w:t>
      </w:r>
    </w:p>
    <w:p>
      <w:r>
        <w:t>☐ Mebrillo paste</w:t>
      </w:r>
    </w:p>
    <w:p>
      <w:r>
        <w:t>☐ Baguette / fruit and nut bread / assorted crackers</w:t>
      </w:r>
    </w:p>
    <w:p>
      <w:r>
        <w:t>☐ Grapes</w:t>
      </w:r>
    </w:p>
    <w:p>
      <w:r>
        <w:t>☐ Marinated olives</w:t>
      </w:r>
    </w:p>
    <w:p>
      <w:r>
        <w:t>☐ Assorted crudite veg</w:t>
      </w:r>
    </w:p>
    <w:p>
      <w:r>
        <w:t>☐ Fig jam / fruit jam</w:t>
      </w:r>
    </w:p>
    <w:p>
      <w:r>
        <w:t>☐ Fruit mustard</w:t>
      </w:r>
    </w:p>
    <w:p>
      <w:r>
        <w:t>☐ Cabot clothbound cheddar, 33lb wheel</w:t>
      </w:r>
    </w:p>
    <w:p>
      <w:r>
        <w:t>☐ Alp blossom, wheel</w:t>
      </w:r>
    </w:p>
    <w:p>
      <w:r>
        <w:t>☐ Cremeux d'bourgogne, wheel</w:t>
      </w:r>
    </w:p>
    <w:p>
      <w:r>
        <w:t xml:space="preserve">☐ Sliced salumi </w:t>
      </w:r>
    </w:p>
    <w:p>
      <w:r>
        <w:t xml:space="preserve">☐ Sliced prosciutto </w:t>
      </w:r>
    </w:p>
    <w:p>
      <w:r>
        <w:t>☐ Sliced mortadella</w:t>
      </w:r>
    </w:p>
    <w:p>
      <w:r>
        <w:t>☐ Cornichons</w:t>
      </w:r>
    </w:p>
    <w:p>
      <w:r>
        <w:t>☐ Guindillas</w:t>
      </w:r>
    </w:p>
    <w:p>
      <w:r>
        <w:t>☐ Dried fruit</w:t>
      </w:r>
    </w:p>
    <w:p>
      <w:r>
        <w:t>☐ Mixed nuts</w:t>
      </w:r>
    </w:p>
    <w:p>
      <w:r>
        <w:t>☐ Mebrillo paste</w:t>
      </w:r>
    </w:p>
    <w:p>
      <w:r>
        <w:t>☐ Baguette / fruit and nut bread / assorted crackers</w:t>
      </w:r>
    </w:p>
    <w:p>
      <w:r>
        <w:t>☐ Grapes</w:t>
      </w:r>
    </w:p>
    <w:p>
      <w:r>
        <w:t>☐ Marinated olives</w:t>
      </w:r>
    </w:p>
    <w:p>
      <w:r>
        <w:t>☐ Assorted crudite veg</w:t>
      </w:r>
    </w:p>
    <w:p>
      <w:r>
        <w:t>☐ Fig jam / fruit jam</w:t>
      </w:r>
    </w:p>
    <w:p>
      <w:r>
        <w:t>☐ Fruit mustard</w:t>
      </w:r>
    </w:p>
    <w:p>
      <w:r>
        <w:t>☐ Cabot clothbound cheddar, 33lb wheel</w:t>
      </w:r>
    </w:p>
    <w:p>
      <w:r>
        <w:t>☐ Alp blossom, wheel</w:t>
      </w:r>
    </w:p>
    <w:p>
      <w:r>
        <w:t>☐ Cremeux d'bourgogne, wheel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