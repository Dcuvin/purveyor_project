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Wedding Stacey Swenson &amp; Michael Mcllroy   Sunday, September 21, 2025  </w:t>
      </w:r>
    </w:p>
    <w:p>
      <w:pPr>
        <w:pStyle w:val="Heading2"/>
      </w:pPr>
      <w:r>
        <w:t xml:space="preserve">Guests: 122  </w:t>
      </w:r>
    </w:p>
    <w:p>
      <w:pPr>
        <w:pStyle w:val="Heading2"/>
      </w:pPr>
      <w:r>
        <w:t xml:space="preserve">Start: 2:30 PM - 10:00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Crudite &amp; Mezze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Oysters</w:t>
      </w:r>
    </w:p>
    <w:p>
      <w:r>
        <w:t>☐ Shucked oysters</w:t>
      </w:r>
    </w:p>
    <w:p>
      <w:r>
        <w:t>☐ Mignonette base</w:t>
      </w:r>
    </w:p>
    <w:p>
      <w:r>
        <w:t>☐ Oyster shells</w:t>
      </w:r>
    </w:p>
    <w:p>
      <w:r>
        <w:t>☐ Minced shallots</w:t>
      </w:r>
    </w:p>
    <w:p>
      <w:r>
        <w:t>☐ Crushed ice</w:t>
      </w:r>
    </w:p>
    <w:p>
      <w:r>
        <w:t>☐ Silver coupe trays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Smoked Whitefish</w:t>
      </w:r>
    </w:p>
    <w:p>
      <w:r>
        <w:t>☐ Whitefish salad</w:t>
      </w:r>
    </w:p>
    <w:p>
      <w:r>
        <w:t>☐ Cucumber cups</w:t>
      </w:r>
    </w:p>
    <w:p>
      <w:r>
        <w:t>☐ Trout roe</w:t>
      </w:r>
    </w:p>
    <w:p>
      <w:r>
        <w:t>☐ Picked dill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Orecchiette Pomodoro</w:t>
      </w:r>
    </w:p>
    <w:p>
      <w:r>
        <w:t>☐ Orecchiette</w:t>
      </w:r>
    </w:p>
    <w:p>
      <w:r>
        <w:t>☐ Pomodoro sauce</w:t>
      </w:r>
    </w:p>
    <w:p>
      <w:r>
        <w:t>☐ Picked basil</w:t>
      </w:r>
    </w:p>
    <w:p>
      <w:r>
        <w:t xml:space="preserve">☐ Pot / rondeau for pasta 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Flatbread</w:t>
      </w:r>
    </w:p>
    <w:p>
      <w:r>
        <w:t>☐ Toasted pepitas</w:t>
      </w:r>
    </w:p>
    <w:p>
      <w:r>
        <w:t>☐ Smoked mozarella</w:t>
      </w:r>
    </w:p>
    <w:p>
      <w:r>
        <w:t>☐ Sage</w:t>
      </w:r>
    </w:p>
    <w:p>
      <w:r>
        <w:t>☐ Flatbread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