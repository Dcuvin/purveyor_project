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Comme Si Tuesday, November 19, 2024</w:t>
      </w:r>
    </w:p>
    <w:p>
      <w:pPr>
        <w:pStyle w:val="Heading2"/>
      </w:pPr>
      <w:r>
        <w:t>Guests: 50</w:t>
      </w:r>
    </w:p>
    <w:p>
      <w:pPr>
        <w:pStyle w:val="Heading2"/>
      </w:pPr>
      <w:r>
        <w:t>Start: 6:30 PM - 9:30 PM</w:t>
      </w:r>
    </w:p>
    <w:p>
      <w:pPr>
        <w:pStyle w:val="Heading2"/>
      </w:pPr>
      <w:r>
        <w:t>hamachi crudo</w:t>
      </w:r>
    </w:p>
    <w:p>
      <w:r>
        <w:t>☐ Sliced hamachi</w:t>
      </w:r>
    </w:p>
    <w:p>
      <w:r>
        <w:t>☐ Yuzu pearl</w:t>
      </w:r>
    </w:p>
    <w:p>
      <w:r>
        <w:t>☐ Togarashi</w:t>
      </w:r>
    </w:p>
    <w:p>
      <w:r>
        <w:t>☐ Crispy sushi rice</w:t>
      </w:r>
    </w:p>
    <w:p>
      <w:r>
        <w:t>☐ Hamachi dressing</w:t>
      </w:r>
    </w:p>
    <w:p>
      <w:r>
        <w:t>☐ Picked cilantro</w:t>
      </w:r>
    </w:p>
    <w:p>
      <w:r>
        <w:t>☐ Maldon</w:t>
      </w:r>
    </w:p>
    <w:p>
      <w:pPr>
        <w:pStyle w:val="Heading2"/>
      </w:pPr>
      <w:r>
        <w:t>oysters and mignonette</w:t>
      </w:r>
    </w:p>
    <w:p>
      <w:r>
        <w:t>☐ Oysters</w:t>
      </w:r>
    </w:p>
    <w:p>
      <w:r>
        <w:t>☐ Mince shallot</w:t>
      </w:r>
    </w:p>
    <w:p>
      <w:r>
        <w:t xml:space="preserve">☐ Mignonette base </w:t>
      </w:r>
    </w:p>
    <w:p>
      <w:r>
        <w:t>☐ Grey salt / crushed ice</w:t>
      </w:r>
    </w:p>
    <w:p>
      <w:pPr>
        <w:pStyle w:val="Heading2"/>
      </w:pPr>
      <w:r>
        <w:t>radish &amp; goat cheese</w:t>
      </w:r>
    </w:p>
    <w:p>
      <w:r>
        <w:t>☐ Toasted sourdough</w:t>
      </w:r>
    </w:p>
    <w:p>
      <w:r>
        <w:t>☐ Herbed goat cheese</w:t>
      </w:r>
    </w:p>
    <w:p>
      <w:r>
        <w:t>☐ Sliced radishes</w:t>
      </w:r>
    </w:p>
    <w:p>
      <w:r>
        <w:t>☐ Pickled radishes</w:t>
      </w:r>
    </w:p>
    <w:p>
      <w:r>
        <w:t>☐ Lemons</w:t>
      </w:r>
    </w:p>
    <w:p>
      <w:r>
        <w:t>☐ Maldon</w:t>
      </w:r>
    </w:p>
    <w:p>
      <w:r>
        <w:t>☐ Evoo</w:t>
      </w:r>
    </w:p>
    <w:p>
      <w:pPr>
        <w:pStyle w:val="Heading2"/>
      </w:pPr>
      <w:r>
        <w:t>smashed pea &amp; avocado</w:t>
      </w:r>
    </w:p>
    <w:p>
      <w:r>
        <w:t>☐ Nori chips</w:t>
      </w:r>
    </w:p>
    <w:p>
      <w:r>
        <w:t>☐ Pea and avocado mash</w:t>
      </w:r>
    </w:p>
    <w:p>
      <w:r>
        <w:t>☐ Pickled chilies</w:t>
      </w:r>
    </w:p>
    <w:p>
      <w:r>
        <w:t>☐ Togarashi</w:t>
      </w:r>
    </w:p>
    <w:p>
      <w:pPr>
        <w:pStyle w:val="Heading2"/>
      </w:pPr>
      <w:r>
        <w:t>cacio e pepe arancini</w:t>
      </w:r>
    </w:p>
    <w:p>
      <w:r>
        <w:t>☐ Arancini</w:t>
      </w:r>
    </w:p>
    <w:p>
      <w:r>
        <w:t>☐ Preserved lemon yogurt</w:t>
      </w:r>
    </w:p>
    <w:p>
      <w:r>
        <w:t>☐ Shaved pecorino</w:t>
      </w:r>
    </w:p>
    <w:p>
      <w:pPr>
        <w:pStyle w:val="Heading2"/>
      </w:pPr>
      <w:r>
        <w:t>royal trumpet mushroom</w:t>
      </w:r>
    </w:p>
    <w:p>
      <w:r>
        <w:t>☐ Persillade</w:t>
      </w:r>
    </w:p>
    <w:p>
      <w:r>
        <w:t>☐ Mushroom coins</w:t>
      </w:r>
    </w:p>
    <w:p>
      <w:r>
        <w:t>☐ Mushroom toast</w:t>
      </w:r>
    </w:p>
    <w:p>
      <w:r>
        <w:t>☐ Veloute</w:t>
      </w:r>
    </w:p>
    <w:p>
      <w:pPr>
        <w:pStyle w:val="Heading2"/>
      </w:pPr>
      <w:r>
        <w:t>sweet corn arepa</w:t>
      </w:r>
    </w:p>
    <w:p>
      <w:r>
        <w:t>☐ Arepa</w:t>
      </w:r>
    </w:p>
    <w:p>
      <w:r>
        <w:t>☐ Braised pork</w:t>
      </w:r>
    </w:p>
    <w:p>
      <w:r>
        <w:t>☐ Salsa verde</w:t>
      </w:r>
    </w:p>
    <w:p>
      <w:r>
        <w:t>☐ Queso oaxaca</w:t>
      </w:r>
    </w:p>
    <w:p>
      <w:r>
        <w:t>☐ Picked cilantro</w:t>
      </w:r>
    </w:p>
    <w:p>
      <w:pPr>
        <w:pStyle w:val="Heading2"/>
      </w:pPr>
      <w:r>
        <w:t>28 day dry aged ribeye</w:t>
      </w:r>
    </w:p>
    <w:p>
      <w:r>
        <w:t>☐ Ribeye</w:t>
      </w:r>
    </w:p>
    <w:p>
      <w:r>
        <w:t>☐ Red onion chili crisp</w:t>
      </w:r>
    </w:p>
    <w:p>
      <w:r>
        <w:t>☐ Fried potato pave</w:t>
      </w:r>
    </w:p>
    <w:p>
      <w:r>
        <w:t>☐ Maldon</w:t>
      </w:r>
    </w:p>
    <w:p>
      <w:pPr>
        <w:pStyle w:val="Heading2"/>
      </w:pPr>
      <w:r>
        <w:t>Dry Goods/Tools</w:t>
      </w:r>
    </w:p>
    <w:p>
      <w:r>
        <w:t>☐ C-folds</w:t>
      </w:r>
    </w:p>
    <w:p>
      <w:r>
        <w:t>☐ Sani-wipes</w:t>
      </w:r>
    </w:p>
    <w:p>
      <w:r>
        <w:t>☐ Gloves</w:t>
      </w:r>
    </w:p>
    <w:p>
      <w:r>
        <w:t>☐ Tasting spoons</w:t>
      </w:r>
    </w:p>
    <w:p>
      <w:r>
        <w:t>☐ Piping bags</w:t>
      </w:r>
    </w:p>
    <w:p>
      <w:r>
        <w:t>☐ Quarts</w:t>
      </w:r>
    </w:p>
    <w:p>
      <w:r>
        <w:t>☐ Pints</w:t>
      </w:r>
    </w:p>
    <w:p>
      <w:r>
        <w:t>☐ Lids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