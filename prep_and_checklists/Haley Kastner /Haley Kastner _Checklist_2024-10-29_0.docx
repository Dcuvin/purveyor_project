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Haley Kastner  Saturday, November 2, 2024</w:t>
      </w:r>
    </w:p>
    <w:p>
      <w:pPr>
        <w:pStyle w:val="Heading2"/>
      </w:pPr>
      <w:r>
        <w:t>Guests: 150</w:t>
      </w:r>
    </w:p>
    <w:p>
      <w:pPr>
        <w:pStyle w:val="Heading2"/>
      </w:pPr>
      <w:r>
        <w:t>Start: 6:00 PM - 10:00 PM</w:t>
      </w:r>
    </w:p>
    <w:p>
      <w:pPr>
        <w:pStyle w:val="Heading2"/>
      </w:pPr>
      <w:r>
        <w:t>oysters and mignonette</w:t>
      </w:r>
    </w:p>
    <w:p>
      <w:r>
        <w:t>☐ Oysters</w:t>
      </w:r>
    </w:p>
    <w:p>
      <w:r>
        <w:t>☐ Mince shallot</w:t>
      </w:r>
    </w:p>
    <w:p>
      <w:r>
        <w:t xml:space="preserve">☐ Mignonette base </w:t>
      </w:r>
    </w:p>
    <w:p>
      <w:r>
        <w:t>☐ Grey salt / crushed ice</w:t>
      </w:r>
    </w:p>
    <w:p>
      <w:pPr>
        <w:pStyle w:val="Heading2"/>
      </w:pPr>
      <w:r>
        <w:t>tuna tartare</w:t>
      </w:r>
    </w:p>
    <w:p>
      <w:r>
        <w:t>☐ Tuna tartare rolls</w:t>
      </w:r>
    </w:p>
    <w:p>
      <w:r>
        <w:t>☐ Furikake</w:t>
      </w:r>
    </w:p>
    <w:p>
      <w:r>
        <w:t>☐ Picked cilantro</w:t>
      </w:r>
    </w:p>
    <w:p>
      <w:r>
        <w:t>☐ Sweet chili soy</w:t>
      </w:r>
    </w:p>
    <w:p>
      <w:r>
        <w:t>☐ Avocado</w:t>
      </w:r>
    </w:p>
    <w:p>
      <w:r>
        <w:t>☐ Bibb lettuce</w:t>
      </w:r>
    </w:p>
    <w:p>
      <w:r>
        <w:t>☐ Picked thai basil, cilantro, mint</w:t>
      </w:r>
    </w:p>
    <w:p>
      <w:pPr>
        <w:pStyle w:val="Heading2"/>
      </w:pPr>
      <w:r>
        <w:t>guinness braised short rib</w:t>
      </w:r>
    </w:p>
    <w:p>
      <w:r>
        <w:t>☐ Braised short rib</w:t>
      </w:r>
    </w:p>
    <w:p>
      <w:r>
        <w:t>☐ Root veg pave</w:t>
      </w:r>
    </w:p>
    <w:p>
      <w:r>
        <w:t>☐ Parmesan</w:t>
      </w:r>
    </w:p>
    <w:p>
      <w:pPr>
        <w:pStyle w:val="Heading2"/>
      </w:pPr>
      <w:r>
        <w:t>mac &amp; cheese croquettes</w:t>
      </w:r>
    </w:p>
    <w:p>
      <w:r>
        <w:t>☐ Mac and cheese croquettes</w:t>
      </w:r>
    </w:p>
    <w:p>
      <w:r>
        <w:t>☐ Pimenton aioli</w:t>
      </w:r>
    </w:p>
    <w:p>
      <w:r>
        <w:t>☐ Truffles</w:t>
      </w:r>
    </w:p>
    <w:p>
      <w:pPr>
        <w:pStyle w:val="Heading2"/>
      </w:pPr>
      <w:r>
        <w:t>edamame fritter</w:t>
      </w:r>
    </w:p>
    <w:p>
      <w:r>
        <w:t>☐ Edamame fritters</w:t>
      </w:r>
    </w:p>
    <w:p>
      <w:r>
        <w:t xml:space="preserve">☐ Lavash chips </w:t>
      </w:r>
    </w:p>
    <w:p>
      <w:r>
        <w:t>☐ Pickled beets</w:t>
      </w:r>
    </w:p>
    <w:p>
      <w:r>
        <w:t>☐ Picked dill</w:t>
      </w:r>
    </w:p>
    <w:p>
      <w:r>
        <w:t>☐ Tzatziki</w:t>
      </w:r>
    </w:p>
    <w:p>
      <w:r>
        <w:t>☐ Green hummus</w:t>
      </w:r>
    </w:p>
    <w:p>
      <w:pPr>
        <w:pStyle w:val="Heading2"/>
      </w:pPr>
      <w:r>
        <w:t>sweet corn arepa</w:t>
      </w:r>
    </w:p>
    <w:p>
      <w:r>
        <w:t>☐ Arepa</w:t>
      </w:r>
    </w:p>
    <w:p>
      <w:r>
        <w:t>☐ Braised pork</w:t>
      </w:r>
    </w:p>
    <w:p>
      <w:r>
        <w:t>☐ Salsa verde</w:t>
      </w:r>
    </w:p>
    <w:p>
      <w:r>
        <w:t>☐ Queso oaxaca</w:t>
      </w:r>
    </w:p>
    <w:p>
      <w:r>
        <w:t>☐ Picked cilantro</w:t>
      </w:r>
    </w:p>
    <w:p>
      <w:pPr>
        <w:pStyle w:val="Heading2"/>
      </w:pPr>
      <w:r>
        <w:t>mezze board</w:t>
      </w:r>
    </w:p>
    <w:p>
      <w:r>
        <w:t>☐ Tzatziki</w:t>
      </w:r>
    </w:p>
    <w:p>
      <w:r>
        <w:t>☐ Olive tapenade</w:t>
      </w:r>
    </w:p>
    <w:p>
      <w:r>
        <w:t>☐ Muhammara red pepper dip</w:t>
      </w:r>
    </w:p>
    <w:p>
      <w:r>
        <w:t>☐ Harissa scented falafel</w:t>
      </w:r>
    </w:p>
    <w:p>
      <w:r>
        <w:t>☐ Giardinera</w:t>
      </w:r>
    </w:p>
    <w:p>
      <w:r>
        <w:t>☐ Lavash chips</w:t>
      </w:r>
    </w:p>
    <w:p>
      <w:r>
        <w:t>☐ Zaatar pita</w:t>
      </w:r>
    </w:p>
    <w:p>
      <w:r>
        <w:t>☐ Pomegranate seeds</w:t>
      </w:r>
    </w:p>
    <w:p>
      <w:pPr>
        <w:pStyle w:val="Heading2"/>
      </w:pPr>
      <w:r>
        <w:t>cacio e pepe</w:t>
      </w:r>
    </w:p>
    <w:p>
      <w:r>
        <w:t>☐ Cacio e pepe sauce</w:t>
      </w:r>
    </w:p>
    <w:p>
      <w:r>
        <w:t>☐ Brunoise preserved lemon</w:t>
      </w:r>
    </w:p>
    <w:p>
      <w:r>
        <w:t>☐ Bucatini</w:t>
      </w:r>
    </w:p>
    <w:p>
      <w:r>
        <w:t>☐ Cracked black pepper</w:t>
      </w:r>
    </w:p>
    <w:p>
      <w:r>
        <w:t>☐ Pecorino</w:t>
      </w:r>
    </w:p>
    <w:p>
      <w:r>
        <w:t>☐ Evoo</w:t>
      </w:r>
    </w:p>
    <w:p>
      <w:pPr>
        <w:pStyle w:val="Heading2"/>
      </w:pPr>
      <w:r>
        <w:t>pepper crusted prime rib</w:t>
      </w:r>
    </w:p>
    <w:p>
      <w:r>
        <w:t xml:space="preserve">☐ Arugula </w:t>
      </w:r>
    </w:p>
    <w:p>
      <w:r>
        <w:t>☐ Peppercorn sauce au poivre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