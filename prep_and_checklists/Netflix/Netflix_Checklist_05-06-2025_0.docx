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Netflix Wednesday, May 14, 2025</w:t>
      </w:r>
    </w:p>
    <w:p>
      <w:pPr>
        <w:pStyle w:val="Heading2"/>
      </w:pPr>
      <w:r>
        <w:t>Guests: 35</w:t>
      </w:r>
    </w:p>
    <w:p>
      <w:pPr>
        <w:pStyle w:val="Heading2"/>
      </w:pPr>
      <w:r>
        <w:t>Start: 4:00 AM - 4:00 PM</w:t>
      </w:r>
    </w:p>
    <w:p>
      <w:pPr>
        <w:pStyle w:val="Heading2"/>
      </w:pPr>
      <w:r>
        <w:t>soft scramble eggs</w:t>
      </w:r>
    </w:p>
    <w:p>
      <w:r>
        <w:t>☐ Finely cut chives</w:t>
      </w:r>
    </w:p>
    <w:p>
      <w:r>
        <w:t>☐ Egg mix</w:t>
      </w:r>
    </w:p>
    <w:p>
      <w:r>
        <w:t>☐ Creme fraiche</w:t>
      </w:r>
    </w:p>
    <w:p>
      <w:pPr>
        <w:pStyle w:val="Heading2"/>
      </w:pPr>
      <w:r>
        <w:t>granola</w:t>
      </w:r>
    </w:p>
    <w:p>
      <w:r>
        <w:t>☐ Granola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pPr>
        <w:pStyle w:val="Heading2"/>
      </w:pPr>
      <w:r>
        <w:t>steelhead salmon</w:t>
      </w:r>
    </w:p>
    <w:p>
      <w:r>
        <w:t>☐ Butterbeans</w:t>
      </w:r>
    </w:p>
    <w:p>
      <w:r>
        <w:t>☐ Butterbeans</w:t>
      </w:r>
    </w:p>
    <w:p>
      <w:pPr>
        <w:pStyle w:val="Heading2"/>
      </w:pPr>
      <w:r>
        <w:t>yogurt parfait</w:t>
      </w:r>
    </w:p>
    <w:p>
      <w:r>
        <w:t>☐ Blueberries</w:t>
      </w:r>
    </w:p>
    <w:p>
      <w:r>
        <w:t>☐ Raspberries</w:t>
      </w:r>
    </w:p>
    <w:p>
      <w:r>
        <w:t>☐ Blackberries</w:t>
      </w:r>
    </w:p>
    <w:p>
      <w:r>
        <w:t>☐ Honey</w:t>
      </w:r>
    </w:p>
    <w:p>
      <w:r>
        <w:t>☐ Individual rocks glass</w:t>
      </w:r>
    </w:p>
    <w:p>
      <w:r>
        <w:t>☐ Yogurt</w:t>
      </w:r>
    </w:p>
    <w:p>
      <w:pPr>
        <w:pStyle w:val="Heading2"/>
      </w:pPr>
      <w:r>
        <w:t>applewood smoked bacon</w:t>
      </w:r>
    </w:p>
    <w:p>
      <w:r>
        <w:t>☐ Applewood smoked bacon</w:t>
      </w:r>
    </w:p>
    <w:p>
      <w:pPr>
        <w:pStyle w:val="Heading2"/>
      </w:pPr>
      <w:r>
        <w:t>seasonal fruit</w:t>
      </w:r>
    </w:p>
    <w:p>
      <w:r>
        <w:t>☐ Pre-plated seasonal fruit</w:t>
      </w:r>
    </w:p>
    <w:p>
      <w:pPr>
        <w:pStyle w:val="Heading2"/>
      </w:pPr>
      <w:r>
        <w:t>hash browns</w:t>
      </w:r>
    </w:p>
    <w:p>
      <w:r>
        <w:t>☐ Fried hashbrowns</w:t>
      </w:r>
    </w:p>
    <w:p>
      <w:pPr>
        <w:pStyle w:val="Heading2"/>
      </w:pPr>
      <w:r>
        <w:t>grain bowl station</w:t>
      </w:r>
    </w:p>
    <w:p>
      <w:r>
        <w:t>☐ Lemon vin</w:t>
      </w:r>
    </w:p>
    <w:p>
      <w:r>
        <w:t>☐ Grilled chicken breast</w:t>
      </w:r>
    </w:p>
    <w:p>
      <w:r>
        <w:t>☐ Roasted miso salmon</w:t>
      </w:r>
    </w:p>
    <w:p>
      <w:r>
        <w:t>☐ Grilled hangar steak</w:t>
      </w:r>
    </w:p>
    <w:p>
      <w:r>
        <w:t>☐ Roasted tofu</w:t>
      </w:r>
    </w:p>
    <w:p>
      <w:r>
        <w:t>☐  jasmine rice</w:t>
      </w:r>
    </w:p>
    <w:p>
      <w:r>
        <w:t>☐  quinoa</w:t>
      </w:r>
    </w:p>
    <w:p>
      <w:r>
        <w:t>☐ Grilled spicy broccolini</w:t>
      </w:r>
    </w:p>
    <w:p>
      <w:r>
        <w:t>☐ Cumin roasted carrots</w:t>
      </w:r>
    </w:p>
    <w:p>
      <w:r>
        <w:t>☐ Cabbage slaw</w:t>
      </w:r>
    </w:p>
    <w:p>
      <w:r>
        <w:t>☐ Roasted sweet potatoes</w:t>
      </w:r>
    </w:p>
    <w:p>
      <w:r>
        <w:t>☐ Avocado halves</w:t>
      </w:r>
    </w:p>
    <w:p>
      <w:r>
        <w:t>☐ Harissa baked chickpeas</w:t>
      </w:r>
    </w:p>
    <w:p>
      <w:r>
        <w:t>☐ Pickled sumac red onion</w:t>
      </w:r>
    </w:p>
    <w:p>
      <w:r>
        <w:t>☐ Make cucumber mint yogurt</w:t>
      </w:r>
    </w:p>
    <w:p>
      <w:pPr>
        <w:pStyle w:val="Heading2"/>
      </w:pPr>
      <w:r>
        <w:t>Dry Goods/Tools</w:t>
      </w:r>
    </w:p>
    <w:p>
      <w:r>
        <w:t>☐ Maldon</w:t>
      </w:r>
    </w:p>
    <w:p>
      <w:r>
        <w:t>☐ Evoo</w:t>
      </w:r>
    </w:p>
    <w:p>
      <w:r>
        <w:t>☐ C-folds</w:t>
      </w:r>
    </w:p>
    <w:p>
      <w:r>
        <w:t>☐ Vodka spray</w:t>
      </w:r>
    </w:p>
    <w:p>
      <w:r>
        <w:t>☐ Quarter sheet trays</w:t>
      </w:r>
    </w:p>
    <w:p>
      <w:r>
        <w:t>☐ Half sheet trays</w:t>
      </w:r>
    </w:p>
    <w:p>
      <w:r>
        <w:t>☐ Catering trays</w:t>
      </w:r>
    </w:p>
    <w:p>
      <w:r>
        <w:t>☐ Cutting boards</w:t>
      </w:r>
    </w:p>
    <w:p>
      <w:r>
        <w:t>☐ Mixing bowls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