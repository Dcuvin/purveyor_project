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Staller Macari End Time: 11:00 PM</w:t>
      </w:r>
    </w:p>
    <w:p>
      <w:pPr>
        <w:pStyle w:val="Heading2"/>
      </w:pPr>
      <w:r>
        <w:t>Guests: 50</w:t>
      </w:r>
    </w:p>
    <w:p>
      <w:pPr>
        <w:pStyle w:val="Heading2"/>
      </w:pPr>
      <w:r>
        <w:t>Start: Start Time: 8:00 PM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radish &amp; goat cheese</w:t>
      </w:r>
    </w:p>
    <w:p>
      <w:r>
        <w:t xml:space="preserve">☐ Toasted sourdough </w:t>
      </w:r>
    </w:p>
    <w:p>
      <w:r>
        <w:t>☐ Shaved radish</w:t>
      </w:r>
    </w:p>
    <w:p>
      <w:r>
        <w:t>☐ Pickled radish</w:t>
      </w:r>
    </w:p>
    <w:p>
      <w:r>
        <w:t>☐ Herbed goat cheese</w:t>
      </w:r>
    </w:p>
    <w:p>
      <w:r>
        <w:t>☐ Lemons for zest</w:t>
      </w:r>
    </w:p>
    <w:p>
      <w:r>
        <w:t xml:space="preserve">☐ Evoo </w:t>
      </w:r>
    </w:p>
    <w:p>
      <w:r>
        <w:t>☐ Maldon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Smashed pea mix</w:t>
      </w:r>
    </w:p>
    <w:p>
      <w:r>
        <w:t>☐ Whipped burrata</w:t>
      </w:r>
    </w:p>
    <w:p>
      <w:r>
        <w:t>☐ Olive oil jam</w:t>
      </w:r>
    </w:p>
    <w:p>
      <w:r>
        <w:t>☐ Picked pea tendrils</w:t>
      </w:r>
    </w:p>
    <w:p>
      <w:pPr>
        <w:pStyle w:val="Heading2"/>
      </w:pPr>
      <w:r>
        <w:t>crispy burrata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everything gougeres</w:t>
      </w:r>
    </w:p>
    <w:p>
      <w:r>
        <w:t>☐ Gougeres</w:t>
      </w:r>
    </w:p>
    <w:p>
      <w:r>
        <w:t>☐ Chive-cream cheese mousse</w:t>
      </w:r>
    </w:p>
    <w:p>
      <w:pPr>
        <w:pStyle w:val="Heading2"/>
      </w:pPr>
      <w:r>
        <w:t>caviar</w:t>
      </w:r>
    </w:p>
    <w:p>
      <w:r>
        <w:t>☐ Kaluga caviar</w:t>
      </w:r>
    </w:p>
    <w:p>
      <w:r>
        <w:t>☐ Chive batons</w:t>
      </w:r>
    </w:p>
    <w:p>
      <w:r>
        <w:t>☐ Fried mini hashbrowns</w:t>
      </w:r>
    </w:p>
    <w:p>
      <w:r>
        <w:t>☐ Whipped smoked creme fraiche</w:t>
      </w:r>
    </w:p>
    <w:p>
      <w:pPr>
        <w:pStyle w:val="Heading2"/>
      </w:pPr>
      <w:r>
        <w:t>beef tenderloin canape</w:t>
      </w:r>
    </w:p>
    <w:p>
      <w:r>
        <w:t>☐ Red onion chili crisp</w:t>
      </w:r>
    </w:p>
    <w:p>
      <w:r>
        <w:t>☐ Seared strip loin steaks</w:t>
      </w:r>
    </w:p>
    <w:p>
      <w:r>
        <w:t>☐ Horseradish cream</w:t>
      </w:r>
    </w:p>
    <w:p>
      <w:r>
        <w:t>☐ Rectangle brioche toast</w:t>
      </w:r>
    </w:p>
    <w:p>
      <w:pPr>
        <w:pStyle w:val="Heading2"/>
      </w:pPr>
      <w:r>
        <w:t>mushroom tartlet</w:t>
      </w:r>
    </w:p>
    <w:p>
      <w:r>
        <w:t>☐ Mushroom custard</w:t>
      </w:r>
    </w:p>
    <w:p>
      <w:r>
        <w:t>☐ Puffed pastry</w:t>
      </w:r>
    </w:p>
    <w:p>
      <w:r>
        <w:t>☐ Pick thyme</w:t>
      </w:r>
    </w:p>
    <w:p>
      <w:r>
        <w:t xml:space="preserve">☐ Pickled beech mushroom </w:t>
      </w:r>
    </w:p>
    <w:p>
      <w:pPr>
        <w:pStyle w:val="Heading2"/>
      </w:pPr>
      <w:r>
        <w:t>shrimp toast</w:t>
      </w:r>
    </w:p>
    <w:p>
      <w:r>
        <w:t>☐ Fried shrimp toast</w:t>
      </w:r>
    </w:p>
    <w:p>
      <w:r>
        <w:t>☐ Togarashi aioli</w:t>
      </w:r>
    </w:p>
    <w:p>
      <w:r>
        <w:t>☐ Picked delfino cilantro</w:t>
      </w:r>
    </w:p>
    <w:p>
      <w:pPr>
        <w:pStyle w:val="Heading2"/>
      </w:pPr>
      <w:r>
        <w:t>corner bar burger sliders</w:t>
      </w:r>
    </w:p>
    <w:p>
      <w:r>
        <w:t>☐ Mini brioche buns</w:t>
      </w:r>
    </w:p>
    <w:p>
      <w:r>
        <w:t>☐ Beef patties</w:t>
      </w:r>
    </w:p>
    <w:p>
      <w:r>
        <w:t>☐ Sliced cheddar</w:t>
      </w:r>
    </w:p>
    <w:p>
      <w:r>
        <w:t>☐ Bread &amp; butter pickles</w:t>
      </w:r>
    </w:p>
    <w:p>
      <w:r>
        <w:t>☐ Smoked onion aioli</w:t>
      </w:r>
    </w:p>
    <w:p>
      <w:r>
        <w:t>☐ Skewers for sliders</w:t>
      </w:r>
    </w:p>
    <w:p>
      <w:pPr>
        <w:pStyle w:val="Heading2"/>
      </w:pPr>
      <w:r>
        <w:t>orecchiette pomodoro</w:t>
      </w:r>
    </w:p>
    <w:p>
      <w:r>
        <w:t>☐ Orecchiette</w:t>
      </w:r>
    </w:p>
    <w:p>
      <w:r>
        <w:t>☐ Pomodoro sauce</w:t>
      </w:r>
    </w:p>
    <w:p>
      <w:r>
        <w:t>☐ Picked basil</w:t>
      </w:r>
    </w:p>
    <w:p>
      <w:r>
        <w:t xml:space="preserve">☐ Pot / rondeau for pasta </w:t>
      </w:r>
    </w:p>
    <w:p>
      <w:pPr>
        <w:pStyle w:val="Heading2"/>
      </w:pPr>
      <w:r>
        <w:t>fried chicken slider</w:t>
      </w:r>
    </w:p>
    <w:p>
      <w:r>
        <w:t>☐ Fried chicken for sliders</w:t>
      </w:r>
    </w:p>
    <w:p>
      <w:r>
        <w:t>☐ Lime yogurt</w:t>
      </w:r>
    </w:p>
    <w:p>
      <w:r>
        <w:t>☐ Chive biscuits</w:t>
      </w:r>
    </w:p>
    <w:p>
      <w:r>
        <w:t>☐ Skewers for sliders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