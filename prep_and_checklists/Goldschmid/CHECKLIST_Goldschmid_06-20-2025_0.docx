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D83E" w14:textId="77777777" w:rsidR="008C4F80" w:rsidRDefault="00000000">
      <w:pPr>
        <w:pStyle w:val="Title"/>
      </w:pPr>
      <w:r>
        <w:t>Goldschmid Saturday, June 28, 2025</w:t>
      </w:r>
    </w:p>
    <w:p w14:paraId="1CE28117" w14:textId="77777777" w:rsidR="008C4F80" w:rsidRDefault="00000000">
      <w:pPr>
        <w:pStyle w:val="Heading2"/>
      </w:pPr>
      <w:r>
        <w:t>Guests: 75</w:t>
      </w:r>
    </w:p>
    <w:p w14:paraId="387F1C88" w14:textId="77777777" w:rsidR="008C4F80" w:rsidRDefault="00000000">
      <w:pPr>
        <w:pStyle w:val="Heading2"/>
      </w:pPr>
      <w:r>
        <w:t>Start: 7:00 PM - 11:00 PM</w:t>
      </w:r>
    </w:p>
    <w:p w14:paraId="7F766AB0" w14:textId="77777777" w:rsidR="008C4F80" w:rsidRDefault="00000000">
      <w:pPr>
        <w:pStyle w:val="Heading2"/>
      </w:pPr>
      <w:r>
        <w:t>Loction: Greenhouse</w:t>
      </w:r>
    </w:p>
    <w:p w14:paraId="7CE7E79B" w14:textId="77777777" w:rsidR="008C4F80" w:rsidRDefault="00000000">
      <w:pPr>
        <w:pStyle w:val="Heading2"/>
      </w:pPr>
      <w:r>
        <w:t>caviar</w:t>
      </w:r>
    </w:p>
    <w:p w14:paraId="67AD274F" w14:textId="77777777" w:rsidR="008C4F80" w:rsidRDefault="00000000">
      <w:r>
        <w:t>☐ Kaluga caviar</w:t>
      </w:r>
    </w:p>
    <w:p w14:paraId="78C9E13B" w14:textId="77777777" w:rsidR="008C4F80" w:rsidRDefault="00000000">
      <w:r>
        <w:t>☐ Chive batons</w:t>
      </w:r>
    </w:p>
    <w:p w14:paraId="73D284F9" w14:textId="77777777" w:rsidR="008C4F80" w:rsidRDefault="00000000">
      <w:r>
        <w:t>☐ Fried mini hashbrowns</w:t>
      </w:r>
    </w:p>
    <w:p w14:paraId="6E443DEA" w14:textId="77777777" w:rsidR="008C4F80" w:rsidRDefault="00000000">
      <w:r>
        <w:t>☐ Whipped smoked creme fraiche</w:t>
      </w:r>
    </w:p>
    <w:p w14:paraId="4B0824C8" w14:textId="77777777" w:rsidR="008C4F80" w:rsidRDefault="00000000">
      <w:pPr>
        <w:pStyle w:val="Heading2"/>
      </w:pPr>
      <w:r>
        <w:t>beef tenderloin canape</w:t>
      </w:r>
    </w:p>
    <w:p w14:paraId="1277E05B" w14:textId="77777777" w:rsidR="008C4F80" w:rsidRDefault="00000000">
      <w:r>
        <w:t>☐ Rectangle brioche toast</w:t>
      </w:r>
    </w:p>
    <w:p w14:paraId="1BE6B26A" w14:textId="77777777" w:rsidR="008C4F80" w:rsidRDefault="00000000">
      <w:r>
        <w:t>☐ Seared strip loin steaks</w:t>
      </w:r>
    </w:p>
    <w:p w14:paraId="7C575E8D" w14:textId="77777777" w:rsidR="008C4F80" w:rsidRDefault="00000000">
      <w:r>
        <w:t>☐ Horseradish cream</w:t>
      </w:r>
    </w:p>
    <w:p w14:paraId="3ED34374" w14:textId="74A07AD7" w:rsidR="008C4F80" w:rsidRDefault="00000000">
      <w:r>
        <w:t xml:space="preserve">☐ </w:t>
      </w:r>
      <w:r w:rsidR="001E41A5">
        <w:t>Red onion chili crisp</w:t>
      </w:r>
    </w:p>
    <w:p w14:paraId="7A32551D" w14:textId="42359277" w:rsidR="001E41A5" w:rsidRDefault="001E41A5">
      <w:r>
        <w:rPr>
          <w:rFonts w:ascii="Segoe UI Symbol" w:hAnsi="Segoe UI Symbol" w:cs="Segoe UI Symbol"/>
        </w:rPr>
        <w:t>☐</w:t>
      </w:r>
      <w:r>
        <w:t xml:space="preserve"> </w:t>
      </w:r>
      <w:r>
        <w:t>Cut chives</w:t>
      </w:r>
    </w:p>
    <w:p w14:paraId="49CF9920" w14:textId="77777777" w:rsidR="008C4F80" w:rsidRDefault="00000000">
      <w:pPr>
        <w:pStyle w:val="Heading2"/>
      </w:pPr>
      <w:r>
        <w:t>radish &amp; goat cheese</w:t>
      </w:r>
    </w:p>
    <w:p w14:paraId="3C322E40" w14:textId="77777777" w:rsidR="008C4F80" w:rsidRDefault="00000000">
      <w:r>
        <w:t xml:space="preserve">☐ Toasted sourdough </w:t>
      </w:r>
    </w:p>
    <w:p w14:paraId="6C252DFB" w14:textId="541902AF" w:rsidR="008C4F80" w:rsidRDefault="00000000">
      <w:r>
        <w:t xml:space="preserve">☐ </w:t>
      </w:r>
      <w:r w:rsidR="001E41A5">
        <w:t>Julienne</w:t>
      </w:r>
      <w:r>
        <w:t xml:space="preserve"> radish</w:t>
      </w:r>
    </w:p>
    <w:p w14:paraId="6961E321" w14:textId="640FD9DE" w:rsidR="008C4F80" w:rsidRDefault="00000000">
      <w:r>
        <w:t xml:space="preserve">☐ </w:t>
      </w:r>
      <w:r w:rsidR="001E41A5">
        <w:t>Julienne</w:t>
      </w:r>
      <w:r>
        <w:t>radish</w:t>
      </w:r>
    </w:p>
    <w:p w14:paraId="6B5346DF" w14:textId="77777777" w:rsidR="008C4F80" w:rsidRDefault="00000000">
      <w:r>
        <w:t>☐ Herbed goat cheese</w:t>
      </w:r>
    </w:p>
    <w:p w14:paraId="74D2C9B3" w14:textId="77777777" w:rsidR="008C4F80" w:rsidRDefault="00000000">
      <w:r>
        <w:t>☐ Lemons for zest</w:t>
      </w:r>
    </w:p>
    <w:p w14:paraId="5590DF6C" w14:textId="77777777" w:rsidR="008C4F80" w:rsidRDefault="00000000">
      <w:r>
        <w:t xml:space="preserve">☐ Evoo </w:t>
      </w:r>
    </w:p>
    <w:p w14:paraId="31D814C4" w14:textId="77777777" w:rsidR="008C4F80" w:rsidRDefault="00000000">
      <w:r>
        <w:t>☐ Maldon</w:t>
      </w:r>
    </w:p>
    <w:p w14:paraId="49A17792" w14:textId="77777777" w:rsidR="008C4F80" w:rsidRDefault="00000000">
      <w:pPr>
        <w:pStyle w:val="Heading2"/>
      </w:pPr>
      <w:r>
        <w:lastRenderedPageBreak/>
        <w:t>ocean trout tartare</w:t>
      </w:r>
    </w:p>
    <w:p w14:paraId="52750A1C" w14:textId="77777777" w:rsidR="008C4F80" w:rsidRDefault="00000000">
      <w:r>
        <w:t>☐ Ocean trout dice</w:t>
      </w:r>
    </w:p>
    <w:p w14:paraId="6F11A77D" w14:textId="77777777" w:rsidR="008C4F80" w:rsidRDefault="00000000">
      <w:r>
        <w:t>☐ Mince capers</w:t>
      </w:r>
    </w:p>
    <w:p w14:paraId="13536604" w14:textId="77777777" w:rsidR="008C4F80" w:rsidRDefault="00000000">
      <w:r>
        <w:t>☐ Mince shallots</w:t>
      </w:r>
    </w:p>
    <w:p w14:paraId="017D67D2" w14:textId="77777777" w:rsidR="008C4F80" w:rsidRDefault="00000000">
      <w:r>
        <w:t>☐ Fried rice flakes</w:t>
      </w:r>
    </w:p>
    <w:p w14:paraId="430497E4" w14:textId="77777777" w:rsidR="008C4F80" w:rsidRDefault="00000000">
      <w:r>
        <w:t>☐ Lemon agrumato oil</w:t>
      </w:r>
    </w:p>
    <w:p w14:paraId="2243CCF0" w14:textId="77777777" w:rsidR="008C4F80" w:rsidRDefault="00000000">
      <w:r>
        <w:t>☐ Picked dill</w:t>
      </w:r>
    </w:p>
    <w:p w14:paraId="1E19E097" w14:textId="77777777" w:rsidR="008C4F80" w:rsidRDefault="00000000">
      <w:r>
        <w:t>☐ Trout roe</w:t>
      </w:r>
    </w:p>
    <w:p w14:paraId="61C9CCAE" w14:textId="77777777" w:rsidR="008C4F80" w:rsidRDefault="00000000">
      <w:pPr>
        <w:pStyle w:val="Heading2"/>
      </w:pPr>
      <w:r>
        <w:t>quinoa falafel</w:t>
      </w:r>
    </w:p>
    <w:p w14:paraId="15BE2886" w14:textId="77777777" w:rsidR="008C4F80" w:rsidRDefault="00000000">
      <w:r>
        <w:t>☐ Picked dill</w:t>
      </w:r>
    </w:p>
    <w:p w14:paraId="3B255314" w14:textId="77777777" w:rsidR="008C4F80" w:rsidRDefault="00000000">
      <w:r>
        <w:t>☐ Quinoa falafel</w:t>
      </w:r>
    </w:p>
    <w:p w14:paraId="21F0FB29" w14:textId="77777777" w:rsidR="008C4F80" w:rsidRDefault="00000000">
      <w:r>
        <w:t>☐ Herbed labneh</w:t>
      </w:r>
    </w:p>
    <w:p w14:paraId="34E02604" w14:textId="77777777" w:rsidR="008C4F80" w:rsidRDefault="00000000">
      <w:r>
        <w:t>☐ Brunoised pickle salad</w:t>
      </w:r>
    </w:p>
    <w:p w14:paraId="161F444B" w14:textId="77777777" w:rsidR="008C4F80" w:rsidRDefault="00000000">
      <w:pPr>
        <w:pStyle w:val="Heading2"/>
      </w:pPr>
      <w:r>
        <w:t>bread &amp; butter</w:t>
      </w:r>
    </w:p>
    <w:p w14:paraId="488BA6BF" w14:textId="77777777" w:rsidR="008C4F80" w:rsidRDefault="00000000">
      <w:r>
        <w:t>☐ Cut sourdough</w:t>
      </w:r>
    </w:p>
    <w:p w14:paraId="3088BB63" w14:textId="77777777" w:rsidR="008C4F80" w:rsidRDefault="00000000">
      <w:r>
        <w:t>☐ Whipped butter</w:t>
      </w:r>
    </w:p>
    <w:p w14:paraId="0889A22E" w14:textId="77777777" w:rsidR="008C4F80" w:rsidRDefault="00000000">
      <w:r>
        <w:t>☐ Cleaned radishes</w:t>
      </w:r>
    </w:p>
    <w:p w14:paraId="231F70B1" w14:textId="77777777" w:rsidR="008C4F80" w:rsidRDefault="00000000">
      <w:r>
        <w:t>☐ Cornichons</w:t>
      </w:r>
    </w:p>
    <w:p w14:paraId="0832EFB3" w14:textId="77777777" w:rsidR="008C4F80" w:rsidRDefault="00000000">
      <w:r>
        <w:t>☐ Anchovy-shallot relish</w:t>
      </w:r>
    </w:p>
    <w:p w14:paraId="25225EC0" w14:textId="77777777" w:rsidR="008C4F80" w:rsidRDefault="00000000">
      <w:pPr>
        <w:pStyle w:val="Heading2"/>
      </w:pPr>
      <w:r>
        <w:t>ribeye loin</w:t>
      </w:r>
    </w:p>
    <w:p w14:paraId="3299B27C" w14:textId="77777777" w:rsidR="008C4F80" w:rsidRDefault="00000000">
      <w:r>
        <w:t>☐ Ribeye loin</w:t>
      </w:r>
    </w:p>
    <w:p w14:paraId="4D610481" w14:textId="7A59AF0E" w:rsidR="008C4F80" w:rsidRDefault="00000000">
      <w:r>
        <w:t xml:space="preserve">☐ </w:t>
      </w:r>
      <w:r w:rsidR="003B2B8E">
        <w:t>C</w:t>
      </w:r>
      <w:r>
        <w:t>himichurri</w:t>
      </w:r>
    </w:p>
    <w:p w14:paraId="1DF6B151" w14:textId="77777777" w:rsidR="008C4F80" w:rsidRDefault="00000000">
      <w:r>
        <w:t>☐ Grilled lemon halves</w:t>
      </w:r>
    </w:p>
    <w:p w14:paraId="289820A8" w14:textId="77777777" w:rsidR="008C4F80" w:rsidRDefault="00000000">
      <w:pPr>
        <w:pStyle w:val="Heading2"/>
      </w:pPr>
      <w:r>
        <w:t>grilled market fish</w:t>
      </w:r>
    </w:p>
    <w:p w14:paraId="6F299C9A" w14:textId="77777777" w:rsidR="008C4F80" w:rsidRDefault="00000000">
      <w:r>
        <w:t>☐ Grilled branzino</w:t>
      </w:r>
    </w:p>
    <w:p w14:paraId="51B2D030" w14:textId="07B1494A" w:rsidR="003B2B8E" w:rsidRDefault="003B2B8E">
      <w:r>
        <w:rPr>
          <w:rFonts w:ascii="Segoe UI Symbol" w:hAnsi="Segoe UI Symbol" w:cs="Segoe UI Symbol"/>
        </w:rPr>
        <w:t>☐</w:t>
      </w:r>
      <w:r>
        <w:t xml:space="preserve"> Grilled</w:t>
      </w:r>
      <w:r>
        <w:t xml:space="preserve"> lemons</w:t>
      </w:r>
    </w:p>
    <w:p w14:paraId="60D4D6F1" w14:textId="47B5E0B5" w:rsidR="003B2B8E" w:rsidRDefault="003B2B8E">
      <w:r>
        <w:rPr>
          <w:rFonts w:ascii="Segoe UI Symbol" w:hAnsi="Segoe UI Symbol" w:cs="Segoe UI Symbol"/>
        </w:rPr>
        <w:lastRenderedPageBreak/>
        <w:t>☐</w:t>
      </w:r>
      <w:r>
        <w:t xml:space="preserve"> Gr</w:t>
      </w:r>
      <w:r>
        <w:t>een olive gremolata</w:t>
      </w:r>
    </w:p>
    <w:p w14:paraId="2A69BC67" w14:textId="77777777" w:rsidR="008C4F80" w:rsidRDefault="00000000">
      <w:pPr>
        <w:pStyle w:val="Heading2"/>
      </w:pPr>
      <w:r>
        <w:t>green salad</w:t>
      </w:r>
    </w:p>
    <w:p w14:paraId="356D8A05" w14:textId="77777777" w:rsidR="008C4F80" w:rsidRDefault="00000000">
      <w:r>
        <w:t>☐ Mixed greens</w:t>
      </w:r>
    </w:p>
    <w:p w14:paraId="4654AA0C" w14:textId="77777777" w:rsidR="008C4F80" w:rsidRDefault="00000000">
      <w:r>
        <w:t>☐ Citrus-tahini vinaigrette</w:t>
      </w:r>
    </w:p>
    <w:p w14:paraId="390C6C18" w14:textId="77777777" w:rsidR="008C4F80" w:rsidRDefault="00000000">
      <w:r>
        <w:t>☐ Sliced cucumbers</w:t>
      </w:r>
    </w:p>
    <w:p w14:paraId="2C9BB77A" w14:textId="77777777" w:rsidR="008C4F80" w:rsidRDefault="00000000">
      <w:r>
        <w:t>☐ Crispy quinoa za'atar</w:t>
      </w:r>
    </w:p>
    <w:p w14:paraId="6CDA863B" w14:textId="77777777" w:rsidR="008C4F80" w:rsidRDefault="00000000">
      <w:pPr>
        <w:pStyle w:val="Heading2"/>
      </w:pPr>
      <w:r>
        <w:t>grilled mushrooms</w:t>
      </w:r>
    </w:p>
    <w:p w14:paraId="165C6725" w14:textId="77777777" w:rsidR="008C4F80" w:rsidRDefault="00000000">
      <w:r>
        <w:t>☐  mixed mushrooms</w:t>
      </w:r>
    </w:p>
    <w:p w14:paraId="71EDA485" w14:textId="77777777" w:rsidR="008C4F80" w:rsidRDefault="00000000">
      <w:r>
        <w:t>☐ Sherry vinaigrette / sherry sabayon</w:t>
      </w:r>
    </w:p>
    <w:p w14:paraId="44CD775B" w14:textId="77777777" w:rsidR="008C4F80" w:rsidRDefault="00000000">
      <w:pPr>
        <w:pStyle w:val="Heading2"/>
      </w:pPr>
      <w:r>
        <w:t>broccolini</w:t>
      </w:r>
    </w:p>
    <w:p w14:paraId="1968AD43" w14:textId="77777777" w:rsidR="008C4F80" w:rsidRDefault="00000000">
      <w:r>
        <w:t>☐ Broccolini</w:t>
      </w:r>
    </w:p>
    <w:p w14:paraId="5FCB9697" w14:textId="77777777" w:rsidR="008C4F80" w:rsidRDefault="00000000">
      <w:r>
        <w:t>☐ Crispy garlic chili oil</w:t>
      </w:r>
    </w:p>
    <w:p w14:paraId="205D01FD" w14:textId="77777777" w:rsidR="008C4F80" w:rsidRDefault="00000000">
      <w:r>
        <w:t>☐ Lemon vin</w:t>
      </w:r>
    </w:p>
    <w:p w14:paraId="2B22064D" w14:textId="77777777" w:rsidR="008C4F80" w:rsidRDefault="00000000">
      <w:pPr>
        <w:pStyle w:val="Heading2"/>
      </w:pPr>
      <w:r>
        <w:t>Dry Goods/Tools</w:t>
      </w:r>
    </w:p>
    <w:p w14:paraId="53588513" w14:textId="77777777" w:rsidR="008C4F80" w:rsidRDefault="00000000">
      <w:r>
        <w:t>☐ Maldon</w:t>
      </w:r>
    </w:p>
    <w:p w14:paraId="05F60039" w14:textId="77777777" w:rsidR="008C4F80" w:rsidRDefault="00000000">
      <w:r>
        <w:t>☐ Evoo</w:t>
      </w:r>
    </w:p>
    <w:p w14:paraId="497347C6" w14:textId="77777777" w:rsidR="008C4F80" w:rsidRDefault="00000000">
      <w:r>
        <w:t>☐ C-folds</w:t>
      </w:r>
    </w:p>
    <w:p w14:paraId="66955231" w14:textId="77777777" w:rsidR="008C4F80" w:rsidRDefault="00000000">
      <w:r>
        <w:t>☐ Vodka spray</w:t>
      </w:r>
    </w:p>
    <w:p w14:paraId="097F04C9" w14:textId="77777777" w:rsidR="008C4F80" w:rsidRDefault="00000000">
      <w:r>
        <w:t>☐ Quarter sheet trays</w:t>
      </w:r>
    </w:p>
    <w:p w14:paraId="68E74478" w14:textId="77777777" w:rsidR="008C4F80" w:rsidRDefault="00000000">
      <w:r>
        <w:t>☐ Half sheet trays</w:t>
      </w:r>
    </w:p>
    <w:p w14:paraId="0B3AAB4E" w14:textId="77777777" w:rsidR="008C4F80" w:rsidRDefault="00000000">
      <w:r>
        <w:t>☐ Catering trays</w:t>
      </w:r>
    </w:p>
    <w:p w14:paraId="64CA7E8A" w14:textId="77777777" w:rsidR="008C4F80" w:rsidRDefault="00000000">
      <w:r>
        <w:t>☐ Cutting boards</w:t>
      </w:r>
    </w:p>
    <w:p w14:paraId="47655E9B" w14:textId="77777777" w:rsidR="008C4F80" w:rsidRDefault="00000000">
      <w:r>
        <w:t>☐ Mixing bowls</w:t>
      </w:r>
    </w:p>
    <w:p w14:paraId="16EB3E6C" w14:textId="77777777" w:rsidR="008C4F80" w:rsidRDefault="00000000">
      <w:r>
        <w:t>☐ Sani-wipes</w:t>
      </w:r>
    </w:p>
    <w:p w14:paraId="59C66E1B" w14:textId="77777777" w:rsidR="008C4F80" w:rsidRDefault="00000000">
      <w:r>
        <w:t>☐ Gloves</w:t>
      </w:r>
    </w:p>
    <w:p w14:paraId="2C7AD67B" w14:textId="77777777" w:rsidR="008C4F80" w:rsidRDefault="00000000">
      <w:r>
        <w:lastRenderedPageBreak/>
        <w:t>☐ Tasting spoons</w:t>
      </w:r>
    </w:p>
    <w:p w14:paraId="7F82E9E5" w14:textId="77777777" w:rsidR="008C4F80" w:rsidRDefault="00000000">
      <w:r>
        <w:t>☐ Piping bags</w:t>
      </w:r>
    </w:p>
    <w:p w14:paraId="5C5405C1" w14:textId="77777777" w:rsidR="008C4F80" w:rsidRDefault="00000000">
      <w:r>
        <w:t>☐ Quarts</w:t>
      </w:r>
    </w:p>
    <w:p w14:paraId="1E6D97DB" w14:textId="77777777" w:rsidR="008C4F80" w:rsidRDefault="00000000">
      <w:r>
        <w:t>☐ Pints</w:t>
      </w:r>
    </w:p>
    <w:p w14:paraId="6D675EC2" w14:textId="77777777" w:rsidR="008C4F80" w:rsidRDefault="00000000">
      <w:r>
        <w:t>☐ Lids</w:t>
      </w:r>
    </w:p>
    <w:sectPr w:rsidR="008C4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257544">
    <w:abstractNumId w:val="8"/>
  </w:num>
  <w:num w:numId="2" w16cid:durableId="727996235">
    <w:abstractNumId w:val="6"/>
  </w:num>
  <w:num w:numId="3" w16cid:durableId="1412002316">
    <w:abstractNumId w:val="5"/>
  </w:num>
  <w:num w:numId="4" w16cid:durableId="501090973">
    <w:abstractNumId w:val="4"/>
  </w:num>
  <w:num w:numId="5" w16cid:durableId="274098462">
    <w:abstractNumId w:val="7"/>
  </w:num>
  <w:num w:numId="6" w16cid:durableId="496308105">
    <w:abstractNumId w:val="3"/>
  </w:num>
  <w:num w:numId="7" w16cid:durableId="1847019127">
    <w:abstractNumId w:val="2"/>
  </w:num>
  <w:num w:numId="8" w16cid:durableId="914700679">
    <w:abstractNumId w:val="1"/>
  </w:num>
  <w:num w:numId="9" w16cid:durableId="135838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1A5"/>
    <w:rsid w:val="0029639D"/>
    <w:rsid w:val="00326F90"/>
    <w:rsid w:val="003B2B8E"/>
    <w:rsid w:val="008C4F80"/>
    <w:rsid w:val="009A4D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571A9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dcterms:created xsi:type="dcterms:W3CDTF">2013-12-23T23:15:00Z</dcterms:created>
  <dcterms:modified xsi:type="dcterms:W3CDTF">2025-06-28T20:12:00Z</dcterms:modified>
  <cp:category/>
</cp:coreProperties>
</file>