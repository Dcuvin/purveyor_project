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Figma Thursday, May 22, 2025</w:t>
      </w:r>
    </w:p>
    <w:p>
      <w:pPr>
        <w:pStyle w:val="Heading2"/>
      </w:pPr>
      <w:r>
        <w:t>Guests: 150</w:t>
      </w:r>
    </w:p>
    <w:p>
      <w:pPr>
        <w:pStyle w:val="Heading2"/>
      </w:pPr>
      <w:r>
        <w:t>Start: 6:00 PM - 10:00 PM</w:t>
      </w:r>
    </w:p>
    <w:p>
      <w:pPr>
        <w:pStyle w:val="Heading2"/>
      </w:pPr>
      <w:r>
        <w:t>fava bean hummus</w:t>
      </w:r>
    </w:p>
    <w:p>
      <w:r>
        <w:t>☐ Fava bean hummus</w:t>
      </w:r>
    </w:p>
    <w:p>
      <w:r>
        <w:t>☐ Rectangle lavash chips</w:t>
      </w:r>
    </w:p>
    <w:p>
      <w:r>
        <w:t>☐ Pickled holland chilis</w:t>
      </w:r>
    </w:p>
    <w:p>
      <w:r>
        <w:t>☐ Dukkah</w:t>
      </w:r>
    </w:p>
    <w:p>
      <w:r>
        <w:t>☐ Picked chervil</w:t>
      </w:r>
    </w:p>
    <w:p>
      <w:pPr>
        <w:pStyle w:val="Heading2"/>
      </w:pPr>
      <w:r>
        <w:t>ocean trout tartare</w:t>
      </w:r>
    </w:p>
    <w:p>
      <w:r>
        <w:t>☐ Ocean trout dice</w:t>
      </w:r>
    </w:p>
    <w:p>
      <w:r>
        <w:t>☐ Mince capers</w:t>
      </w:r>
    </w:p>
    <w:p>
      <w:r>
        <w:t>☐ Mince shallots</w:t>
      </w:r>
    </w:p>
    <w:p>
      <w:r>
        <w:t>☐ Fried rice flakes</w:t>
      </w:r>
    </w:p>
    <w:p>
      <w:r>
        <w:t>☐ Lemon agrumato oil</w:t>
      </w:r>
    </w:p>
    <w:p>
      <w:r>
        <w:t>☐ Picked dill</w:t>
      </w:r>
    </w:p>
    <w:p>
      <w:r>
        <w:t>☐ Trout roe</w:t>
      </w:r>
    </w:p>
    <w:p>
      <w:pPr>
        <w:pStyle w:val="Heading2"/>
      </w:pPr>
      <w:r>
        <w:t>caviar &amp; egg</w:t>
      </w:r>
    </w:p>
    <w:p>
      <w:r>
        <w:t>☐ Creme fraiche gelee</w:t>
      </w:r>
    </w:p>
    <w:p>
      <w:r>
        <w:t>☐ Toasted brioche rounds</w:t>
      </w:r>
    </w:p>
    <w:p>
      <w:r>
        <w:t>☐ Egg yolk jam</w:t>
      </w:r>
    </w:p>
    <w:p>
      <w:r>
        <w:t>☐ Kaluga caviar</w:t>
      </w:r>
    </w:p>
    <w:p>
      <w:r>
        <w:t>☐ Chive batons</w:t>
      </w:r>
    </w:p>
    <w:p>
      <w:pPr>
        <w:pStyle w:val="Heading2"/>
      </w:pPr>
      <w:r>
        <w:t>chicken schnitzel</w:t>
      </w:r>
    </w:p>
    <w:p>
      <w:r>
        <w:t>☐ Fried chicken schnitzel</w:t>
      </w:r>
    </w:p>
    <w:p>
      <w:r>
        <w:t>☐ Red cabbage condiment</w:t>
      </w:r>
    </w:p>
    <w:p>
      <w:r>
        <w:t>☐ Red cababge puree</w:t>
      </w:r>
    </w:p>
    <w:p>
      <w:r>
        <w:t>☐ Finely cut chives</w:t>
      </w:r>
    </w:p>
    <w:p>
      <w:pPr>
        <w:pStyle w:val="Heading2"/>
      </w:pPr>
      <w:r>
        <w:t>risotto fritter</w:t>
      </w:r>
    </w:p>
    <w:p>
      <w:r>
        <w:t>☐ Fried arancini</w:t>
      </w:r>
    </w:p>
    <w:p>
      <w:r>
        <w:t>☐ Basil aioli</w:t>
      </w:r>
    </w:p>
    <w:p>
      <w:r>
        <w:t>☐ Shaved parm</w:t>
      </w:r>
    </w:p>
    <w:p>
      <w:pPr>
        <w:pStyle w:val="Heading2"/>
      </w:pPr>
      <w:r>
        <w:t>braised short rib</w:t>
      </w:r>
    </w:p>
    <w:p>
      <w:r>
        <w:t>☐ Pickled red onions</w:t>
      </w:r>
    </w:p>
    <w:p>
      <w:r>
        <w:t>☐ Braised short rib</w:t>
      </w:r>
    </w:p>
    <w:p>
      <w:r>
        <w:t xml:space="preserve">☐ Baked arepa </w:t>
      </w:r>
    </w:p>
    <w:p>
      <w:r>
        <w:t>☐ Piquillo pepper puree</w:t>
      </w:r>
    </w:p>
    <w:p>
      <w:r>
        <w:t>☐ Herb garnish</w:t>
      </w:r>
    </w:p>
    <w:p>
      <w:r>
        <w:t>☐ Induction burner</w:t>
      </w:r>
    </w:p>
    <w:p>
      <w:r>
        <w:t>☐ Half hotel pan for short rib</w:t>
      </w:r>
    </w:p>
    <w:p>
      <w:pPr>
        <w:pStyle w:val="Heading2"/>
      </w:pPr>
      <w:r>
        <w:t>quinoa falafel</w:t>
      </w:r>
    </w:p>
    <w:p>
      <w:r>
        <w:t>☐ Picked dill</w:t>
      </w:r>
    </w:p>
    <w:p>
      <w:r>
        <w:t>☐ Quinoa falafel</w:t>
      </w:r>
    </w:p>
    <w:p>
      <w:r>
        <w:t>☐ Herbed labneh</w:t>
      </w:r>
    </w:p>
    <w:p>
      <w:r>
        <w:t>☐ Brunoised pickle salad</w:t>
      </w:r>
    </w:p>
    <w:p>
      <w:pPr>
        <w:pStyle w:val="Heading2"/>
      </w:pPr>
      <w:r>
        <w:t>grilled chicken</w:t>
      </w:r>
    </w:p>
    <w:p>
      <w:r>
        <w:t>☐ Grilled sasso chicken</w:t>
      </w:r>
    </w:p>
    <w:p>
      <w:r>
        <w:t>☐ Ginger scallion relish</w:t>
      </w:r>
    </w:p>
    <w:p>
      <w:pPr>
        <w:pStyle w:val="Heading2"/>
      </w:pPr>
      <w:r>
        <w:t>bread &amp; butter</w:t>
      </w:r>
    </w:p>
    <w:p>
      <w:r>
        <w:t>☐ Cut sourdough</w:t>
      </w:r>
    </w:p>
    <w:p>
      <w:r>
        <w:t>☐ Whipped butter</w:t>
      </w:r>
    </w:p>
    <w:p>
      <w:r>
        <w:t>☐ Cleaned radishes</w:t>
      </w:r>
    </w:p>
    <w:p>
      <w:r>
        <w:t>☐ Cornichons</w:t>
      </w:r>
    </w:p>
    <w:p>
      <w:r>
        <w:t>☐ Anchovy-shallot relish</w:t>
      </w:r>
    </w:p>
    <w:p>
      <w:pPr>
        <w:pStyle w:val="Heading2"/>
      </w:pPr>
      <w:r>
        <w:t>green salad</w:t>
      </w:r>
    </w:p>
    <w:p>
      <w:r>
        <w:t>☐ Mixed greens</w:t>
      </w:r>
    </w:p>
    <w:p>
      <w:r>
        <w:t>☐ Citrus-tahini vinaigrette</w:t>
      </w:r>
    </w:p>
    <w:p>
      <w:r>
        <w:t>☐ Sliced cucumbers</w:t>
      </w:r>
    </w:p>
    <w:p>
      <w:r>
        <w:t>☐ Crispy quinoa za'atar</w:t>
      </w:r>
    </w:p>
    <w:p>
      <w:pPr>
        <w:pStyle w:val="Heading2"/>
      </w:pPr>
      <w:r>
        <w:t>grilled mushrooms</w:t>
      </w:r>
    </w:p>
    <w:p>
      <w:r>
        <w:t>☐  mixed mushrooms</w:t>
      </w:r>
    </w:p>
    <w:p>
      <w:r>
        <w:t>☐ Sherry vinaigrette / sherry sabayon</w:t>
      </w:r>
    </w:p>
    <w:p>
      <w:pPr>
        <w:pStyle w:val="Heading2"/>
      </w:pPr>
      <w:r>
        <w:t>broccolini</w:t>
      </w:r>
    </w:p>
    <w:p>
      <w:r>
        <w:t>☐ Broccolini</w:t>
      </w:r>
    </w:p>
    <w:p>
      <w:r>
        <w:t>☐ Crispy garlic chili oil</w:t>
      </w:r>
    </w:p>
    <w:p>
      <w:r>
        <w:t>☐ Lemon vin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