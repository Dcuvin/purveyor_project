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TASTING Anna Dizik 7/10</w:t>
      </w:r>
    </w:p>
    <w:p>
      <w:pPr>
        <w:pStyle w:val="Heading2"/>
      </w:pPr>
      <w:r>
        <w:t>Guests: 2</w:t>
      </w:r>
    </w:p>
    <w:p>
      <w:pPr>
        <w:pStyle w:val="Heading2"/>
      </w:pPr>
      <w:r>
        <w:t>Start: 5pm -6pm</w:t>
      </w:r>
    </w:p>
    <w:p>
      <w:pPr>
        <w:pStyle w:val="Heading2"/>
      </w:pPr>
      <w:r>
        <w:t>Oysters and Mignonette</w:t>
      </w:r>
    </w:p>
    <w:p>
      <w:r>
        <w:t>☐ Oysters</w:t>
      </w:r>
    </w:p>
    <w:p>
      <w:r>
        <w:t>☐ Mince shallot</w:t>
      </w:r>
    </w:p>
    <w:p>
      <w:r>
        <w:t xml:space="preserve">☐ Mignonette base </w:t>
      </w:r>
    </w:p>
    <w:p>
      <w:r>
        <w:t>☐ Grey salt / crushed ice</w:t>
      </w:r>
    </w:p>
    <w:p>
      <w:pPr>
        <w:pStyle w:val="Heading2"/>
      </w:pPr>
      <w:r>
        <w:t>Caviar and Egg</w:t>
      </w:r>
    </w:p>
    <w:p>
      <w:r>
        <w:t>☐ Egg yolk jam</w:t>
      </w:r>
    </w:p>
    <w:p>
      <w:r>
        <w:t>☐ Osetra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Vol au 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Wagyu NY Strip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Hanger Steak Au Poivre</w:t>
      </w:r>
    </w:p>
    <w:p>
      <w:r>
        <w:t>☐ Hanger steak</w:t>
      </w:r>
    </w:p>
    <w:p>
      <w:r>
        <w:t>☐ Duck fat pont neuf potatoes</w:t>
      </w:r>
    </w:p>
    <w:p>
      <w:r>
        <w:t>☐ Peppercorn sauce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Sunchoke puree / veloute</w:t>
      </w:r>
    </w:p>
    <w:p>
      <w:r>
        <w:t>☐ Roasted sunchokes</w:t>
      </w:r>
    </w:p>
    <w:p>
      <w:r>
        <w:t>☐ Sunchoke chips</w:t>
      </w:r>
    </w:p>
    <w:p>
      <w:r>
        <w:t>☐ Pickled raisin gremolata</w:t>
      </w:r>
    </w:p>
    <w:p>
      <w:r>
        <w:t>☐  caviar</w:t>
      </w:r>
    </w:p>
    <w:p>
      <w:r>
        <w:t>☐ Evoo and lemon juice vin</w:t>
      </w:r>
    </w:p>
    <w:p>
      <w:r>
        <w:t>☐ Herb kit for roasting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