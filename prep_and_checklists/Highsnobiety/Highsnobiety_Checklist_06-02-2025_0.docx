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6D7DE" w14:textId="77777777" w:rsidR="0065163C" w:rsidRDefault="00000000">
      <w:pPr>
        <w:pStyle w:val="Title"/>
      </w:pPr>
      <w:r>
        <w:t>Highsnobiety Thursday, June 5, 2025</w:t>
      </w:r>
    </w:p>
    <w:p w14:paraId="3DC44494" w14:textId="77777777" w:rsidR="0065163C" w:rsidRDefault="00000000">
      <w:pPr>
        <w:pStyle w:val="Heading2"/>
      </w:pPr>
      <w:r>
        <w:t>Guests: 150</w:t>
      </w:r>
    </w:p>
    <w:p w14:paraId="2D87AEF1" w14:textId="77777777" w:rsidR="0065163C" w:rsidRDefault="00000000">
      <w:pPr>
        <w:pStyle w:val="Heading2"/>
      </w:pPr>
      <w:r>
        <w:t>Start: 7:00 PM - 10:00 PM</w:t>
      </w:r>
    </w:p>
    <w:p w14:paraId="494F30D6" w14:textId="77777777" w:rsidR="0065163C" w:rsidRDefault="00000000">
      <w:pPr>
        <w:pStyle w:val="Heading2"/>
      </w:pPr>
      <w:r>
        <w:t>Loction: Greenhouse</w:t>
      </w:r>
    </w:p>
    <w:p w14:paraId="7E11610C" w14:textId="64A7BEC8" w:rsidR="0065163C" w:rsidRDefault="00B35F0E">
      <w:pPr>
        <w:pStyle w:val="Heading2"/>
      </w:pPr>
      <w:r>
        <w:t>Mango Hamachi Bites</w:t>
      </w:r>
    </w:p>
    <w:p w14:paraId="7BC50B5B" w14:textId="6AAEF2EB" w:rsidR="0065163C" w:rsidRDefault="00000000">
      <w:r>
        <w:t>☐</w:t>
      </w:r>
      <w:r w:rsidR="00B35F0E">
        <w:t xml:space="preserve"> Brunoised Mango</w:t>
      </w:r>
    </w:p>
    <w:p w14:paraId="3472453F" w14:textId="02AFE923" w:rsidR="00B35F0E" w:rsidRDefault="00000000" w:rsidP="00B35F0E">
      <w:r>
        <w:t xml:space="preserve">☐ </w:t>
      </w:r>
      <w:r w:rsidR="00B35F0E">
        <w:t xml:space="preserve">Brunoised </w:t>
      </w:r>
      <w:r w:rsidR="00B35F0E">
        <w:t>Red Pepper</w:t>
      </w:r>
    </w:p>
    <w:p w14:paraId="6CF880DA" w14:textId="6F4B9E2C" w:rsidR="00B35F0E" w:rsidRDefault="00000000" w:rsidP="00B35F0E">
      <w:r>
        <w:t xml:space="preserve">☐ </w:t>
      </w:r>
      <w:r w:rsidR="00B35F0E">
        <w:t xml:space="preserve">Brunoised </w:t>
      </w:r>
      <w:r w:rsidR="00B35F0E">
        <w:t>jalapeno</w:t>
      </w:r>
    </w:p>
    <w:p w14:paraId="6EADECE0" w14:textId="61AC7956" w:rsidR="00B35F0E" w:rsidRDefault="00000000" w:rsidP="00B35F0E">
      <w:r>
        <w:t xml:space="preserve">☐ </w:t>
      </w:r>
      <w:r w:rsidR="00B35F0E">
        <w:t xml:space="preserve">Brunoised </w:t>
      </w:r>
      <w:r w:rsidR="00B35F0E">
        <w:t>Red Onion</w:t>
      </w:r>
    </w:p>
    <w:p w14:paraId="4D8D6DED" w14:textId="3548DF60" w:rsidR="00B35F0E" w:rsidRDefault="00B35F0E" w:rsidP="00B35F0E">
      <w:r>
        <w:t xml:space="preserve">☐ </w:t>
      </w:r>
      <w:r>
        <w:t>Diced Hamachi</w:t>
      </w:r>
    </w:p>
    <w:p w14:paraId="00A739FD" w14:textId="1B0D21DB" w:rsidR="00B35F0E" w:rsidRDefault="00B35F0E" w:rsidP="00B35F0E">
      <w:r>
        <w:t xml:space="preserve">☐ </w:t>
      </w:r>
      <w:r>
        <w:t>Fried Rice Crackers</w:t>
      </w:r>
    </w:p>
    <w:p w14:paraId="0F9FBA0B" w14:textId="2FA03437" w:rsidR="0065163C" w:rsidRDefault="00B35F0E">
      <w:r>
        <w:t xml:space="preserve">☐ </w:t>
      </w:r>
      <w:r>
        <w:t>Chili- Lime Vin</w:t>
      </w:r>
    </w:p>
    <w:p w14:paraId="201FEBB0" w14:textId="44331AA7" w:rsidR="00B35F0E" w:rsidRDefault="00000000">
      <w:r>
        <w:t xml:space="preserve">☐ </w:t>
      </w:r>
      <w:r w:rsidR="00B35F0E">
        <w:t>Cilantro Macho</w:t>
      </w:r>
    </w:p>
    <w:p w14:paraId="067E9BDB" w14:textId="613D08F8" w:rsidR="00B35F0E" w:rsidRDefault="00B35F0E" w:rsidP="00B35F0E">
      <w:pPr>
        <w:pStyle w:val="Heading2"/>
      </w:pPr>
      <w:r>
        <w:t>Mini Arepas</w:t>
      </w:r>
    </w:p>
    <w:p w14:paraId="422DCD71" w14:textId="6513C177" w:rsidR="00B35F0E" w:rsidRDefault="00B35F0E" w:rsidP="00B35F0E">
      <w:r>
        <w:t xml:space="preserve">☐ </w:t>
      </w:r>
      <w:r>
        <w:t>Arepas</w:t>
      </w:r>
    </w:p>
    <w:p w14:paraId="722F3A52" w14:textId="11648958" w:rsidR="00B35F0E" w:rsidRDefault="00B35F0E" w:rsidP="00B35F0E">
      <w:r>
        <w:t xml:space="preserve">☐ </w:t>
      </w:r>
      <w:r>
        <w:t>Pulled Pork</w:t>
      </w:r>
    </w:p>
    <w:p w14:paraId="18DD4691" w14:textId="387F9113" w:rsidR="00B35F0E" w:rsidRDefault="00B35F0E" w:rsidP="00B35F0E">
      <w:r>
        <w:t xml:space="preserve">☐ </w:t>
      </w:r>
      <w:r>
        <w:t xml:space="preserve">Salsa </w:t>
      </w:r>
      <w:r w:rsidR="00FD5FB9">
        <w:t>Verde</w:t>
      </w:r>
    </w:p>
    <w:p w14:paraId="676B4FBC" w14:textId="74F09485" w:rsidR="00B35F0E" w:rsidRDefault="00B35F0E" w:rsidP="00B35F0E">
      <w:r>
        <w:t xml:space="preserve">☐ </w:t>
      </w:r>
      <w:r>
        <w:t>Pickled Red Onion</w:t>
      </w:r>
    </w:p>
    <w:p w14:paraId="1ADEBF48" w14:textId="77777777" w:rsidR="00B35F0E" w:rsidRDefault="00B35F0E" w:rsidP="00B35F0E">
      <w:r>
        <w:rPr>
          <w:rFonts w:ascii="Segoe UI Symbol" w:hAnsi="Segoe UI Symbol" w:cs="Segoe UI Symbol"/>
        </w:rPr>
        <w:t>☐</w:t>
      </w:r>
      <w:r>
        <w:t xml:space="preserve"> Cilantro Macho</w:t>
      </w:r>
    </w:p>
    <w:p w14:paraId="02D00F3D" w14:textId="77777777" w:rsidR="00FD5FB9" w:rsidRDefault="00FD5FB9" w:rsidP="00FD5FB9">
      <w:pPr>
        <w:pStyle w:val="Heading2"/>
      </w:pPr>
    </w:p>
    <w:p w14:paraId="32DFF035" w14:textId="77777777" w:rsidR="00FD5FB9" w:rsidRDefault="00FD5FB9" w:rsidP="00FD5FB9">
      <w:pPr>
        <w:pStyle w:val="Heading2"/>
      </w:pPr>
    </w:p>
    <w:p w14:paraId="5C36BD3B" w14:textId="77777777" w:rsidR="00FD5FB9" w:rsidRDefault="00FD5FB9" w:rsidP="00FD5FB9">
      <w:pPr>
        <w:pStyle w:val="Heading2"/>
      </w:pPr>
    </w:p>
    <w:p w14:paraId="7F65AE37" w14:textId="77777777" w:rsidR="00FD5FB9" w:rsidRDefault="00FD5FB9" w:rsidP="00FD5FB9">
      <w:pPr>
        <w:pStyle w:val="Heading2"/>
      </w:pPr>
    </w:p>
    <w:p w14:paraId="7F2C3B53" w14:textId="3B066536" w:rsidR="00FD5FB9" w:rsidRDefault="00FD5FB9" w:rsidP="00FD5FB9">
      <w:pPr>
        <w:pStyle w:val="Heading2"/>
      </w:pPr>
      <w:r>
        <w:t>Mini Chicken Tostada</w:t>
      </w:r>
    </w:p>
    <w:p w14:paraId="5EECD6A9" w14:textId="24EE61F3" w:rsidR="00FD5FB9" w:rsidRDefault="00FD5FB9" w:rsidP="00FD5FB9">
      <w:r>
        <w:rPr>
          <w:rFonts w:ascii="Segoe UI Symbol" w:hAnsi="Segoe UI Symbol" w:cs="Segoe UI Symbol"/>
        </w:rPr>
        <w:t>☐</w:t>
      </w:r>
      <w:r>
        <w:t xml:space="preserve"> </w:t>
      </w:r>
      <w:r>
        <w:t>Fried Tortilla Rounds</w:t>
      </w:r>
    </w:p>
    <w:p w14:paraId="3EF406CF" w14:textId="4AA6466C" w:rsidR="00FD5FB9" w:rsidRDefault="00FD5FB9" w:rsidP="00FD5FB9">
      <w:r>
        <w:t xml:space="preserve">☐ </w:t>
      </w:r>
      <w:r>
        <w:t>Chicken Tinga</w:t>
      </w:r>
    </w:p>
    <w:p w14:paraId="32B5FEE1" w14:textId="77777777" w:rsidR="00FD5FB9" w:rsidRDefault="00FD5FB9" w:rsidP="00FD5FB9">
      <w:r>
        <w:t>☐ Salsa Roja</w:t>
      </w:r>
    </w:p>
    <w:p w14:paraId="03146C80" w14:textId="10DEFE65" w:rsidR="00FD5FB9" w:rsidRDefault="00FD5FB9" w:rsidP="00FD5FB9">
      <w:r>
        <w:rPr>
          <w:rFonts w:ascii="Segoe UI Symbol" w:hAnsi="Segoe UI Symbol" w:cs="Segoe UI Symbol"/>
        </w:rPr>
        <w:t>☐</w:t>
      </w:r>
      <w:r>
        <w:t xml:space="preserve"> Cilantro Macho</w:t>
      </w:r>
    </w:p>
    <w:p w14:paraId="7A622836" w14:textId="77777777" w:rsidR="00FD5FB9" w:rsidRDefault="00FD5FB9" w:rsidP="00FD5F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FD5F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Tostones</w:t>
      </w:r>
      <w:proofErr w:type="spellEnd"/>
      <w:r w:rsidRPr="00FD5F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with Shrimp Ceviche</w:t>
      </w:r>
      <w:r w:rsidRPr="00FD5F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31ED8E97" w14:textId="77777777" w:rsidR="00FD5FB9" w:rsidRDefault="00FD5FB9" w:rsidP="00FD5FB9">
      <w:r>
        <w:t>☐ Brunoised Red Pepper</w:t>
      </w:r>
    </w:p>
    <w:p w14:paraId="018411E6" w14:textId="77777777" w:rsidR="00FD5FB9" w:rsidRDefault="00FD5FB9" w:rsidP="00FD5FB9">
      <w:r>
        <w:t>☐ Brunoised jalapeno</w:t>
      </w:r>
    </w:p>
    <w:p w14:paraId="42AF4C44" w14:textId="77777777" w:rsidR="00FD5FB9" w:rsidRDefault="00FD5FB9" w:rsidP="00FD5FB9">
      <w:r>
        <w:t>☐ Brunoised Red Onion</w:t>
      </w:r>
    </w:p>
    <w:p w14:paraId="5A0DB0E2" w14:textId="05D70A59" w:rsidR="00FD5FB9" w:rsidRDefault="00FD5FB9" w:rsidP="00FD5FB9">
      <w:r>
        <w:t xml:space="preserve">☐ Diced </w:t>
      </w:r>
      <w:r>
        <w:t>Shrimp</w:t>
      </w:r>
    </w:p>
    <w:p w14:paraId="5A47ADC9" w14:textId="6AF12D88" w:rsidR="00FD5FB9" w:rsidRDefault="00FD5FB9" w:rsidP="00FD5FB9">
      <w:r>
        <w:t xml:space="preserve">☐ Fried </w:t>
      </w:r>
      <w:proofErr w:type="spellStart"/>
      <w:r>
        <w:t>Tostones</w:t>
      </w:r>
      <w:proofErr w:type="spellEnd"/>
    </w:p>
    <w:p w14:paraId="3A579992" w14:textId="77777777" w:rsidR="00FD5FB9" w:rsidRDefault="00FD5FB9" w:rsidP="00FD5FB9">
      <w:r>
        <w:t>☐ Cilantro Macho</w:t>
      </w:r>
    </w:p>
    <w:p w14:paraId="4F2A8A80" w14:textId="77777777" w:rsidR="00FD5FB9" w:rsidRDefault="00FD5FB9" w:rsidP="00FD5F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D5F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Colombian-Style Beef Skewers</w:t>
      </w:r>
    </w:p>
    <w:p w14:paraId="04F86B82" w14:textId="7EE9ABB5" w:rsidR="00FD5FB9" w:rsidRDefault="00FD5FB9" w:rsidP="00FD5FB9">
      <w:r>
        <w:rPr>
          <w:rFonts w:ascii="Segoe UI Symbol" w:hAnsi="Segoe UI Symbol" w:cs="Segoe UI Symbol"/>
        </w:rPr>
        <w:t>☐</w:t>
      </w:r>
      <w:r>
        <w:t xml:space="preserve"> </w:t>
      </w:r>
      <w:r>
        <w:t>NY Strip Steaks</w:t>
      </w:r>
    </w:p>
    <w:p w14:paraId="49410622" w14:textId="1049C98C" w:rsidR="00FD5FB9" w:rsidRDefault="00FD5FB9" w:rsidP="00FD5FB9">
      <w:r>
        <w:rPr>
          <w:rFonts w:ascii="Segoe UI Symbol" w:hAnsi="Segoe UI Symbol" w:cs="Segoe UI Symbol"/>
        </w:rPr>
        <w:t>☐</w:t>
      </w:r>
      <w:r>
        <w:t xml:space="preserve"> </w:t>
      </w:r>
      <w:r>
        <w:t>Chimichurri</w:t>
      </w:r>
    </w:p>
    <w:p w14:paraId="5E95311F" w14:textId="29D89711" w:rsidR="00FD5FB9" w:rsidRDefault="00FD5FB9" w:rsidP="00FD5FB9">
      <w:r>
        <w:rPr>
          <w:rFonts w:ascii="Segoe UI Symbol" w:hAnsi="Segoe UI Symbol" w:cs="Segoe UI Symbol"/>
        </w:rPr>
        <w:t>☐</w:t>
      </w:r>
      <w:r>
        <w:t xml:space="preserve"> </w:t>
      </w:r>
      <w:r>
        <w:t>Red Skewers</w:t>
      </w:r>
    </w:p>
    <w:p w14:paraId="03B87EFE" w14:textId="77777777" w:rsidR="00FD5FB9" w:rsidRDefault="00FD5FB9" w:rsidP="00FD5FB9"/>
    <w:p w14:paraId="050B6CA6" w14:textId="77777777" w:rsidR="00FD5FB9" w:rsidRDefault="00FD5FB9" w:rsidP="00FD5F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6B861EA" w14:textId="77777777" w:rsidR="00FD5FB9" w:rsidRDefault="00FD5FB9" w:rsidP="00FD5F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592EF57E" w14:textId="77777777" w:rsidR="00FD5FB9" w:rsidRDefault="00FD5FB9" w:rsidP="00FD5F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0D2365CA" w14:textId="6A9109B9" w:rsidR="00FD5FB9" w:rsidRDefault="00FD5FB9" w:rsidP="00FD5FB9">
      <w:r w:rsidRPr="00FD5FB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Guacamole Bites</w:t>
      </w:r>
      <w:r>
        <w:rPr>
          <w:rFonts w:ascii="Segoe UI Symbol" w:hAnsi="Segoe UI Symbol" w:cs="Segoe UI Symbol"/>
        </w:rPr>
        <w:t>☐</w:t>
      </w:r>
      <w:r>
        <w:t xml:space="preserve"> NY Strip Steaks</w:t>
      </w:r>
    </w:p>
    <w:p w14:paraId="2204B3FA" w14:textId="22F7FF59" w:rsidR="00FD5FB9" w:rsidRDefault="00FD5FB9" w:rsidP="00FD5FB9">
      <w:r>
        <w:rPr>
          <w:rFonts w:ascii="Segoe UI Symbol" w:hAnsi="Segoe UI Symbol" w:cs="Segoe UI Symbol"/>
        </w:rPr>
        <w:t>☐</w:t>
      </w:r>
      <w:r>
        <w:t xml:space="preserve"> </w:t>
      </w:r>
      <w:r>
        <w:t>Guacamole</w:t>
      </w:r>
    </w:p>
    <w:p w14:paraId="29793D23" w14:textId="06F182E8" w:rsidR="00FD5FB9" w:rsidRDefault="00FD5FB9" w:rsidP="00FD5FB9">
      <w:r>
        <w:rPr>
          <w:rFonts w:ascii="Segoe UI Symbol" w:hAnsi="Segoe UI Symbol" w:cs="Segoe UI Symbol"/>
        </w:rPr>
        <w:t>☐</w:t>
      </w:r>
      <w:r>
        <w:t xml:space="preserve"> </w:t>
      </w:r>
      <w:r>
        <w:t>Plantain Chips</w:t>
      </w:r>
    </w:p>
    <w:p w14:paraId="432A2DFD" w14:textId="77777777" w:rsidR="00FD5FB9" w:rsidRDefault="00FD5FB9" w:rsidP="00FD5FB9">
      <w:r>
        <w:rPr>
          <w:rFonts w:ascii="Segoe UI Symbol" w:hAnsi="Segoe UI Symbol" w:cs="Segoe UI Symbol"/>
        </w:rPr>
        <w:t>☐</w:t>
      </w:r>
      <w:r>
        <w:t xml:space="preserve"> Cilantro Macho</w:t>
      </w:r>
    </w:p>
    <w:p w14:paraId="2676530E" w14:textId="77777777" w:rsidR="00FD5FB9" w:rsidRDefault="00FD5FB9" w:rsidP="00FD5FB9"/>
    <w:p w14:paraId="422BA5EE" w14:textId="77777777" w:rsidR="00FD5FB9" w:rsidRDefault="00FD5FB9" w:rsidP="00B35F0E"/>
    <w:p w14:paraId="686F0779" w14:textId="77777777" w:rsidR="00B35F0E" w:rsidRDefault="00B35F0E"/>
    <w:p w14:paraId="092EFCA6" w14:textId="77777777" w:rsidR="0065163C" w:rsidRDefault="00000000">
      <w:pPr>
        <w:pStyle w:val="Heading2"/>
      </w:pPr>
      <w:r>
        <w:t>Dry Goods/Tools</w:t>
      </w:r>
    </w:p>
    <w:p w14:paraId="6A9F154A" w14:textId="77777777" w:rsidR="0065163C" w:rsidRDefault="00000000">
      <w:r>
        <w:t>☐ Maldon</w:t>
      </w:r>
    </w:p>
    <w:p w14:paraId="74009F6E" w14:textId="77777777" w:rsidR="0065163C" w:rsidRDefault="00000000">
      <w:r>
        <w:t>☐ Evoo</w:t>
      </w:r>
    </w:p>
    <w:p w14:paraId="56F14036" w14:textId="77777777" w:rsidR="0065163C" w:rsidRDefault="00000000">
      <w:r>
        <w:t>☐ C-folds</w:t>
      </w:r>
    </w:p>
    <w:p w14:paraId="00393E33" w14:textId="77777777" w:rsidR="0065163C" w:rsidRDefault="00000000">
      <w:r>
        <w:t>☐ Vodka spray</w:t>
      </w:r>
    </w:p>
    <w:p w14:paraId="2F13D131" w14:textId="77777777" w:rsidR="0065163C" w:rsidRDefault="00000000">
      <w:r>
        <w:t>☐ Quarter sheet trays</w:t>
      </w:r>
    </w:p>
    <w:p w14:paraId="264D1427" w14:textId="77777777" w:rsidR="0065163C" w:rsidRDefault="00000000">
      <w:r>
        <w:t>☐ Half sheet trays</w:t>
      </w:r>
    </w:p>
    <w:p w14:paraId="760AEBBD" w14:textId="77777777" w:rsidR="0065163C" w:rsidRDefault="00000000">
      <w:r>
        <w:t>☐ Catering trays</w:t>
      </w:r>
    </w:p>
    <w:p w14:paraId="1C02AE1E" w14:textId="77777777" w:rsidR="0065163C" w:rsidRDefault="00000000">
      <w:r>
        <w:t>☐ Cutting boards</w:t>
      </w:r>
    </w:p>
    <w:p w14:paraId="2DDE8380" w14:textId="77777777" w:rsidR="0065163C" w:rsidRDefault="00000000">
      <w:r>
        <w:t>☐ Mixing bowls</w:t>
      </w:r>
    </w:p>
    <w:p w14:paraId="4C678DBB" w14:textId="77777777" w:rsidR="0065163C" w:rsidRDefault="00000000">
      <w:r>
        <w:t>☐ Sani-wipes</w:t>
      </w:r>
    </w:p>
    <w:p w14:paraId="3BB51CAB" w14:textId="77777777" w:rsidR="0065163C" w:rsidRDefault="00000000">
      <w:r>
        <w:t>☐ Gloves</w:t>
      </w:r>
    </w:p>
    <w:p w14:paraId="2E19AEE1" w14:textId="77777777" w:rsidR="0065163C" w:rsidRDefault="00000000">
      <w:r>
        <w:t>☐ Tasting spoons</w:t>
      </w:r>
    </w:p>
    <w:p w14:paraId="2A56B0A7" w14:textId="77777777" w:rsidR="0065163C" w:rsidRDefault="00000000">
      <w:r>
        <w:t>☐ Piping bags</w:t>
      </w:r>
    </w:p>
    <w:p w14:paraId="5AC3B203" w14:textId="77777777" w:rsidR="0065163C" w:rsidRDefault="00000000">
      <w:r>
        <w:t>☐ Quarts</w:t>
      </w:r>
    </w:p>
    <w:p w14:paraId="2090F189" w14:textId="77777777" w:rsidR="0065163C" w:rsidRDefault="00000000">
      <w:r>
        <w:t>☐ Pints</w:t>
      </w:r>
    </w:p>
    <w:p w14:paraId="738EE371" w14:textId="77777777" w:rsidR="0065163C" w:rsidRDefault="00000000">
      <w:r>
        <w:t>☐ Lids</w:t>
      </w:r>
    </w:p>
    <w:sectPr w:rsidR="00651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777102">
    <w:abstractNumId w:val="8"/>
  </w:num>
  <w:num w:numId="2" w16cid:durableId="650981407">
    <w:abstractNumId w:val="6"/>
  </w:num>
  <w:num w:numId="3" w16cid:durableId="427122669">
    <w:abstractNumId w:val="5"/>
  </w:num>
  <w:num w:numId="4" w16cid:durableId="1832674868">
    <w:abstractNumId w:val="4"/>
  </w:num>
  <w:num w:numId="5" w16cid:durableId="1577860263">
    <w:abstractNumId w:val="7"/>
  </w:num>
  <w:num w:numId="6" w16cid:durableId="953171539">
    <w:abstractNumId w:val="3"/>
  </w:num>
  <w:num w:numId="7" w16cid:durableId="1412922765">
    <w:abstractNumId w:val="2"/>
  </w:num>
  <w:num w:numId="8" w16cid:durableId="195240247">
    <w:abstractNumId w:val="1"/>
  </w:num>
  <w:num w:numId="9" w16cid:durableId="141042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163C"/>
    <w:rsid w:val="00AA1D8D"/>
    <w:rsid w:val="00B35F0E"/>
    <w:rsid w:val="00B47730"/>
    <w:rsid w:val="00B51BD1"/>
    <w:rsid w:val="00CB0664"/>
    <w:rsid w:val="00FC693F"/>
    <w:rsid w:val="00FD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EEFF8"/>
  <w14:defaultImageDpi w14:val="300"/>
  <w15:docId w15:val="{0D9E7521-7512-A44C-905F-5CDB5F44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4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3</cp:revision>
  <dcterms:created xsi:type="dcterms:W3CDTF">2013-12-23T23:15:00Z</dcterms:created>
  <dcterms:modified xsi:type="dcterms:W3CDTF">2025-06-05T14:02:00Z</dcterms:modified>
  <cp:category/>
</cp:coreProperties>
</file>