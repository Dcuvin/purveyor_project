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Grown Alchemist 8/1</w:t>
      </w:r>
    </w:p>
    <w:p>
      <w:pPr>
        <w:pStyle w:val="Heading2"/>
      </w:pPr>
      <w:r>
        <w:t>Guests: 70</w:t>
      </w:r>
    </w:p>
    <w:p>
      <w:pPr>
        <w:pStyle w:val="Heading2"/>
      </w:pPr>
      <w:r>
        <w:t>Start: 9am - 9pm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royal trumpet mushroom</w:t>
      </w:r>
    </w:p>
    <w:p>
      <w:pPr>
        <w:pStyle w:val="ListBullet"/>
      </w:pPr>
      <w:r>
        <w:t>Cut trumpet mushroom rounds and score ☐</w:t>
      </w:r>
    </w:p>
    <w:p>
      <w:pPr>
        <w:pStyle w:val="ListBullet"/>
      </w:pPr>
      <w:r>
        <w:t>Assemble mushroom toast ☐</w:t>
      </w:r>
    </w:p>
    <w:p>
      <w:pPr>
        <w:pStyle w:val="ListBullet"/>
      </w:pPr>
      <w:r>
        <w:t>Bake mushroom toast day-of the event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Make persillade ☐</w:t>
      </w:r>
    </w:p>
    <w:p>
      <w:pPr>
        <w:pStyle w:val="Heading2"/>
      </w:pPr>
      <w:r>
        <w:t>sweet corn arepa</w:t>
      </w:r>
    </w:p>
    <w:p>
      <w:pPr>
        <w:pStyle w:val="ListBullet"/>
      </w:pPr>
      <w:r>
        <w:t>Make arepa ☐</w:t>
      </w:r>
    </w:p>
    <w:p>
      <w:pPr>
        <w:pStyle w:val="ListBullet"/>
      </w:pPr>
      <w:r>
        <w:t>Braised pork ☐</w:t>
      </w:r>
    </w:p>
    <w:p>
      <w:pPr>
        <w:pStyle w:val="ListBullet"/>
      </w:pPr>
      <w:r>
        <w:t>Make salsa verde ☐</w:t>
      </w:r>
    </w:p>
    <w:p>
      <w:pPr>
        <w:pStyle w:val="ListBullet"/>
      </w:pPr>
      <w:r>
        <w:t>Grate queso oaxaca ☐</w:t>
      </w:r>
    </w:p>
    <w:p>
      <w:pPr>
        <w:pStyle w:val="ListBullet"/>
      </w:pPr>
      <w:r>
        <w:t>Pick cilantro 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