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66E3C" w14:textId="77777777" w:rsidR="00D56D12" w:rsidRDefault="00000000">
      <w:pPr>
        <w:pStyle w:val="Title"/>
      </w:pPr>
      <w:r>
        <w:t>Food &amp; Wine - Amanda LaFontaine Tuesday, September 17, 2024</w:t>
      </w:r>
    </w:p>
    <w:p w14:paraId="7DFFEA1B" w14:textId="77777777" w:rsidR="00D56D12" w:rsidRDefault="00000000">
      <w:pPr>
        <w:pStyle w:val="Heading2"/>
      </w:pPr>
      <w:r>
        <w:t>Guests: 30</w:t>
      </w:r>
    </w:p>
    <w:p w14:paraId="5DC506BE" w14:textId="77777777" w:rsidR="00D56D12" w:rsidRDefault="00000000">
      <w:pPr>
        <w:pStyle w:val="Heading2"/>
      </w:pPr>
      <w:r>
        <w:t>Start: 6:00 PM - 10:00 PM</w:t>
      </w:r>
    </w:p>
    <w:p w14:paraId="6AA0874E" w14:textId="77777777" w:rsidR="00D56D12" w:rsidRDefault="00000000">
      <w:pPr>
        <w:pStyle w:val="Heading2"/>
      </w:pPr>
      <w:r>
        <w:t>caviar &amp; egg</w:t>
      </w:r>
    </w:p>
    <w:p w14:paraId="2B73A4D6" w14:textId="77777777" w:rsidR="00D56D12" w:rsidRDefault="00000000">
      <w:r>
        <w:t>☐ Egg yolk jam</w:t>
      </w:r>
    </w:p>
    <w:p w14:paraId="0E8775FE" w14:textId="77777777" w:rsidR="00D56D12" w:rsidRDefault="00000000">
      <w:r>
        <w:t>☐ Osetra caviar</w:t>
      </w:r>
    </w:p>
    <w:p w14:paraId="7DC6595A" w14:textId="77777777" w:rsidR="00D56D12" w:rsidRDefault="00000000">
      <w:r>
        <w:t>☐ Creme fraiche gelee</w:t>
      </w:r>
    </w:p>
    <w:p w14:paraId="3D5EC7DC" w14:textId="77777777" w:rsidR="00D56D12" w:rsidRDefault="00000000">
      <w:r>
        <w:t xml:space="preserve">☐ Toasted brioche </w:t>
      </w:r>
    </w:p>
    <w:p w14:paraId="782607A1" w14:textId="77777777" w:rsidR="00D56D12" w:rsidRDefault="00000000">
      <w:r>
        <w:t>☐ Chive batons</w:t>
      </w:r>
    </w:p>
    <w:p w14:paraId="65FF9AFB" w14:textId="77777777" w:rsidR="00D56D12" w:rsidRDefault="00000000">
      <w:pPr>
        <w:pStyle w:val="Heading2"/>
      </w:pPr>
      <w:r>
        <w:t>sweet corn arepa</w:t>
      </w:r>
    </w:p>
    <w:p w14:paraId="19E973D1" w14:textId="77777777" w:rsidR="00D56D12" w:rsidRDefault="00000000">
      <w:r>
        <w:t>☐ Arepa</w:t>
      </w:r>
    </w:p>
    <w:p w14:paraId="2C0CCA3B" w14:textId="77777777" w:rsidR="00D56D12" w:rsidRDefault="00000000">
      <w:r>
        <w:t>☐ Braised pork</w:t>
      </w:r>
    </w:p>
    <w:p w14:paraId="01B700D8" w14:textId="77777777" w:rsidR="00D56D12" w:rsidRDefault="00000000">
      <w:r>
        <w:t>☐ Salsa verde</w:t>
      </w:r>
    </w:p>
    <w:p w14:paraId="64A815EA" w14:textId="77777777" w:rsidR="00D56D12" w:rsidRDefault="00000000">
      <w:r>
        <w:t>☐ Queso oaxaca</w:t>
      </w:r>
    </w:p>
    <w:p w14:paraId="1F5D9BBC" w14:textId="77777777" w:rsidR="00D56D12" w:rsidRDefault="00000000">
      <w:r>
        <w:t>☐ Picked cilantro</w:t>
      </w:r>
    </w:p>
    <w:p w14:paraId="652C5116" w14:textId="77777777" w:rsidR="00D56D12" w:rsidRDefault="00000000">
      <w:pPr>
        <w:pStyle w:val="Heading2"/>
      </w:pPr>
      <w:r>
        <w:t>vol-au-vant</w:t>
      </w:r>
    </w:p>
    <w:p w14:paraId="702FB85E" w14:textId="77777777" w:rsidR="00D56D12" w:rsidRDefault="00000000">
      <w:r>
        <w:t>☐ Vol au vent puff pastry</w:t>
      </w:r>
    </w:p>
    <w:p w14:paraId="71C0E641" w14:textId="77777777" w:rsidR="00D56D12" w:rsidRDefault="00000000">
      <w:r>
        <w:t>☐ Lobster salad</w:t>
      </w:r>
    </w:p>
    <w:p w14:paraId="104E526A" w14:textId="77777777" w:rsidR="00D56D12" w:rsidRDefault="00000000">
      <w:r>
        <w:t>☐ Picked chervil</w:t>
      </w:r>
    </w:p>
    <w:p w14:paraId="6469F6AC" w14:textId="48DCFC5F" w:rsidR="007A490B" w:rsidRDefault="007A490B" w:rsidP="007A490B">
      <w:pPr>
        <w:pStyle w:val="Heading2"/>
      </w:pPr>
      <w:r>
        <w:t>King crab croquette</w:t>
      </w:r>
    </w:p>
    <w:p w14:paraId="50291028" w14:textId="0EBE6E92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croquette</w:t>
      </w:r>
    </w:p>
    <w:p w14:paraId="525DA90B" w14:textId="28B4F60D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proofErr w:type="spellStart"/>
      <w:r>
        <w:t>osetra</w:t>
      </w:r>
      <w:proofErr w:type="spellEnd"/>
      <w:r>
        <w:t xml:space="preserve"> caviar</w:t>
      </w:r>
    </w:p>
    <w:p w14:paraId="36F73C1B" w14:textId="05DD584E" w:rsidR="007A490B" w:rsidRDefault="007A490B" w:rsidP="007A490B">
      <w:r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Parmesan cream</w:t>
      </w:r>
    </w:p>
    <w:p w14:paraId="5C246EE3" w14:textId="5597EA27" w:rsidR="007A490B" w:rsidRDefault="007A490B" w:rsidP="007A490B">
      <w:pPr>
        <w:pStyle w:val="Heading2"/>
      </w:pPr>
      <w:r>
        <w:lastRenderedPageBreak/>
        <w:t>Beef Sirloin</w:t>
      </w:r>
    </w:p>
    <w:p w14:paraId="7CBEDBB8" w14:textId="33CF096D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beef sirloin</w:t>
      </w:r>
    </w:p>
    <w:p w14:paraId="41001934" w14:textId="17C7F831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 xml:space="preserve">salsa </w:t>
      </w:r>
      <w:proofErr w:type="spellStart"/>
      <w:r>
        <w:t>verde</w:t>
      </w:r>
      <w:proofErr w:type="spellEnd"/>
    </w:p>
    <w:p w14:paraId="06D0CAC7" w14:textId="696266BD" w:rsidR="007A490B" w:rsidRDefault="007A490B" w:rsidP="007A490B">
      <w:r>
        <w:rPr>
          <w:rFonts w:ascii="Segoe UI Symbol" w:hAnsi="Segoe UI Symbol" w:cs="Segoe UI Symbol"/>
        </w:rPr>
        <w:t xml:space="preserve">☐ </w:t>
      </w:r>
      <w:r>
        <w:t>potato pave</w:t>
      </w:r>
    </w:p>
    <w:p w14:paraId="17C4BD48" w14:textId="1B275D1C" w:rsidR="007A490B" w:rsidRDefault="007A490B" w:rsidP="007A490B">
      <w:r>
        <w:rPr>
          <w:rFonts w:ascii="Segoe UI Symbol" w:hAnsi="Segoe UI Symbol" w:cs="Segoe UI Symbol"/>
        </w:rPr>
        <w:t xml:space="preserve">☐ </w:t>
      </w:r>
      <w:r>
        <w:t>truffles</w:t>
      </w:r>
    </w:p>
    <w:p w14:paraId="305DA6EB" w14:textId="2183A29B" w:rsidR="007A490B" w:rsidRDefault="007A490B" w:rsidP="007A490B">
      <w:pPr>
        <w:pStyle w:val="Heading2"/>
      </w:pPr>
      <w:r>
        <w:t>Carrot tartare</w:t>
      </w:r>
    </w:p>
    <w:p w14:paraId="13D94F07" w14:textId="154547B0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carrot tartare mix</w:t>
      </w:r>
    </w:p>
    <w:p w14:paraId="12B9883A" w14:textId="23C48086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confit carrot</w:t>
      </w:r>
    </w:p>
    <w:p w14:paraId="72ABD3E3" w14:textId="5B39614E" w:rsidR="007A490B" w:rsidRDefault="007A490B" w:rsidP="007A490B">
      <w:r>
        <w:rPr>
          <w:rFonts w:ascii="Segoe UI Symbol" w:hAnsi="Segoe UI Symbol" w:cs="Segoe UI Symbol"/>
        </w:rPr>
        <w:t xml:space="preserve">☐ </w:t>
      </w:r>
      <w:r>
        <w:t>carrot mayo</w:t>
      </w:r>
    </w:p>
    <w:p w14:paraId="078D93C3" w14:textId="405C26EC" w:rsidR="007A490B" w:rsidRDefault="007A490B" w:rsidP="007A490B">
      <w:pPr>
        <w:pStyle w:val="Heading2"/>
      </w:pPr>
      <w:r>
        <w:t>Salad</w:t>
      </w:r>
      <w:r>
        <w:t xml:space="preserve"> </w:t>
      </w:r>
    </w:p>
    <w:p w14:paraId="5D6A4BBF" w14:textId="1D7E9949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parmesan cream</w:t>
      </w:r>
    </w:p>
    <w:p w14:paraId="51E8C929" w14:textId="29ADC3E2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artichoke crisp</w:t>
      </w:r>
    </w:p>
    <w:p w14:paraId="6A79FD83" w14:textId="3B4EB1A2" w:rsidR="007A490B" w:rsidRDefault="007A490B" w:rsidP="007A490B">
      <w:r>
        <w:rPr>
          <w:rFonts w:ascii="Segoe UI Symbol" w:hAnsi="Segoe UI Symbol" w:cs="Segoe UI Symbol"/>
        </w:rPr>
        <w:t xml:space="preserve">☐ </w:t>
      </w:r>
      <w:r>
        <w:t>picked herbs</w:t>
      </w:r>
    </w:p>
    <w:p w14:paraId="55016F90" w14:textId="2C09DB2F" w:rsidR="007A490B" w:rsidRDefault="007A490B" w:rsidP="007A490B">
      <w:pPr>
        <w:pStyle w:val="Heading2"/>
      </w:pPr>
      <w:r>
        <w:t>Plantains Two Ways</w:t>
      </w:r>
    </w:p>
    <w:p w14:paraId="3321CDBE" w14:textId="3BBC3E99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plantain chips</w:t>
      </w:r>
    </w:p>
    <w:p w14:paraId="32DEB11D" w14:textId="2B223789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fried plantain</w:t>
      </w:r>
    </w:p>
    <w:p w14:paraId="243D7D21" w14:textId="3EDBAADD" w:rsidR="007A490B" w:rsidRDefault="007A490B" w:rsidP="007A490B">
      <w:r>
        <w:rPr>
          <w:rFonts w:ascii="Segoe UI Symbol" w:hAnsi="Segoe UI Symbol" w:cs="Segoe UI Symbol"/>
        </w:rPr>
        <w:t xml:space="preserve">☐ </w:t>
      </w:r>
      <w:r>
        <w:t>tomato sauce</w:t>
      </w:r>
    </w:p>
    <w:p w14:paraId="65F61B6D" w14:textId="4C0A527E" w:rsidR="007A490B" w:rsidRDefault="007A490B" w:rsidP="007A490B">
      <w:r>
        <w:rPr>
          <w:rFonts w:ascii="Segoe UI Symbol" w:hAnsi="Segoe UI Symbol" w:cs="Segoe UI Symbol"/>
        </w:rPr>
        <w:t xml:space="preserve">☐ </w:t>
      </w:r>
      <w:r>
        <w:t>banana leaves</w:t>
      </w:r>
    </w:p>
    <w:p w14:paraId="7F495EC1" w14:textId="6F746CE6" w:rsidR="007A490B" w:rsidRDefault="007A490B" w:rsidP="007A490B">
      <w:pPr>
        <w:pStyle w:val="Heading2"/>
      </w:pPr>
      <w:r>
        <w:t>Poached lobster</w:t>
      </w:r>
    </w:p>
    <w:p w14:paraId="3CC512EA" w14:textId="091D7850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poached lobster</w:t>
      </w:r>
    </w:p>
    <w:p w14:paraId="6F737E23" w14:textId="1F03F26B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tomato concasse</w:t>
      </w:r>
    </w:p>
    <w:p w14:paraId="3CBAEA78" w14:textId="37459E4E" w:rsidR="007A490B" w:rsidRDefault="007A490B" w:rsidP="007A490B">
      <w:r>
        <w:rPr>
          <w:rFonts w:ascii="Segoe UI Symbol" w:hAnsi="Segoe UI Symbol" w:cs="Segoe UI Symbol"/>
        </w:rPr>
        <w:t xml:space="preserve">☐ </w:t>
      </w:r>
      <w:r>
        <w:t>trout roe</w:t>
      </w:r>
    </w:p>
    <w:p w14:paraId="69C1CAB1" w14:textId="2D7E9CF8" w:rsidR="007A490B" w:rsidRDefault="007A490B" w:rsidP="007A490B">
      <w:r>
        <w:rPr>
          <w:rFonts w:ascii="Segoe UI Symbol" w:hAnsi="Segoe UI Symbol" w:cs="Segoe UI Symbol"/>
        </w:rPr>
        <w:t xml:space="preserve">☐ </w:t>
      </w:r>
      <w:r>
        <w:t>bisque</w:t>
      </w:r>
    </w:p>
    <w:p w14:paraId="01EA0C35" w14:textId="77777777" w:rsidR="007A490B" w:rsidRDefault="007A490B" w:rsidP="007A490B">
      <w:pPr>
        <w:pStyle w:val="Heading2"/>
      </w:pPr>
    </w:p>
    <w:p w14:paraId="42E1C920" w14:textId="77777777" w:rsidR="007A490B" w:rsidRDefault="007A490B" w:rsidP="007A490B">
      <w:pPr>
        <w:pStyle w:val="Heading2"/>
      </w:pPr>
    </w:p>
    <w:p w14:paraId="6D588FF0" w14:textId="29040727" w:rsidR="007A490B" w:rsidRDefault="007A490B" w:rsidP="007A490B">
      <w:pPr>
        <w:pStyle w:val="Heading2"/>
      </w:pPr>
      <w:r>
        <w:t>Corn and tofu griddle cake</w:t>
      </w:r>
    </w:p>
    <w:p w14:paraId="7996CCB7" w14:textId="0CC2766D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tofu cake</w:t>
      </w:r>
    </w:p>
    <w:p w14:paraId="2938834A" w14:textId="38445D7A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broccolini</w:t>
      </w:r>
    </w:p>
    <w:p w14:paraId="78117CA1" w14:textId="613800B1" w:rsidR="007A490B" w:rsidRDefault="007A490B" w:rsidP="007A490B">
      <w:r>
        <w:rPr>
          <w:rFonts w:ascii="Segoe UI Symbol" w:hAnsi="Segoe UI Symbol" w:cs="Segoe UI Symbol"/>
        </w:rPr>
        <w:t xml:space="preserve">☐ </w:t>
      </w:r>
      <w:r>
        <w:t>p</w:t>
      </w:r>
      <w:r>
        <w:t>ickled finger chili</w:t>
      </w:r>
    </w:p>
    <w:p w14:paraId="42603120" w14:textId="53234DA7" w:rsidR="007A490B" w:rsidRDefault="007A490B" w:rsidP="007A490B">
      <w:r>
        <w:rPr>
          <w:rFonts w:ascii="Segoe UI Symbol" w:hAnsi="Segoe UI Symbol" w:cs="Segoe UI Symbol"/>
        </w:rPr>
        <w:t xml:space="preserve">☐ </w:t>
      </w:r>
      <w:r>
        <w:t>sauce?</w:t>
      </w:r>
    </w:p>
    <w:p w14:paraId="6724FF77" w14:textId="65CCEDAB" w:rsidR="007A490B" w:rsidRDefault="007A490B" w:rsidP="007A490B">
      <w:pPr>
        <w:pStyle w:val="Heading2"/>
      </w:pPr>
      <w:r>
        <w:t>Sasso chicken</w:t>
      </w:r>
    </w:p>
    <w:p w14:paraId="116972D1" w14:textId="6DAD7CF3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proofErr w:type="spellStart"/>
      <w:r>
        <w:t>sasso</w:t>
      </w:r>
      <w:proofErr w:type="spellEnd"/>
      <w:r>
        <w:t xml:space="preserve"> chickens</w:t>
      </w:r>
    </w:p>
    <w:p w14:paraId="156675B3" w14:textId="1D68FBE0" w:rsidR="007A490B" w:rsidRDefault="007A490B" w:rsidP="007A490B">
      <w:r>
        <w:rPr>
          <w:rFonts w:ascii="Segoe UI Symbol" w:hAnsi="Segoe UI Symbol" w:cs="Segoe UI Symbol"/>
        </w:rPr>
        <w:t>☐</w:t>
      </w:r>
      <w:r>
        <w:t xml:space="preserve"> </w:t>
      </w:r>
      <w:r>
        <w:t>fingerling potatoes</w:t>
      </w:r>
    </w:p>
    <w:p w14:paraId="16BE093B" w14:textId="40AA9376" w:rsidR="007A490B" w:rsidRDefault="007A490B" w:rsidP="007A490B">
      <w:r>
        <w:rPr>
          <w:rFonts w:ascii="Segoe UI Symbol" w:hAnsi="Segoe UI Symbol" w:cs="Segoe UI Symbol"/>
        </w:rPr>
        <w:t xml:space="preserve">☐ </w:t>
      </w:r>
      <w:r>
        <w:t>tarragon jus</w:t>
      </w:r>
    </w:p>
    <w:p w14:paraId="1374CE90" w14:textId="17CEAD55" w:rsidR="007A490B" w:rsidRDefault="007A490B" w:rsidP="007A490B">
      <w:r>
        <w:rPr>
          <w:rFonts w:ascii="Segoe UI Symbol" w:hAnsi="Segoe UI Symbol" w:cs="Segoe UI Symbol"/>
        </w:rPr>
        <w:t xml:space="preserve"> </w:t>
      </w:r>
    </w:p>
    <w:p w14:paraId="1CAAFFD3" w14:textId="77777777" w:rsidR="007A490B" w:rsidRDefault="007A490B" w:rsidP="007A490B"/>
    <w:p w14:paraId="44EC9BDB" w14:textId="298C545F" w:rsidR="007A490B" w:rsidRDefault="007A490B" w:rsidP="007A490B"/>
    <w:p w14:paraId="3764C1A4" w14:textId="77777777" w:rsidR="007A490B" w:rsidRDefault="007A490B" w:rsidP="007A490B"/>
    <w:p w14:paraId="77A3C8A8" w14:textId="77777777" w:rsidR="007A490B" w:rsidRDefault="007A490B" w:rsidP="007A490B"/>
    <w:p w14:paraId="280F0CC7" w14:textId="77777777" w:rsidR="007A490B" w:rsidRDefault="007A490B"/>
    <w:sectPr w:rsidR="007A49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783B23"/>
    <w:multiLevelType w:val="hybridMultilevel"/>
    <w:tmpl w:val="E4DC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06107"/>
    <w:multiLevelType w:val="hybridMultilevel"/>
    <w:tmpl w:val="07E0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616194">
    <w:abstractNumId w:val="8"/>
  </w:num>
  <w:num w:numId="2" w16cid:durableId="1811166271">
    <w:abstractNumId w:val="6"/>
  </w:num>
  <w:num w:numId="3" w16cid:durableId="502400557">
    <w:abstractNumId w:val="5"/>
  </w:num>
  <w:num w:numId="4" w16cid:durableId="2068800468">
    <w:abstractNumId w:val="4"/>
  </w:num>
  <w:num w:numId="5" w16cid:durableId="548759298">
    <w:abstractNumId w:val="7"/>
  </w:num>
  <w:num w:numId="6" w16cid:durableId="554005283">
    <w:abstractNumId w:val="3"/>
  </w:num>
  <w:num w:numId="7" w16cid:durableId="1227498070">
    <w:abstractNumId w:val="2"/>
  </w:num>
  <w:num w:numId="8" w16cid:durableId="1602908717">
    <w:abstractNumId w:val="1"/>
  </w:num>
  <w:num w:numId="9" w16cid:durableId="1040277904">
    <w:abstractNumId w:val="0"/>
  </w:num>
  <w:num w:numId="10" w16cid:durableId="678390396">
    <w:abstractNumId w:val="9"/>
  </w:num>
  <w:num w:numId="11" w16cid:durableId="4622373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490B"/>
    <w:rsid w:val="00AA1D8D"/>
    <w:rsid w:val="00B47730"/>
    <w:rsid w:val="00CB0664"/>
    <w:rsid w:val="00CF1966"/>
    <w:rsid w:val="00D56D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4FA6B"/>
  <w14:defaultImageDpi w14:val="300"/>
  <w15:docId w15:val="{844DE5A0-1157-0046-A552-0D977984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2024-09-17T13:58:00Z</dcterms:modified>
  <cp:category/>
</cp:coreProperties>
</file>