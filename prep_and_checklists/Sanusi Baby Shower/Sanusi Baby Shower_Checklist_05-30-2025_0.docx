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Sanusi Baby Shower Saturday, June 7, 2025</w:t>
      </w:r>
    </w:p>
    <w:p>
      <w:pPr>
        <w:pStyle w:val="Heading2"/>
      </w:pPr>
      <w:r>
        <w:t>Guests: 60</w:t>
      </w:r>
    </w:p>
    <w:p>
      <w:pPr>
        <w:pStyle w:val="Heading2"/>
      </w:pPr>
      <w:r>
        <w:t>Start: 1:00 PM - 4:00 PM</w:t>
      </w:r>
    </w:p>
    <w:p>
      <w:pPr>
        <w:pStyle w:val="Heading2"/>
      </w:pPr>
      <w:r>
        <w:t>Loction: Greenhouse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roasted sasso chicken</w:t>
      </w:r>
    </w:p>
    <w:p>
      <w:r>
        <w:t>☐  sasso chicken halves</w:t>
      </w:r>
    </w:p>
    <w:p>
      <w:r>
        <w:t>☐ Braised endive</w:t>
      </w:r>
    </w:p>
    <w:p>
      <w:r>
        <w:t>☐ Shallot balsamic vinegar sauce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