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Marian Goodman Gallery Saturday, October 26, 2024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8:30 PM - 1:00 AM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corner bar burger sliders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r>
        <w:t>☐ Slider patties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p>
      <w:pPr>
        <w:pStyle w:val="Heading2"/>
      </w:pPr>
      <w:r>
        <w:t>pork bao buns</w:t>
      </w:r>
    </w:p>
    <w:p>
      <w:r>
        <w:t xml:space="preserve">☐ Boa buns </w:t>
      </w:r>
    </w:p>
    <w:p>
      <w:r>
        <w:t>☐ Braised pork belly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r>
        <w:t>☐ Napa cabbage slaw</w:t>
      </w:r>
    </w:p>
    <w:p>
      <w:pPr>
        <w:pStyle w:val="Heading2"/>
      </w:pPr>
      <w:r>
        <w:t>crispy tofu bao buns</w:t>
      </w:r>
    </w:p>
    <w:p>
      <w:r>
        <w:t xml:space="preserve">☐ Boa buns </w:t>
      </w:r>
    </w:p>
    <w:p>
      <w:r>
        <w:t>☐ Crispy marinated tofu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r>
        <w:t>☐ Napa cabbage slaw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