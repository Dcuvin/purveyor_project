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Great Point Studios Wednesday, December 4, 2024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5:30 PM - 9:30 PM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smoked salmon toast</w:t>
      </w:r>
    </w:p>
    <w:p>
      <w:r>
        <w:t>☐ Salmon toast</w:t>
      </w:r>
    </w:p>
    <w:p>
      <w:r>
        <w:t>☐ Jalapeno cream cheese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lamb sausage in a blanket</w:t>
      </w:r>
    </w:p>
    <w:p>
      <w:r>
        <w:t>☐ Lamb sausage rolls</w:t>
      </w:r>
    </w:p>
    <w:p>
      <w:r>
        <w:t>☐ Dijon/ grainy mustard</w:t>
      </w:r>
    </w:p>
    <w:p>
      <w:r>
        <w:t>☐ Cornichon slices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seared tuna</w:t>
      </w:r>
    </w:p>
    <w:p>
      <w:r>
        <w:t>☐ Tuna spice</w:t>
      </w:r>
    </w:p>
    <w:p>
      <w:r>
        <w:t>☐ Tuna loins</w:t>
      </w:r>
    </w:p>
    <w:p>
      <w:r>
        <w:t>☐ Tuna dressing</w:t>
      </w:r>
    </w:p>
    <w:p>
      <w:r>
        <w:t>☐ Julienne green papaya</w:t>
      </w:r>
    </w:p>
    <w:p>
      <w:r>
        <w:t>☐ Julienne carrot</w:t>
      </w:r>
    </w:p>
    <w:p>
      <w:r>
        <w:t>☐ Julienne green mango</w:t>
      </w:r>
    </w:p>
    <w:p>
      <w:r>
        <w:t>☐ Pickled chilis</w:t>
      </w:r>
    </w:p>
    <w:p>
      <w:r>
        <w:t>☐ Pickled red onion</w:t>
      </w:r>
    </w:p>
    <w:p>
      <w:r>
        <w:t>☐ Picked cilantro</w:t>
      </w:r>
    </w:p>
    <w:p>
      <w:r>
        <w:t>☐ Taro chips</w:t>
      </w:r>
    </w:p>
    <w:p>
      <w:r>
        <w:t>☐ Lotus root chips</w:t>
      </w:r>
    </w:p>
    <w:p>
      <w:r>
        <w:t>☐ Crispy vermicelli</w:t>
      </w:r>
    </w:p>
    <w:p>
      <w:r>
        <w:t>☐ Confit garlic</w:t>
      </w:r>
    </w:p>
    <w:p>
      <w:pPr>
        <w:pStyle w:val="Heading2"/>
      </w:pPr>
      <w:r>
        <w:t>bistro steak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scallops ala plancha</w:t>
      </w:r>
    </w:p>
    <w:p>
      <w:r>
        <w:t>☐ Sweet corn succotash</w:t>
      </w:r>
    </w:p>
    <w:p>
      <w:r>
        <w:t>☐ Coco beans</w:t>
      </w:r>
    </w:p>
    <w:p>
      <w:r>
        <w:t>☐ Champagne gastrique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