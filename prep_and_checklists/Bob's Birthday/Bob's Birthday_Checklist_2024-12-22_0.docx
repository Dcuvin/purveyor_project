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Bob's Birthday Friday, December 27, 2024</w:t>
      </w:r>
    </w:p>
    <w:p>
      <w:pPr>
        <w:pStyle w:val="Heading2"/>
      </w:pPr>
      <w:r>
        <w:t>Guests: 20</w:t>
      </w:r>
    </w:p>
    <w:p>
      <w:pPr>
        <w:pStyle w:val="Heading2"/>
      </w:pPr>
      <w:r>
        <w:t>Start: 4:00 PM - 8:00 PM</w:t>
      </w:r>
    </w:p>
    <w:p>
      <w:pPr>
        <w:pStyle w:val="Heading2"/>
      </w:pPr>
      <w:r>
        <w:t>smoked salmon toast</w:t>
      </w:r>
    </w:p>
    <w:p>
      <w:r>
        <w:t>☐ Salmon toast</w:t>
      </w:r>
    </w:p>
    <w:p>
      <w:r>
        <w:t>☐ Jalapeno cream cheese</w:t>
      </w:r>
    </w:p>
    <w:p>
      <w:r>
        <w:t>☐ Picked dill</w:t>
      </w:r>
    </w:p>
    <w:p>
      <w:r>
        <w:t>☐ Trout roe</w:t>
      </w:r>
    </w:p>
    <w:p>
      <w:pPr>
        <w:pStyle w:val="Heading2"/>
      </w:pPr>
      <w:r>
        <w:t>smashed pea &amp; avocado</w:t>
      </w:r>
    </w:p>
    <w:p>
      <w:r>
        <w:t>☐ Nori chips</w:t>
      </w:r>
    </w:p>
    <w:p>
      <w:r>
        <w:t>☐ Pea and avocado mash</w:t>
      </w:r>
    </w:p>
    <w:p>
      <w:r>
        <w:t>☐ Pickled chilies</w:t>
      </w:r>
    </w:p>
    <w:p>
      <w:r>
        <w:t>☐ Togarashi</w:t>
      </w:r>
    </w:p>
    <w:p>
      <w:pPr>
        <w:pStyle w:val="Heading2"/>
      </w:pPr>
      <w:r>
        <w:t>cacio e pepe arancini</w:t>
      </w:r>
    </w:p>
    <w:p>
      <w:r>
        <w:t>☐ Arancini</w:t>
      </w:r>
    </w:p>
    <w:p>
      <w:r>
        <w:t>☐ Preserved lemon yogurt</w:t>
      </w:r>
    </w:p>
    <w:p>
      <w:r>
        <w:t>☐ Shaved pecorino</w:t>
      </w:r>
    </w:p>
    <w:p>
      <w:pPr>
        <w:pStyle w:val="Heading2"/>
      </w:pPr>
      <w:r>
        <w:t>potato knish</w:t>
      </w:r>
    </w:p>
    <w:p>
      <w:r>
        <w:t>☐ Potato knishes</w:t>
      </w:r>
    </w:p>
    <w:p>
      <w:r>
        <w:t>☐ Osetra caviar</w:t>
      </w:r>
    </w:p>
    <w:p>
      <w:r>
        <w:t xml:space="preserve">☐ Creme fraiche </w:t>
      </w:r>
    </w:p>
    <w:p>
      <w:r>
        <w:t>☐ Chive batons</w:t>
      </w:r>
    </w:p>
    <w:p>
      <w:pPr>
        <w:pStyle w:val="Heading2"/>
      </w:pPr>
      <w:r>
        <w:t>tuna tartare starter</w:t>
      </w:r>
    </w:p>
    <w:p>
      <w:r>
        <w:t>☐ Tuna loins</w:t>
      </w:r>
    </w:p>
    <w:p>
      <w:r>
        <w:t>☐ Crispy shallots</w:t>
      </w:r>
    </w:p>
    <w:p>
      <w:r>
        <w:t>☐ Avocado</w:t>
      </w:r>
    </w:p>
    <w:p>
      <w:r>
        <w:t>☐ Soy mustard dressing</w:t>
      </w:r>
    </w:p>
    <w:p>
      <w:pPr>
        <w:pStyle w:val="Heading2"/>
      </w:pPr>
      <w:r>
        <w:t>lentil salad</w:t>
      </w:r>
    </w:p>
    <w:p>
      <w:r>
        <w:t>☐ Toasted hazelnuts</w:t>
      </w:r>
    </w:p>
    <w:p>
      <w:r>
        <w:t>☐ Goat cheese</w:t>
      </w:r>
    </w:p>
    <w:p>
      <w:r>
        <w:t>☐ Sherry vinaigrette</w:t>
      </w:r>
    </w:p>
    <w:p>
      <w:r>
        <w:t>☐ Braised lentils</w:t>
      </w:r>
    </w:p>
    <w:p>
      <w:pPr>
        <w:pStyle w:val="Heading2"/>
      </w:pPr>
      <w:r>
        <w:t>ribeye</w:t>
      </w:r>
    </w:p>
    <w:p>
      <w:r>
        <w:t>☐ Ribeye</w:t>
      </w:r>
    </w:p>
    <w:p>
      <w:r>
        <w:t>☐ Charred scallions</w:t>
      </w:r>
    </w:p>
    <w:p>
      <w:r>
        <w:t>☐ Cheese fondue</w:t>
      </w:r>
    </w:p>
    <w:p>
      <w:pPr>
        <w:pStyle w:val="Heading2"/>
      </w:pPr>
      <w:r>
        <w:t>salt baked trout</w:t>
      </w:r>
    </w:p>
    <w:p>
      <w:r>
        <w:t>☐ Whole trout</w:t>
      </w:r>
    </w:p>
    <w:p>
      <w:r>
        <w:t>☐ Salt crust</w:t>
      </w:r>
    </w:p>
    <w:p>
      <w:r>
        <w:t>☐ Garlic lemon herb chimichurri</w:t>
      </w:r>
    </w:p>
    <w:p>
      <w:pPr>
        <w:pStyle w:val="Heading2"/>
      </w:pPr>
      <w:r>
        <w:t>green bean salad</w:t>
      </w:r>
    </w:p>
    <w:p>
      <w:r>
        <w:t>☐ Haricot verts</w:t>
      </w:r>
    </w:p>
    <w:p>
      <w:r>
        <w:t>☐ Dijon vinaigrette</w:t>
      </w:r>
    </w:p>
    <w:p>
      <w:r>
        <w:t>☐ Chopped parsley</w:t>
      </w:r>
    </w:p>
    <w:p>
      <w:pPr>
        <w:pStyle w:val="Heading2"/>
      </w:pPr>
      <w:r>
        <w:t>roasted baby carrots</w:t>
      </w:r>
    </w:p>
    <w:p>
      <w:r>
        <w:t>☐ Roasted baby carrots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