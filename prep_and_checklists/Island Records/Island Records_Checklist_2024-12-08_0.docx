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Island Records Tuesday, December 10, 2024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vol-au-vent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corner bar burger sliders</w:t>
      </w:r>
    </w:p>
    <w:p>
      <w:r>
        <w:t>☐ Slider buns</w:t>
      </w:r>
    </w:p>
    <w:p>
      <w:r>
        <w:t>☐ Smoked onion aioli</w:t>
      </w:r>
    </w:p>
    <w:p>
      <w:r>
        <w:t>☐ Sliced aged ny cheddar</w:t>
      </w:r>
    </w:p>
    <w:p>
      <w:r>
        <w:t>☐ Slider patties</w:t>
      </w:r>
    </w:p>
    <w:p>
      <w:pPr>
        <w:pStyle w:val="Heading2"/>
      </w:pPr>
      <w:r>
        <w:t>mexican station</w:t>
      </w:r>
    </w:p>
    <w:p>
      <w:r>
        <w:t>☐ Tuna tostada</w:t>
      </w:r>
    </w:p>
    <w:p>
      <w:r>
        <w:t>☐ Scallop aguachile</w:t>
      </w:r>
    </w:p>
    <w:p>
      <w:r>
        <w:t>☐ Braised brisket for tacos</w:t>
      </w:r>
    </w:p>
    <w:p>
      <w:r>
        <w:t>☐ Lamb barbacoa</w:t>
      </w:r>
    </w:p>
    <w:p>
      <w:r>
        <w:t>☐ Sliced red onion</w:t>
      </w:r>
    </w:p>
    <w:p>
      <w:r>
        <w:t>☐ Sliced jalapenos</w:t>
      </w:r>
    </w:p>
    <w:p>
      <w:r>
        <w:t>☐ Diced tomato</w:t>
      </w:r>
    </w:p>
    <w:p>
      <w:r>
        <w:t>☐ Sliced radish</w:t>
      </w:r>
    </w:p>
    <w:p>
      <w:r>
        <w:t>☐ Cilantro</w:t>
      </w:r>
    </w:p>
    <w:p>
      <w:r>
        <w:t>☐ Lime wedges</w:t>
      </w:r>
    </w:p>
    <w:p>
      <w:r>
        <w:t>☐ Queso fresco</w:t>
      </w:r>
    </w:p>
    <w:p>
      <w:r>
        <w:t>☐ Queso cotija</w:t>
      </w:r>
    </w:p>
    <w:p>
      <w:r>
        <w:t>☐ Salsa roja</w:t>
      </w:r>
    </w:p>
    <w:p>
      <w:r>
        <w:t>☐ Pico de gallo</w:t>
      </w:r>
    </w:p>
    <w:p>
      <w:r>
        <w:t>☐ Salsa verde</w:t>
      </w:r>
    </w:p>
    <w:p>
      <w:r>
        <w:t>☐ Flour tortillas</w:t>
      </w:r>
    </w:p>
    <w:p>
      <w:r>
        <w:t>☐ Corn tortillas</w:t>
      </w:r>
    </w:p>
    <w:p>
      <w:r>
        <w:t>☐ Tortilla chips</w:t>
      </w:r>
    </w:p>
    <w:p>
      <w:r>
        <w:t>☐ Black beans</w:t>
      </w:r>
    </w:p>
    <w:p>
      <w:r>
        <w:t>☐ Mexican rice</w:t>
      </w:r>
    </w:p>
    <w:p>
      <w:r>
        <w:t>☐ Crema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