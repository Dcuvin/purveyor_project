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FC3AB" w14:textId="77777777" w:rsidR="00E4569F" w:rsidRDefault="00000000">
      <w:pPr>
        <w:pStyle w:val="Title"/>
      </w:pPr>
      <w:r>
        <w:t>Revolution Beauty Tuesday, May 6, 2025</w:t>
      </w:r>
    </w:p>
    <w:p w14:paraId="19C2408E" w14:textId="77777777" w:rsidR="00E4569F" w:rsidRDefault="00000000">
      <w:pPr>
        <w:pStyle w:val="Heading2"/>
      </w:pPr>
      <w:r>
        <w:t>Guests: 40</w:t>
      </w:r>
    </w:p>
    <w:p w14:paraId="4C333B5C" w14:textId="77777777" w:rsidR="00E4569F" w:rsidRDefault="00000000">
      <w:pPr>
        <w:pStyle w:val="Heading2"/>
      </w:pPr>
      <w:r>
        <w:t>Start: 6:00 PM - 8:00 PM</w:t>
      </w:r>
    </w:p>
    <w:p w14:paraId="647925F7" w14:textId="77777777" w:rsidR="00E4569F" w:rsidRDefault="00000000">
      <w:pPr>
        <w:pStyle w:val="Heading2"/>
      </w:pPr>
      <w:r>
        <w:t>lobster roll</w:t>
      </w:r>
    </w:p>
    <w:p w14:paraId="16B26400" w14:textId="77777777" w:rsidR="00E4569F" w:rsidRDefault="00000000">
      <w:r>
        <w:t>☐ Lobster salad</w:t>
      </w:r>
    </w:p>
    <w:p w14:paraId="54B323B9" w14:textId="77777777" w:rsidR="00E4569F" w:rsidRDefault="00000000">
      <w:r>
        <w:t>☐ Brioche buns</w:t>
      </w:r>
    </w:p>
    <w:p w14:paraId="776E543C" w14:textId="77777777" w:rsidR="00E4569F" w:rsidRDefault="00000000">
      <w:r>
        <w:t>☐ Picked chervil</w:t>
      </w:r>
    </w:p>
    <w:p w14:paraId="5EA26E71" w14:textId="77777777" w:rsidR="00E4569F" w:rsidRDefault="00000000">
      <w:pPr>
        <w:pStyle w:val="Heading2"/>
      </w:pPr>
      <w:r>
        <w:t>crispy buratta</w:t>
      </w:r>
    </w:p>
    <w:p w14:paraId="1873CD6E" w14:textId="77777777" w:rsidR="00E4569F" w:rsidRDefault="00000000">
      <w:r>
        <w:t>☐ Puri shells</w:t>
      </w:r>
    </w:p>
    <w:p w14:paraId="2D9CA96A" w14:textId="77777777" w:rsidR="00E4569F" w:rsidRDefault="00000000">
      <w:r>
        <w:t>☐ Smashed pea mix</w:t>
      </w:r>
    </w:p>
    <w:p w14:paraId="6E1C00AD" w14:textId="77777777" w:rsidR="00E4569F" w:rsidRDefault="00000000">
      <w:r>
        <w:t>☐ Whipped burrata</w:t>
      </w:r>
    </w:p>
    <w:p w14:paraId="4352DD64" w14:textId="77777777" w:rsidR="00E4569F" w:rsidRDefault="00000000">
      <w:r>
        <w:t>☐ Olive oil jam</w:t>
      </w:r>
    </w:p>
    <w:p w14:paraId="5D04186C" w14:textId="77777777" w:rsidR="00E4569F" w:rsidRDefault="00000000">
      <w:r>
        <w:t>☐ Picked pea tendrils</w:t>
      </w:r>
    </w:p>
    <w:p w14:paraId="0129D1F0" w14:textId="7F04E544" w:rsidR="00E4569F" w:rsidRDefault="00C01F3A" w:rsidP="00C01F3A">
      <w:r>
        <w:rPr>
          <w:rFonts w:ascii="Segoe UI Symbol" w:hAnsi="Segoe UI Symbol" w:cs="Segoe UI Symbol"/>
        </w:rPr>
        <w:t>☐</w:t>
      </w:r>
      <w:r>
        <w:t xml:space="preserve"> </w:t>
      </w:r>
      <w:r>
        <w:t>Lemon vin</w:t>
      </w:r>
    </w:p>
    <w:p w14:paraId="3C678A7A" w14:textId="77777777" w:rsidR="00E4569F" w:rsidRDefault="00000000">
      <w:r>
        <w:rPr>
          <w:rFonts w:ascii="Segoe UI Symbol" w:hAnsi="Segoe UI Symbol" w:cs="Segoe UI Symbol"/>
        </w:rPr>
        <w:t>☐</w:t>
      </w:r>
      <w:r>
        <w:t xml:space="preserve"> Dried black beans</w:t>
      </w:r>
    </w:p>
    <w:p w14:paraId="6B383D31" w14:textId="77777777" w:rsidR="00E4569F" w:rsidRDefault="00000000">
      <w:pPr>
        <w:pStyle w:val="Heading2"/>
      </w:pPr>
      <w:r>
        <w:t>quinoa falafel</w:t>
      </w:r>
    </w:p>
    <w:p w14:paraId="6790620E" w14:textId="77777777" w:rsidR="00E4569F" w:rsidRDefault="00000000">
      <w:r>
        <w:t>☐ Picked dill</w:t>
      </w:r>
    </w:p>
    <w:p w14:paraId="290EAA73" w14:textId="77777777" w:rsidR="00E4569F" w:rsidRDefault="00000000">
      <w:r>
        <w:t>☐ Quinoa falafel</w:t>
      </w:r>
    </w:p>
    <w:p w14:paraId="32ADBED1" w14:textId="77777777" w:rsidR="00E4569F" w:rsidRDefault="00000000">
      <w:r>
        <w:t>☐ Herbed labneh</w:t>
      </w:r>
    </w:p>
    <w:p w14:paraId="4E7E24E0" w14:textId="77777777" w:rsidR="00E4569F" w:rsidRDefault="00000000">
      <w:r>
        <w:t>☐ Brunoised pickle salad</w:t>
      </w:r>
    </w:p>
    <w:p w14:paraId="6EE20E44" w14:textId="77777777" w:rsidR="00C01F3A" w:rsidRDefault="00C01F3A">
      <w:pPr>
        <w:pStyle w:val="Heading2"/>
      </w:pPr>
    </w:p>
    <w:p w14:paraId="494FC6DF" w14:textId="77777777" w:rsidR="00C01F3A" w:rsidRDefault="00C01F3A">
      <w:pPr>
        <w:pStyle w:val="Heading2"/>
      </w:pPr>
    </w:p>
    <w:p w14:paraId="5859941E" w14:textId="714A4541" w:rsidR="00E4569F" w:rsidRDefault="00000000">
      <w:pPr>
        <w:pStyle w:val="Heading2"/>
      </w:pPr>
      <w:r>
        <w:t>chicken schnitzel</w:t>
      </w:r>
    </w:p>
    <w:p w14:paraId="7F942E91" w14:textId="77777777" w:rsidR="00E4569F" w:rsidRDefault="00000000">
      <w:r>
        <w:t>☐ Fried chicken schnitzel</w:t>
      </w:r>
    </w:p>
    <w:p w14:paraId="72CB718D" w14:textId="77777777" w:rsidR="00E4569F" w:rsidRDefault="00000000">
      <w:r>
        <w:t>☐ Red cabbage condiment</w:t>
      </w:r>
    </w:p>
    <w:p w14:paraId="01D01840" w14:textId="77777777" w:rsidR="00E4569F" w:rsidRDefault="00000000">
      <w:r>
        <w:t>☐ Red cababge puree</w:t>
      </w:r>
    </w:p>
    <w:p w14:paraId="273F03A0" w14:textId="77777777" w:rsidR="00E4569F" w:rsidRDefault="00000000">
      <w:r>
        <w:t>☐ Finely cut chives</w:t>
      </w:r>
    </w:p>
    <w:p w14:paraId="377AE9B2" w14:textId="77777777" w:rsidR="00E4569F" w:rsidRDefault="00000000">
      <w:pPr>
        <w:pStyle w:val="Heading2"/>
      </w:pPr>
      <w:r>
        <w:t>mushroom tartlet</w:t>
      </w:r>
    </w:p>
    <w:p w14:paraId="0164109C" w14:textId="77777777" w:rsidR="00E4569F" w:rsidRDefault="00000000">
      <w:r>
        <w:t>☐ Mushroom custard</w:t>
      </w:r>
    </w:p>
    <w:p w14:paraId="76DDD3F6" w14:textId="77777777" w:rsidR="00E4569F" w:rsidRDefault="00000000">
      <w:r>
        <w:t>☐ Puffed pastry</w:t>
      </w:r>
    </w:p>
    <w:p w14:paraId="3719736A" w14:textId="77777777" w:rsidR="00E4569F" w:rsidRDefault="00000000">
      <w:r>
        <w:t>☐ Pick thyme</w:t>
      </w:r>
    </w:p>
    <w:p w14:paraId="666D6FDD" w14:textId="77777777" w:rsidR="00E4569F" w:rsidRDefault="00000000">
      <w:r>
        <w:t xml:space="preserve">☐ Pickled beech mushroom </w:t>
      </w:r>
    </w:p>
    <w:p w14:paraId="461D2BF3" w14:textId="77777777" w:rsidR="00C01F3A" w:rsidRDefault="00C01F3A">
      <w:pPr>
        <w:pStyle w:val="Heading2"/>
      </w:pPr>
    </w:p>
    <w:p w14:paraId="1A365800" w14:textId="77777777" w:rsidR="00C01F3A" w:rsidRDefault="00C01F3A" w:rsidP="00C01F3A"/>
    <w:p w14:paraId="305551F0" w14:textId="77777777" w:rsidR="00C01F3A" w:rsidRDefault="00C01F3A" w:rsidP="00C01F3A"/>
    <w:p w14:paraId="16FE8239" w14:textId="77777777" w:rsidR="00C01F3A" w:rsidRDefault="00C01F3A" w:rsidP="00C01F3A"/>
    <w:p w14:paraId="0A493AB3" w14:textId="77777777" w:rsidR="00C01F3A" w:rsidRDefault="00C01F3A" w:rsidP="00C01F3A"/>
    <w:p w14:paraId="3F48E331" w14:textId="77777777" w:rsidR="00C01F3A" w:rsidRDefault="00C01F3A" w:rsidP="00C01F3A"/>
    <w:p w14:paraId="4CBDB6D2" w14:textId="77777777" w:rsidR="00C01F3A" w:rsidRDefault="00C01F3A" w:rsidP="00C01F3A"/>
    <w:p w14:paraId="284D77CD" w14:textId="77777777" w:rsidR="00C01F3A" w:rsidRDefault="00C01F3A" w:rsidP="00C01F3A"/>
    <w:p w14:paraId="0CF92DC2" w14:textId="77777777" w:rsidR="00C01F3A" w:rsidRDefault="00C01F3A" w:rsidP="00C01F3A"/>
    <w:p w14:paraId="68C0A28C" w14:textId="77777777" w:rsidR="00C01F3A" w:rsidRDefault="00C01F3A" w:rsidP="00C01F3A"/>
    <w:p w14:paraId="5454F193" w14:textId="77777777" w:rsidR="00C01F3A" w:rsidRDefault="00C01F3A" w:rsidP="00C01F3A"/>
    <w:p w14:paraId="5EC91D93" w14:textId="77777777" w:rsidR="00C01F3A" w:rsidRDefault="00C01F3A" w:rsidP="00C01F3A"/>
    <w:p w14:paraId="300240F8" w14:textId="77777777" w:rsidR="00C01F3A" w:rsidRPr="00C01F3A" w:rsidRDefault="00C01F3A" w:rsidP="00C01F3A"/>
    <w:p w14:paraId="0F6960A2" w14:textId="61CE659D" w:rsidR="00E4569F" w:rsidRDefault="00000000">
      <w:pPr>
        <w:pStyle w:val="Heading2"/>
      </w:pPr>
      <w:r>
        <w:lastRenderedPageBreak/>
        <w:t>Dry Goods/Tools</w:t>
      </w:r>
    </w:p>
    <w:p w14:paraId="58ACD72E" w14:textId="77777777" w:rsidR="00E4569F" w:rsidRDefault="00000000">
      <w:r>
        <w:t>☐ Maldon</w:t>
      </w:r>
    </w:p>
    <w:p w14:paraId="79C7DF9E" w14:textId="77777777" w:rsidR="00E4569F" w:rsidRDefault="00000000">
      <w:r>
        <w:t>☐ Evoo</w:t>
      </w:r>
    </w:p>
    <w:p w14:paraId="03DA9D6C" w14:textId="77777777" w:rsidR="00E4569F" w:rsidRDefault="00000000">
      <w:r>
        <w:t>☐ C-folds</w:t>
      </w:r>
    </w:p>
    <w:p w14:paraId="74D5F6CC" w14:textId="77777777" w:rsidR="00E4569F" w:rsidRDefault="00000000">
      <w:r>
        <w:t>☐ Vodka spray</w:t>
      </w:r>
    </w:p>
    <w:p w14:paraId="4F69E3A6" w14:textId="77777777" w:rsidR="00E4569F" w:rsidRDefault="00000000">
      <w:r>
        <w:t>☐ Quarter sheet trays</w:t>
      </w:r>
    </w:p>
    <w:p w14:paraId="2C4F3498" w14:textId="77777777" w:rsidR="00E4569F" w:rsidRDefault="00000000">
      <w:r>
        <w:t>☐ Half sheet trays</w:t>
      </w:r>
    </w:p>
    <w:p w14:paraId="75A16429" w14:textId="77777777" w:rsidR="00E4569F" w:rsidRDefault="00000000">
      <w:r>
        <w:t>☐ Catering trays</w:t>
      </w:r>
    </w:p>
    <w:p w14:paraId="4B8C7AE5" w14:textId="77777777" w:rsidR="00E4569F" w:rsidRDefault="00000000">
      <w:r>
        <w:t>☐ Cutting boards</w:t>
      </w:r>
    </w:p>
    <w:p w14:paraId="675382B9" w14:textId="77777777" w:rsidR="00E4569F" w:rsidRDefault="00000000">
      <w:r>
        <w:t>☐ Mixing bowls</w:t>
      </w:r>
    </w:p>
    <w:p w14:paraId="09CAE3C1" w14:textId="77777777" w:rsidR="00E4569F" w:rsidRDefault="00000000">
      <w:r>
        <w:t>☐ Sani-wipes</w:t>
      </w:r>
    </w:p>
    <w:p w14:paraId="47900FD8" w14:textId="77777777" w:rsidR="00E4569F" w:rsidRDefault="00000000">
      <w:r>
        <w:t>☐ Gloves</w:t>
      </w:r>
    </w:p>
    <w:p w14:paraId="7CBCBC2A" w14:textId="77777777" w:rsidR="00E4569F" w:rsidRDefault="00000000">
      <w:r>
        <w:t>☐ Tasting spoons</w:t>
      </w:r>
    </w:p>
    <w:p w14:paraId="6F8B8A45" w14:textId="77777777" w:rsidR="00E4569F" w:rsidRDefault="00000000">
      <w:r>
        <w:t>☐ Piping bags</w:t>
      </w:r>
    </w:p>
    <w:p w14:paraId="57447260" w14:textId="77777777" w:rsidR="00E4569F" w:rsidRDefault="00000000">
      <w:r>
        <w:t>☐ Quarts</w:t>
      </w:r>
    </w:p>
    <w:p w14:paraId="77E4A9B5" w14:textId="77777777" w:rsidR="00E4569F" w:rsidRDefault="00000000">
      <w:r>
        <w:t>☐ Pints</w:t>
      </w:r>
    </w:p>
    <w:p w14:paraId="1A4F86FB" w14:textId="77777777" w:rsidR="00E4569F" w:rsidRDefault="00000000">
      <w:r>
        <w:t>☐ Lids</w:t>
      </w:r>
    </w:p>
    <w:sectPr w:rsidR="00E456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2222998">
    <w:abstractNumId w:val="8"/>
  </w:num>
  <w:num w:numId="2" w16cid:durableId="579488888">
    <w:abstractNumId w:val="6"/>
  </w:num>
  <w:num w:numId="3" w16cid:durableId="225772679">
    <w:abstractNumId w:val="5"/>
  </w:num>
  <w:num w:numId="4" w16cid:durableId="839349010">
    <w:abstractNumId w:val="4"/>
  </w:num>
  <w:num w:numId="5" w16cid:durableId="1472552557">
    <w:abstractNumId w:val="7"/>
  </w:num>
  <w:num w:numId="6" w16cid:durableId="1587616787">
    <w:abstractNumId w:val="3"/>
  </w:num>
  <w:num w:numId="7" w16cid:durableId="1450006255">
    <w:abstractNumId w:val="2"/>
  </w:num>
  <w:num w:numId="8" w16cid:durableId="1400400064">
    <w:abstractNumId w:val="1"/>
  </w:num>
  <w:num w:numId="9" w16cid:durableId="1930846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01F3A"/>
    <w:rsid w:val="00CB0664"/>
    <w:rsid w:val="00E3211E"/>
    <w:rsid w:val="00E4569F"/>
    <w:rsid w:val="00FB0C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D524AE"/>
  <w14:defaultImageDpi w14:val="300"/>
  <w15:docId w15:val="{AEB11EA4-65A9-E846-A066-FE0CE2498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cp:lastPrinted>2025-05-06T16:03:00Z</cp:lastPrinted>
  <dcterms:created xsi:type="dcterms:W3CDTF">2013-12-23T23:15:00Z</dcterms:created>
  <dcterms:modified xsi:type="dcterms:W3CDTF">2025-05-09T03:39:00Z</dcterms:modified>
  <cp:category/>
</cp:coreProperties>
</file>