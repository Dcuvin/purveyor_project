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Bellamy Novogratz   Sunday, October 19, 2025  </w:t>
      </w:r>
    </w:p>
    <w:p>
      <w:pPr>
        <w:pStyle w:val="Heading2"/>
      </w:pPr>
      <w:r>
        <w:t xml:space="preserve">Guests: 40  </w:t>
      </w:r>
    </w:p>
    <w:p>
      <w:pPr>
        <w:pStyle w:val="Heading2"/>
      </w:pPr>
      <w:r>
        <w:t xml:space="preserve">Start: 12:00 PM - 3:00 PM  </w:t>
      </w:r>
    </w:p>
    <w:p>
      <w:pPr>
        <w:pStyle w:val="Heading2"/>
      </w:pPr>
      <w:r>
        <w:t xml:space="preserve">Loction: Blue Room  </w:t>
      </w:r>
    </w:p>
    <w:p>
      <w:pPr>
        <w:pStyle w:val="Heading2"/>
      </w:pPr>
      <w:r>
        <w:t>Oysters</w:t>
      </w:r>
    </w:p>
    <w:p>
      <w:r>
        <w:t>☐ Cleaned oyster shells</w:t>
      </w:r>
    </w:p>
    <w:p>
      <w:r>
        <w:t>☐ Shucked oyster meat</w:t>
      </w:r>
    </w:p>
    <w:p>
      <w:r>
        <w:t>☐ Mignonette</w:t>
      </w:r>
    </w:p>
    <w:p>
      <w:r>
        <w:t>☐ Brunoise shallots</w:t>
      </w:r>
    </w:p>
    <w:p>
      <w:pPr>
        <w:pStyle w:val="Heading2"/>
      </w:pPr>
      <w:r>
        <w:t>Beef Tartare</w:t>
      </w:r>
    </w:p>
    <w:p>
      <w:r>
        <w:t>☐ Diced beef</w:t>
      </w:r>
    </w:p>
    <w:p>
      <w:r>
        <w:t>☐ Yuzu-ponzu mayo</w:t>
      </w:r>
    </w:p>
    <w:p>
      <w:r>
        <w:t>☐ Finely cut chives</w:t>
      </w:r>
    </w:p>
    <w:p>
      <w:r>
        <w:t>☐ Brunoise daikon</w:t>
      </w:r>
    </w:p>
    <w:p>
      <w:r>
        <w:t>☐ Egg yolk jam</w:t>
      </w:r>
    </w:p>
    <w:p>
      <w:r>
        <w:t>☐ Baked sushi rice</w:t>
      </w:r>
    </w:p>
    <w:p>
      <w:r>
        <w:t>☐ Togarashi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Dukkah</w:t>
      </w:r>
    </w:p>
    <w:p>
      <w:r>
        <w:t>☐ Fried lavash planks</w:t>
      </w:r>
    </w:p>
    <w:p>
      <w:r>
        <w:t>☐ Pickled holland chili</w:t>
      </w:r>
    </w:p>
    <w:p>
      <w:pPr>
        <w:pStyle w:val="Heading2"/>
      </w:pPr>
      <w:r>
        <w:t>Ocean Trout Tartare</w:t>
      </w:r>
    </w:p>
    <w:p>
      <w:r>
        <w:t>☐ Brunoise shallots</w:t>
      </w:r>
    </w:p>
    <w:p>
      <w:r>
        <w:t>☐ Finely cut chives</w:t>
      </w:r>
    </w:p>
    <w:p>
      <w:r>
        <w:t>☐ Diced ocean trout</w:t>
      </w:r>
    </w:p>
    <w:p>
      <w:r>
        <w:t>☐ Mince capers</w:t>
      </w:r>
    </w:p>
    <w:p>
      <w:r>
        <w:t>☐ Mince cornichons</w:t>
      </w:r>
    </w:p>
    <w:p>
      <w:r>
        <w:t>☐ Fried rice flakes</w:t>
      </w:r>
    </w:p>
    <w:p>
      <w:r>
        <w:t>☐ Lemon agrumato oil</w:t>
      </w:r>
    </w:p>
    <w:p>
      <w:r>
        <w:t>☐ Lemon juice</w:t>
      </w:r>
    </w:p>
    <w:p>
      <w:r>
        <w:t>☐ Mixing bowl</w:t>
      </w:r>
    </w:p>
    <w:p>
      <w:r>
        <w:t>☐ Dried black beans</w:t>
      </w:r>
    </w:p>
    <w:p>
      <w:pPr>
        <w:pStyle w:val="Heading2"/>
      </w:pPr>
      <w:r>
        <w:t>Caviar &amp; Egg</w:t>
      </w:r>
    </w:p>
    <w:p>
      <w:r>
        <w:t>☐ Brunoise shallots</w:t>
      </w:r>
    </w:p>
    <w:p>
      <w:r>
        <w:t>☐ Finely cut chives</w:t>
      </w:r>
    </w:p>
    <w:p>
      <w:r>
        <w:t>☐ Diced ocean trout</w:t>
      </w:r>
    </w:p>
    <w:p>
      <w:r>
        <w:t>☐ Mince capers</w:t>
      </w:r>
    </w:p>
    <w:p>
      <w:r>
        <w:t>☐ Mince cornichons</w:t>
      </w:r>
    </w:p>
    <w:p>
      <w:r>
        <w:t>☐ Fried rice flakes</w:t>
      </w:r>
    </w:p>
    <w:p>
      <w:r>
        <w:t>☐ Lemon agrumato oil</w:t>
      </w:r>
    </w:p>
    <w:p>
      <w:r>
        <w:t>☐ Lemon juice</w:t>
      </w:r>
    </w:p>
    <w:p>
      <w:r>
        <w:t>☐ Mixing bowl</w:t>
      </w:r>
    </w:p>
    <w:p>
      <w:r>
        <w:t>☐ Dried black beans</w:t>
      </w:r>
    </w:p>
    <w:p>
      <w:pPr>
        <w:pStyle w:val="Heading2"/>
      </w:pPr>
      <w:r>
        <w:t>Radish &amp; Goat Cheese</w:t>
      </w:r>
    </w:p>
    <w:p>
      <w:r>
        <w:t>☐ Julienne pickled watermelon radish</w:t>
      </w:r>
    </w:p>
    <w:p>
      <w:r>
        <w:t>☐ Julienne breakfast radish</w:t>
      </w:r>
    </w:p>
    <w:p>
      <w:r>
        <w:t>☐ Sourdough planks</w:t>
      </w:r>
    </w:p>
    <w:p>
      <w:r>
        <w:t>☐ Whipped herb goat cheese</w:t>
      </w:r>
    </w:p>
    <w:p>
      <w:r>
        <w:t>☐ Lemons for zest</w:t>
      </w:r>
    </w:p>
    <w:p>
      <w:r>
        <w:t>☐ Maldon salt</w:t>
      </w:r>
    </w:p>
    <w:p>
      <w:r>
        <w:t>☐ Evoo in squeeze bottle</w:t>
      </w:r>
    </w:p>
    <w:p>
      <w:pPr>
        <w:pStyle w:val="Heading2"/>
      </w:pPr>
      <w:r>
        <w:t>Crispy Burrata</w:t>
      </w:r>
    </w:p>
    <w:p>
      <w:r>
        <w:t>☐ Maldon salt</w:t>
      </w:r>
    </w:p>
    <w:p>
      <w:r>
        <w:t>☐ Cut puri shells</w:t>
      </w:r>
    </w:p>
    <w:p>
      <w:r>
        <w:t>☐ Jhoney nut squash ecrasse</w:t>
      </w:r>
    </w:p>
    <w:p>
      <w:r>
        <w:t>☐ Honey nut squash dice</w:t>
      </w:r>
    </w:p>
    <w:p>
      <w:r>
        <w:t>☐ Lemon vinaigrette in squeeze bottle</w:t>
      </w:r>
    </w:p>
    <w:p>
      <w:r>
        <w:t>☐ Toasted pepitas</w:t>
      </w:r>
    </w:p>
    <w:p>
      <w:r>
        <w:t>☐ Whipped burrata</w:t>
      </w:r>
    </w:p>
    <w:p>
      <w:r>
        <w:t>☐ Picked pea shoots</w:t>
      </w:r>
    </w:p>
    <w:p>
      <w:pPr>
        <w:pStyle w:val="Heading2"/>
      </w:pPr>
      <w:r>
        <w:t>Hamachi Aguachile</w:t>
      </w:r>
    </w:p>
    <w:p>
      <w:r>
        <w:t>☐ Brunoise shallots</w:t>
      </w:r>
    </w:p>
    <w:p>
      <w:r>
        <w:t>☐ Lemon vinaigrette in squeeze bottle</w:t>
      </w:r>
    </w:p>
    <w:p>
      <w:r>
        <w:t>☐ Round tortilla chips</w:t>
      </w:r>
    </w:p>
    <w:p>
      <w:r>
        <w:t>☐ Dice hamachi</w:t>
      </w:r>
    </w:p>
    <w:p>
      <w:r>
        <w:t>☐ Brunoise jalapeno</w:t>
      </w:r>
    </w:p>
    <w:p>
      <w:r>
        <w:t>☐ Brunoise cucumber</w:t>
      </w:r>
    </w:p>
    <w:p>
      <w:r>
        <w:t>☐ Finely chopped cilantro</w:t>
      </w:r>
    </w:p>
    <w:p>
      <w:r>
        <w:t>☐ Picked micro cilantro</w:t>
      </w:r>
    </w:p>
    <w:p>
      <w:r>
        <w:t>☐ Pickled red onion garnish</w:t>
      </w:r>
    </w:p>
    <w:p>
      <w:r>
        <w:t>☐ Avocado mousse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