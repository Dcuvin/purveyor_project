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9A3F2A" w14:textId="77777777" w:rsidR="00211489" w:rsidRDefault="00000000">
      <w:pPr>
        <w:pStyle w:val="Title"/>
      </w:pPr>
      <w:r>
        <w:t>Mortlach Wednesday, June 18, 2025</w:t>
      </w:r>
    </w:p>
    <w:p w14:paraId="5F7621F3" w14:textId="77777777" w:rsidR="00211489" w:rsidRDefault="00000000">
      <w:pPr>
        <w:pStyle w:val="Heading2"/>
      </w:pPr>
      <w:r>
        <w:t>Guests: 35</w:t>
      </w:r>
    </w:p>
    <w:p w14:paraId="52014323" w14:textId="77777777" w:rsidR="00211489" w:rsidRDefault="00000000">
      <w:pPr>
        <w:pStyle w:val="Heading2"/>
      </w:pPr>
      <w:r>
        <w:t>Start: 6:00 PM - 10:30 PM</w:t>
      </w:r>
    </w:p>
    <w:p w14:paraId="15798A15" w14:textId="77777777" w:rsidR="00211489" w:rsidRDefault="00000000">
      <w:pPr>
        <w:pStyle w:val="Heading2"/>
      </w:pPr>
      <w:r>
        <w:t>Loction: Greenhouse</w:t>
      </w:r>
    </w:p>
    <w:p w14:paraId="72B2FE79" w14:textId="77777777" w:rsidR="00211489" w:rsidRDefault="00000000">
      <w:pPr>
        <w:pStyle w:val="Heading2"/>
      </w:pPr>
      <w:r>
        <w:t xml:space="preserve">beef tartare </w:t>
      </w:r>
    </w:p>
    <w:p w14:paraId="57D966A9" w14:textId="77777777" w:rsidR="00211489" w:rsidRDefault="00000000">
      <w:r>
        <w:t>☐ Diced beef</w:t>
      </w:r>
    </w:p>
    <w:p w14:paraId="4A44413A" w14:textId="77777777" w:rsidR="00211489" w:rsidRDefault="00000000">
      <w:r>
        <w:t>☐ Diced daikon</w:t>
      </w:r>
    </w:p>
    <w:p w14:paraId="37873420" w14:textId="6DD53627" w:rsidR="00211489" w:rsidRDefault="00000000">
      <w:r>
        <w:t xml:space="preserve">☐ </w:t>
      </w:r>
      <w:r w:rsidR="00887CD6">
        <w:t>yuzu ponzu aioli</w:t>
      </w:r>
    </w:p>
    <w:p w14:paraId="58E7723C" w14:textId="0DCFD5E9" w:rsidR="00211489" w:rsidRDefault="00000000">
      <w:r>
        <w:t xml:space="preserve">☐ </w:t>
      </w:r>
      <w:r w:rsidR="00887CD6">
        <w:t>mince shallots</w:t>
      </w:r>
    </w:p>
    <w:p w14:paraId="421653FE" w14:textId="77777777" w:rsidR="00211489" w:rsidRDefault="00000000">
      <w:r>
        <w:t>☐ Crispy rice</w:t>
      </w:r>
    </w:p>
    <w:p w14:paraId="6DA11C33" w14:textId="77777777" w:rsidR="00211489" w:rsidRDefault="00000000">
      <w:r>
        <w:t>☐ Finely cut chives</w:t>
      </w:r>
    </w:p>
    <w:p w14:paraId="4235436E" w14:textId="1691D3D6" w:rsidR="00887CD6" w:rsidRDefault="00887CD6">
      <w:r>
        <w:t xml:space="preserve">☐ </w:t>
      </w:r>
      <w:r>
        <w:t>Togarashi</w:t>
      </w:r>
    </w:p>
    <w:p w14:paraId="58C3C411" w14:textId="77777777" w:rsidR="00211489" w:rsidRDefault="00000000">
      <w:pPr>
        <w:pStyle w:val="Heading2"/>
      </w:pPr>
      <w:r>
        <w:t>lobster roll</w:t>
      </w:r>
    </w:p>
    <w:p w14:paraId="69459D76" w14:textId="77777777" w:rsidR="00211489" w:rsidRDefault="00000000">
      <w:r>
        <w:t>☐ Lobster salad</w:t>
      </w:r>
    </w:p>
    <w:p w14:paraId="2EB6972D" w14:textId="77777777" w:rsidR="00211489" w:rsidRDefault="00000000">
      <w:r>
        <w:t>☐ Brioche buns</w:t>
      </w:r>
    </w:p>
    <w:p w14:paraId="2DD274FD" w14:textId="586D925C" w:rsidR="00211489" w:rsidRDefault="00000000">
      <w:r>
        <w:t>☐ Picked chervil</w:t>
      </w:r>
      <w:r w:rsidR="00887CD6">
        <w:t>/dill</w:t>
      </w:r>
    </w:p>
    <w:p w14:paraId="7DDEC701" w14:textId="77777777" w:rsidR="00211489" w:rsidRDefault="00000000">
      <w:pPr>
        <w:pStyle w:val="Heading2"/>
      </w:pPr>
      <w:r>
        <w:t>radish &amp; goat cheese</w:t>
      </w:r>
    </w:p>
    <w:p w14:paraId="66855AEF" w14:textId="77777777" w:rsidR="00211489" w:rsidRDefault="00000000">
      <w:r>
        <w:t xml:space="preserve">☐ Toasted sourdough </w:t>
      </w:r>
    </w:p>
    <w:p w14:paraId="24FE807B" w14:textId="77777777" w:rsidR="00211489" w:rsidRDefault="00000000">
      <w:r>
        <w:t>☐ Shaved radish</w:t>
      </w:r>
    </w:p>
    <w:p w14:paraId="5293B99C" w14:textId="77777777" w:rsidR="00211489" w:rsidRDefault="00000000">
      <w:r>
        <w:t>☐ Pickled radish</w:t>
      </w:r>
    </w:p>
    <w:p w14:paraId="08448817" w14:textId="77777777" w:rsidR="00211489" w:rsidRDefault="00000000">
      <w:r>
        <w:t>☐ Herbed goat cheese</w:t>
      </w:r>
    </w:p>
    <w:p w14:paraId="48259BD8" w14:textId="77777777" w:rsidR="00211489" w:rsidRDefault="00000000">
      <w:r>
        <w:t>☐ Lemons for zest</w:t>
      </w:r>
    </w:p>
    <w:p w14:paraId="65D87DDD" w14:textId="77777777" w:rsidR="00211489" w:rsidRDefault="00000000">
      <w:r>
        <w:t xml:space="preserve">☐ Evoo </w:t>
      </w:r>
    </w:p>
    <w:p w14:paraId="3D6183AB" w14:textId="77777777" w:rsidR="00211489" w:rsidRDefault="00000000">
      <w:r>
        <w:t>☐ Maldon</w:t>
      </w:r>
    </w:p>
    <w:p w14:paraId="6104FEAD" w14:textId="77777777" w:rsidR="00211489" w:rsidRDefault="00000000">
      <w:pPr>
        <w:pStyle w:val="Heading2"/>
      </w:pPr>
      <w:r>
        <w:lastRenderedPageBreak/>
        <w:t>caviar</w:t>
      </w:r>
    </w:p>
    <w:p w14:paraId="17AB1E99" w14:textId="77777777" w:rsidR="00211489" w:rsidRDefault="00000000">
      <w:r>
        <w:t>☐ Kaluga caviar</w:t>
      </w:r>
    </w:p>
    <w:p w14:paraId="1AC18EB4" w14:textId="77777777" w:rsidR="00211489" w:rsidRDefault="00000000">
      <w:r>
        <w:t>☐ Chive batons</w:t>
      </w:r>
    </w:p>
    <w:p w14:paraId="0E8C4EEF" w14:textId="77777777" w:rsidR="00211489" w:rsidRDefault="00000000">
      <w:r>
        <w:t>☐ Fried mini hashbrowns</w:t>
      </w:r>
    </w:p>
    <w:p w14:paraId="37BCDB80" w14:textId="77777777" w:rsidR="00211489" w:rsidRDefault="00000000">
      <w:r>
        <w:t>☐ Whipped smoked creme fraiche</w:t>
      </w:r>
    </w:p>
    <w:p w14:paraId="633D8B93" w14:textId="77777777" w:rsidR="00211489" w:rsidRDefault="00000000">
      <w:pPr>
        <w:pStyle w:val="Heading2"/>
      </w:pPr>
      <w:r>
        <w:t>mushroom tartlet</w:t>
      </w:r>
    </w:p>
    <w:p w14:paraId="4B206A95" w14:textId="77777777" w:rsidR="00211489" w:rsidRDefault="00000000">
      <w:r>
        <w:t>☐ Mushroom custard</w:t>
      </w:r>
    </w:p>
    <w:p w14:paraId="35A5AA59" w14:textId="77777777" w:rsidR="00211489" w:rsidRDefault="00000000">
      <w:r>
        <w:t>☐ Puffed pastry</w:t>
      </w:r>
    </w:p>
    <w:p w14:paraId="2F84F877" w14:textId="77777777" w:rsidR="00211489" w:rsidRDefault="00000000">
      <w:r>
        <w:t>☐ Pick thyme</w:t>
      </w:r>
    </w:p>
    <w:p w14:paraId="1B3CC8CC" w14:textId="77777777" w:rsidR="00211489" w:rsidRDefault="00000000">
      <w:r>
        <w:t xml:space="preserve">☐ Pickled beech mushroom </w:t>
      </w:r>
    </w:p>
    <w:p w14:paraId="05EFEC3E" w14:textId="77777777" w:rsidR="00211489" w:rsidRDefault="00000000">
      <w:pPr>
        <w:pStyle w:val="Heading2"/>
      </w:pPr>
      <w:r>
        <w:t>braised short rib</w:t>
      </w:r>
    </w:p>
    <w:p w14:paraId="6046A77E" w14:textId="77777777" w:rsidR="00211489" w:rsidRDefault="00000000">
      <w:r>
        <w:t>☐ Pickled red onions</w:t>
      </w:r>
    </w:p>
    <w:p w14:paraId="1194639E" w14:textId="77777777" w:rsidR="00211489" w:rsidRDefault="00000000">
      <w:r>
        <w:t>☐ Braised short rib</w:t>
      </w:r>
    </w:p>
    <w:p w14:paraId="04BE6BE2" w14:textId="77777777" w:rsidR="00211489" w:rsidRDefault="00000000">
      <w:r>
        <w:t xml:space="preserve">☐ Baked arepa </w:t>
      </w:r>
    </w:p>
    <w:p w14:paraId="183D7B85" w14:textId="77777777" w:rsidR="00211489" w:rsidRDefault="00000000">
      <w:r>
        <w:t>☐ Piquillo pepper puree</w:t>
      </w:r>
    </w:p>
    <w:p w14:paraId="09B85C8F" w14:textId="77777777" w:rsidR="00211489" w:rsidRDefault="00000000">
      <w:r>
        <w:t>☐ Herb garnish</w:t>
      </w:r>
    </w:p>
    <w:p w14:paraId="00C3991E" w14:textId="77777777" w:rsidR="00211489" w:rsidRDefault="00000000">
      <w:r>
        <w:t>☐ Induction burner</w:t>
      </w:r>
    </w:p>
    <w:p w14:paraId="6AD5CC18" w14:textId="77777777" w:rsidR="00211489" w:rsidRDefault="00000000">
      <w:r>
        <w:t>☐ Half hotel pan for short rib</w:t>
      </w:r>
    </w:p>
    <w:p w14:paraId="27039767" w14:textId="77777777" w:rsidR="00211489" w:rsidRDefault="00000000">
      <w:pPr>
        <w:pStyle w:val="Heading2"/>
      </w:pPr>
      <w:r>
        <w:t>golden beets</w:t>
      </w:r>
    </w:p>
    <w:p w14:paraId="4FD411D3" w14:textId="77777777" w:rsidR="00211489" w:rsidRDefault="00000000">
      <w:r>
        <w:t>☐ Whipped sheeps milk feta</w:t>
      </w:r>
    </w:p>
    <w:p w14:paraId="15BCA977" w14:textId="77777777" w:rsidR="00211489" w:rsidRDefault="00000000">
      <w:r>
        <w:t>☐ Golden beets</w:t>
      </w:r>
    </w:p>
    <w:p w14:paraId="01BDFD98" w14:textId="77777777" w:rsidR="00211489" w:rsidRDefault="00000000">
      <w:r>
        <w:t>☐ Strawberries</w:t>
      </w:r>
    </w:p>
    <w:p w14:paraId="70B66F02" w14:textId="77777777" w:rsidR="00211489" w:rsidRDefault="00000000">
      <w:r>
        <w:t>☐ Mizuna</w:t>
      </w:r>
    </w:p>
    <w:p w14:paraId="21CD81D0" w14:textId="77777777" w:rsidR="00211489" w:rsidRDefault="00000000">
      <w:r>
        <w:t>☐ Beet vinaigrette</w:t>
      </w:r>
    </w:p>
    <w:p w14:paraId="2865F969" w14:textId="77777777" w:rsidR="00887CD6" w:rsidRDefault="00887CD6">
      <w:pPr>
        <w:pStyle w:val="Heading2"/>
      </w:pPr>
    </w:p>
    <w:p w14:paraId="00CC04FF" w14:textId="7E94AAB6" w:rsidR="00211489" w:rsidRDefault="00000000">
      <w:pPr>
        <w:pStyle w:val="Heading2"/>
      </w:pPr>
      <w:r>
        <w:t>beef tenderloin</w:t>
      </w:r>
    </w:p>
    <w:p w14:paraId="2DE8562C" w14:textId="77777777" w:rsidR="00211489" w:rsidRDefault="00000000">
      <w:r>
        <w:t>☐ Beef tenderloin</w:t>
      </w:r>
    </w:p>
    <w:p w14:paraId="453E9DEB" w14:textId="77777777" w:rsidR="00211489" w:rsidRDefault="00000000">
      <w:r>
        <w:t>☐ Swiss chard</w:t>
      </w:r>
    </w:p>
    <w:p w14:paraId="0E3D0DBD" w14:textId="77777777" w:rsidR="00211489" w:rsidRDefault="00000000">
      <w:r>
        <w:t xml:space="preserve">☐ Polenta </w:t>
      </w:r>
    </w:p>
    <w:p w14:paraId="5744C0DC" w14:textId="77777777" w:rsidR="00211489" w:rsidRDefault="00000000">
      <w:r>
        <w:t>☐ Bordelaise sauce</w:t>
      </w:r>
    </w:p>
    <w:p w14:paraId="398C83F3" w14:textId="77777777" w:rsidR="00211489" w:rsidRDefault="00000000">
      <w:pPr>
        <w:pStyle w:val="Heading2"/>
      </w:pPr>
      <w:r>
        <w:t>halibut</w:t>
      </w:r>
    </w:p>
    <w:p w14:paraId="5EAEC8C2" w14:textId="77777777" w:rsidR="00211489" w:rsidRDefault="00000000">
      <w:r>
        <w:t>☐ Halibut</w:t>
      </w:r>
    </w:p>
    <w:p w14:paraId="72589F41" w14:textId="77777777" w:rsidR="00211489" w:rsidRDefault="00000000">
      <w:r>
        <w:t>☐ Shrimp</w:t>
      </w:r>
    </w:p>
    <w:p w14:paraId="4CE26637" w14:textId="77777777" w:rsidR="00211489" w:rsidRDefault="00000000">
      <w:r>
        <w:t>☐ Baby zuchinni</w:t>
      </w:r>
    </w:p>
    <w:p w14:paraId="24783183" w14:textId="77777777" w:rsidR="00211489" w:rsidRDefault="00000000">
      <w:r>
        <w:t>☐ Saffron fingerling potatoes</w:t>
      </w:r>
    </w:p>
    <w:p w14:paraId="321026CA" w14:textId="77777777" w:rsidR="00211489" w:rsidRDefault="00000000">
      <w:r>
        <w:t>☐ Bouillabaisse sauce</w:t>
      </w:r>
    </w:p>
    <w:p w14:paraId="70A8E855" w14:textId="77777777" w:rsidR="00211489" w:rsidRDefault="00000000">
      <w:r>
        <w:t>☐ Fennel pollen</w:t>
      </w:r>
    </w:p>
    <w:p w14:paraId="1AE5EAB6" w14:textId="77777777" w:rsidR="00211489" w:rsidRDefault="00000000">
      <w:r>
        <w:t xml:space="preserve">☐ Pot for bouillabaisse </w:t>
      </w:r>
    </w:p>
    <w:p w14:paraId="0169F5E7" w14:textId="77777777" w:rsidR="00211489" w:rsidRDefault="00000000">
      <w:r>
        <w:t>☐ Pot for shrimp</w:t>
      </w:r>
    </w:p>
    <w:p w14:paraId="590B51B8" w14:textId="77777777" w:rsidR="00211489" w:rsidRDefault="00000000">
      <w:r>
        <w:t xml:space="preserve">☐ Half hotel pan </w:t>
      </w:r>
    </w:p>
    <w:p w14:paraId="224ADF88" w14:textId="77777777" w:rsidR="00211489" w:rsidRDefault="00000000">
      <w:r>
        <w:t>☐ Perforated half hotel pan</w:t>
      </w:r>
    </w:p>
    <w:p w14:paraId="2DC9C63E" w14:textId="77B333EB" w:rsidR="00887CD6" w:rsidRDefault="00887CD6" w:rsidP="00887CD6">
      <w:pPr>
        <w:pStyle w:val="Heading2"/>
      </w:pPr>
      <w:r>
        <w:t>Bread and butter</w:t>
      </w:r>
    </w:p>
    <w:p w14:paraId="30C711D7" w14:textId="77777777" w:rsidR="00887CD6" w:rsidRDefault="00887CD6" w:rsidP="00887CD6">
      <w:r>
        <w:t>☐ Maldon</w:t>
      </w:r>
    </w:p>
    <w:p w14:paraId="60042C5C" w14:textId="77777777" w:rsidR="00887CD6" w:rsidRDefault="00887CD6" w:rsidP="00887CD6">
      <w:r>
        <w:t xml:space="preserve">☐ </w:t>
      </w:r>
      <w:proofErr w:type="spellStart"/>
      <w:r>
        <w:t>Evoo</w:t>
      </w:r>
      <w:proofErr w:type="spellEnd"/>
    </w:p>
    <w:p w14:paraId="7FBA9CD9" w14:textId="1B26BBA9" w:rsidR="00887CD6" w:rsidRDefault="00887CD6"/>
    <w:p w14:paraId="2D6E21A0" w14:textId="77777777" w:rsidR="00211489" w:rsidRDefault="00000000">
      <w:pPr>
        <w:pStyle w:val="Heading2"/>
      </w:pPr>
      <w:r>
        <w:t>Dry Goods/Tools</w:t>
      </w:r>
    </w:p>
    <w:p w14:paraId="750CB9F5" w14:textId="77777777" w:rsidR="00211489" w:rsidRDefault="00000000">
      <w:r>
        <w:t>☐ Maldon</w:t>
      </w:r>
    </w:p>
    <w:p w14:paraId="0446ED1C" w14:textId="77777777" w:rsidR="00211489" w:rsidRDefault="00000000">
      <w:r>
        <w:t xml:space="preserve">☐ </w:t>
      </w:r>
      <w:proofErr w:type="spellStart"/>
      <w:r>
        <w:t>Evoo</w:t>
      </w:r>
      <w:proofErr w:type="spellEnd"/>
    </w:p>
    <w:p w14:paraId="3002FD73" w14:textId="77777777" w:rsidR="00211489" w:rsidRDefault="00000000">
      <w:r>
        <w:t>☐ C-folds</w:t>
      </w:r>
    </w:p>
    <w:p w14:paraId="7DC1FA0B" w14:textId="77777777" w:rsidR="00211489" w:rsidRDefault="00000000">
      <w:r>
        <w:lastRenderedPageBreak/>
        <w:t>☐ Vodka spray</w:t>
      </w:r>
    </w:p>
    <w:p w14:paraId="15A26CF6" w14:textId="77777777" w:rsidR="00211489" w:rsidRDefault="00000000">
      <w:r>
        <w:t>☐ Quarter sheet trays</w:t>
      </w:r>
    </w:p>
    <w:p w14:paraId="133AE1AD" w14:textId="77777777" w:rsidR="00211489" w:rsidRDefault="00000000">
      <w:r>
        <w:t>☐ Half sheet trays</w:t>
      </w:r>
    </w:p>
    <w:p w14:paraId="54F06830" w14:textId="77777777" w:rsidR="00211489" w:rsidRDefault="00000000">
      <w:r>
        <w:t>☐ Catering trays</w:t>
      </w:r>
    </w:p>
    <w:p w14:paraId="25D9D813" w14:textId="77777777" w:rsidR="00211489" w:rsidRDefault="00000000">
      <w:r>
        <w:t>☐ Cutting boards</w:t>
      </w:r>
    </w:p>
    <w:p w14:paraId="31431430" w14:textId="77777777" w:rsidR="00211489" w:rsidRDefault="00000000">
      <w:r>
        <w:t>☐ Mixing bowls</w:t>
      </w:r>
    </w:p>
    <w:p w14:paraId="756A539F" w14:textId="77777777" w:rsidR="00211489" w:rsidRDefault="00000000">
      <w:r>
        <w:t>☐ Sani-wipes</w:t>
      </w:r>
    </w:p>
    <w:p w14:paraId="0B16E0F8" w14:textId="77777777" w:rsidR="00211489" w:rsidRDefault="00000000">
      <w:r>
        <w:t>☐ Gloves</w:t>
      </w:r>
    </w:p>
    <w:p w14:paraId="07C13448" w14:textId="77777777" w:rsidR="00211489" w:rsidRDefault="00000000">
      <w:r>
        <w:t>☐ Tasting spoons</w:t>
      </w:r>
    </w:p>
    <w:p w14:paraId="19FF6BC0" w14:textId="77777777" w:rsidR="00211489" w:rsidRDefault="00000000">
      <w:r>
        <w:t>☐ Piping bags</w:t>
      </w:r>
    </w:p>
    <w:p w14:paraId="76D56410" w14:textId="77777777" w:rsidR="00211489" w:rsidRDefault="00000000">
      <w:r>
        <w:t>☐ Quarts</w:t>
      </w:r>
    </w:p>
    <w:p w14:paraId="736CA64E" w14:textId="77777777" w:rsidR="00211489" w:rsidRDefault="00000000">
      <w:r>
        <w:t>☐ Pints</w:t>
      </w:r>
    </w:p>
    <w:p w14:paraId="2A34FF24" w14:textId="77777777" w:rsidR="00211489" w:rsidRDefault="00000000">
      <w:r>
        <w:t>☐ Lids</w:t>
      </w:r>
    </w:p>
    <w:sectPr w:rsidR="002114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20767383">
    <w:abstractNumId w:val="8"/>
  </w:num>
  <w:num w:numId="2" w16cid:durableId="1294754530">
    <w:abstractNumId w:val="6"/>
  </w:num>
  <w:num w:numId="3" w16cid:durableId="1878346735">
    <w:abstractNumId w:val="5"/>
  </w:num>
  <w:num w:numId="4" w16cid:durableId="1427965804">
    <w:abstractNumId w:val="4"/>
  </w:num>
  <w:num w:numId="5" w16cid:durableId="1117530838">
    <w:abstractNumId w:val="7"/>
  </w:num>
  <w:num w:numId="6" w16cid:durableId="1160999401">
    <w:abstractNumId w:val="3"/>
  </w:num>
  <w:num w:numId="7" w16cid:durableId="1929925327">
    <w:abstractNumId w:val="2"/>
  </w:num>
  <w:num w:numId="8" w16cid:durableId="1711222357">
    <w:abstractNumId w:val="1"/>
  </w:num>
  <w:num w:numId="9" w16cid:durableId="1040978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1489"/>
    <w:rsid w:val="0029639D"/>
    <w:rsid w:val="00326F90"/>
    <w:rsid w:val="00887CD6"/>
    <w:rsid w:val="009A4D2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94AE85"/>
  <w14:defaultImageDpi w14:val="300"/>
  <w15:docId w15:val="{50187736-0669-4A4B-8DB0-1264B9A49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Cuvin</cp:lastModifiedBy>
  <cp:revision>2</cp:revision>
  <dcterms:created xsi:type="dcterms:W3CDTF">2013-12-23T23:15:00Z</dcterms:created>
  <dcterms:modified xsi:type="dcterms:W3CDTF">2025-06-18T16:24:00Z</dcterms:modified>
  <cp:category/>
</cp:coreProperties>
</file>