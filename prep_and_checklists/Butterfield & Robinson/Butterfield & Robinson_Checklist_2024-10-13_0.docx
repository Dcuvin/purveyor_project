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C49F2" w14:textId="77777777" w:rsidR="00FD15DD" w:rsidRDefault="00000000">
      <w:pPr>
        <w:pStyle w:val="Title"/>
      </w:pPr>
      <w:r>
        <w:t>Butterfield &amp; Robinson Event End Time: 8:00 PM</w:t>
      </w:r>
    </w:p>
    <w:p w14:paraId="45DD86F4" w14:textId="77777777" w:rsidR="00FD15DD" w:rsidRDefault="00000000">
      <w:pPr>
        <w:pStyle w:val="Heading2"/>
      </w:pPr>
      <w:r>
        <w:t>Guests: Guest Count: 50</w:t>
      </w:r>
    </w:p>
    <w:p w14:paraId="5E8F27C3" w14:textId="77777777" w:rsidR="00FD15DD" w:rsidRDefault="00000000">
      <w:pPr>
        <w:pStyle w:val="Heading2"/>
      </w:pPr>
      <w:r>
        <w:t>Start: Event Start Time: 5:00 PM</w:t>
      </w:r>
    </w:p>
    <w:p w14:paraId="34F55DF9" w14:textId="77777777" w:rsidR="00FD15DD" w:rsidRDefault="00000000">
      <w:pPr>
        <w:pStyle w:val="Heading2"/>
      </w:pPr>
      <w:r>
        <w:t>smoked salmon toast</w:t>
      </w:r>
    </w:p>
    <w:p w14:paraId="4422F625" w14:textId="77777777" w:rsidR="00FD15DD" w:rsidRDefault="00000000">
      <w:r>
        <w:t>☐ Salmon toast</w:t>
      </w:r>
    </w:p>
    <w:p w14:paraId="0C49B75F" w14:textId="77777777" w:rsidR="00FD15DD" w:rsidRDefault="00000000">
      <w:r>
        <w:t>☐ Jalapeno cream cheese</w:t>
      </w:r>
    </w:p>
    <w:p w14:paraId="030C6765" w14:textId="77777777" w:rsidR="00FD15DD" w:rsidRDefault="00000000">
      <w:r>
        <w:t>☐ Picked dill</w:t>
      </w:r>
    </w:p>
    <w:p w14:paraId="0DE743CB" w14:textId="77777777" w:rsidR="00FD15DD" w:rsidRDefault="00000000">
      <w:r>
        <w:t>☐ Trout roe</w:t>
      </w:r>
    </w:p>
    <w:p w14:paraId="7C207BC4" w14:textId="77777777" w:rsidR="00FD15DD" w:rsidRDefault="00000000">
      <w:pPr>
        <w:pStyle w:val="Heading2"/>
      </w:pPr>
      <w:r>
        <w:t>smashed pea &amp; avocado</w:t>
      </w:r>
    </w:p>
    <w:p w14:paraId="053907D1" w14:textId="77777777" w:rsidR="00FD15DD" w:rsidRDefault="00000000">
      <w:r>
        <w:t>☐ Nori chips</w:t>
      </w:r>
    </w:p>
    <w:p w14:paraId="77ED88E8" w14:textId="77777777" w:rsidR="00FD15DD" w:rsidRDefault="00000000">
      <w:r>
        <w:t>☐ Pea and avocado mash</w:t>
      </w:r>
    </w:p>
    <w:p w14:paraId="6EAA1E05" w14:textId="77777777" w:rsidR="00FD15DD" w:rsidRDefault="00000000">
      <w:r>
        <w:t>☐ Pickled chilies</w:t>
      </w:r>
    </w:p>
    <w:p w14:paraId="0F4E9BAF" w14:textId="77777777" w:rsidR="00FD15DD" w:rsidRDefault="00000000">
      <w:r>
        <w:t>☐ Togarashi</w:t>
      </w:r>
    </w:p>
    <w:p w14:paraId="55B73169" w14:textId="77777777" w:rsidR="00FD15DD" w:rsidRDefault="00000000">
      <w:pPr>
        <w:pStyle w:val="Heading2"/>
      </w:pPr>
      <w:r>
        <w:t>radish &amp; goat cheese</w:t>
      </w:r>
    </w:p>
    <w:p w14:paraId="6FEF62C2" w14:textId="77777777" w:rsidR="00FD15DD" w:rsidRDefault="00000000">
      <w:r>
        <w:t>☐ Toasted sourdough</w:t>
      </w:r>
    </w:p>
    <w:p w14:paraId="4DAC8F9B" w14:textId="77777777" w:rsidR="00FD15DD" w:rsidRDefault="00000000">
      <w:r>
        <w:t>☐ Herbed goat cheese</w:t>
      </w:r>
    </w:p>
    <w:p w14:paraId="700E1322" w14:textId="77777777" w:rsidR="00FD15DD" w:rsidRDefault="00000000">
      <w:r>
        <w:t>☐ Sliced radishes</w:t>
      </w:r>
    </w:p>
    <w:p w14:paraId="6700F9C8" w14:textId="77777777" w:rsidR="00FD15DD" w:rsidRDefault="00000000">
      <w:r>
        <w:t>☐ Pickled radishes</w:t>
      </w:r>
    </w:p>
    <w:p w14:paraId="2B7B6638" w14:textId="77777777" w:rsidR="00FD15DD" w:rsidRDefault="00000000">
      <w:r>
        <w:t>☐ Lemons</w:t>
      </w:r>
    </w:p>
    <w:p w14:paraId="380D2FC9" w14:textId="77777777" w:rsidR="00FD15DD" w:rsidRDefault="00000000">
      <w:r>
        <w:t>☐ Maldon</w:t>
      </w:r>
    </w:p>
    <w:p w14:paraId="6CEF09C2" w14:textId="77777777" w:rsidR="00FD15DD" w:rsidRDefault="00000000">
      <w:r>
        <w:t xml:space="preserve">☐ </w:t>
      </w:r>
      <w:proofErr w:type="spellStart"/>
      <w:r>
        <w:t>Evoo</w:t>
      </w:r>
      <w:proofErr w:type="spellEnd"/>
    </w:p>
    <w:p w14:paraId="0773772D" w14:textId="77777777" w:rsidR="00361B30" w:rsidRDefault="00361B30"/>
    <w:p w14:paraId="37EFF085" w14:textId="77777777" w:rsidR="00361B30" w:rsidRDefault="00361B30"/>
    <w:p w14:paraId="29564C37" w14:textId="77777777" w:rsidR="00FD15DD" w:rsidRDefault="00000000">
      <w:pPr>
        <w:pStyle w:val="Heading2"/>
      </w:pPr>
      <w:r>
        <w:lastRenderedPageBreak/>
        <w:t>gougeres</w:t>
      </w:r>
    </w:p>
    <w:p w14:paraId="6EB6B3AB" w14:textId="77777777" w:rsidR="00FD15DD" w:rsidRDefault="00000000">
      <w:r>
        <w:t>☐ Gougeres</w:t>
      </w:r>
    </w:p>
    <w:p w14:paraId="72179138" w14:textId="77777777" w:rsidR="00FD15DD" w:rsidRDefault="00000000">
      <w:r>
        <w:t>☐ Comte cream</w:t>
      </w:r>
    </w:p>
    <w:p w14:paraId="0D2AF2FB" w14:textId="77777777" w:rsidR="00FD15DD" w:rsidRDefault="00000000">
      <w:r>
        <w:t>☐ Espelette</w:t>
      </w:r>
    </w:p>
    <w:p w14:paraId="43B82E5F" w14:textId="77777777" w:rsidR="00FD15DD" w:rsidRDefault="00000000">
      <w:pPr>
        <w:pStyle w:val="Heading2"/>
      </w:pPr>
      <w:r>
        <w:t>28 day dry aged ribeye</w:t>
      </w:r>
    </w:p>
    <w:p w14:paraId="0BD7CC48" w14:textId="77777777" w:rsidR="00FD15DD" w:rsidRDefault="00000000">
      <w:r>
        <w:t>☐ Ribeye</w:t>
      </w:r>
    </w:p>
    <w:p w14:paraId="70C48A7E" w14:textId="77777777" w:rsidR="00FD15DD" w:rsidRDefault="00000000">
      <w:r>
        <w:t>☐ Red onion chili crisp</w:t>
      </w:r>
    </w:p>
    <w:p w14:paraId="3F0207A6" w14:textId="77777777" w:rsidR="00FD15DD" w:rsidRDefault="00000000">
      <w:r>
        <w:t>☐ Fried potato pave</w:t>
      </w:r>
    </w:p>
    <w:p w14:paraId="4BEC3928" w14:textId="77777777" w:rsidR="00FD15DD" w:rsidRDefault="00000000">
      <w:r>
        <w:t>☐ Maldon</w:t>
      </w:r>
    </w:p>
    <w:p w14:paraId="405982CE" w14:textId="77777777" w:rsidR="00FD15DD" w:rsidRDefault="00000000">
      <w:pPr>
        <w:pStyle w:val="Heading2"/>
      </w:pPr>
      <w:r>
        <w:t>mac &amp; cheese croquettes</w:t>
      </w:r>
    </w:p>
    <w:p w14:paraId="44FBF96B" w14:textId="77777777" w:rsidR="00FD15DD" w:rsidRDefault="00000000">
      <w:r>
        <w:t>☐ Mac and cheese croquettes</w:t>
      </w:r>
    </w:p>
    <w:p w14:paraId="119C5CE2" w14:textId="77777777" w:rsidR="00FD15DD" w:rsidRDefault="00000000">
      <w:r>
        <w:t>☐ Pimenton aioli</w:t>
      </w:r>
    </w:p>
    <w:p w14:paraId="36A409DE" w14:textId="77777777" w:rsidR="00FD15DD" w:rsidRDefault="00000000">
      <w:r>
        <w:t>☐ Truffles</w:t>
      </w:r>
    </w:p>
    <w:p w14:paraId="4E1B533A" w14:textId="77777777" w:rsidR="00FD15DD" w:rsidRDefault="00000000">
      <w:pPr>
        <w:pStyle w:val="Heading2"/>
      </w:pPr>
      <w:r>
        <w:t>royal trumpet mushroom</w:t>
      </w:r>
    </w:p>
    <w:p w14:paraId="0954C026" w14:textId="77777777" w:rsidR="00FD15DD" w:rsidRDefault="00000000">
      <w:r>
        <w:t>☐ Persillade</w:t>
      </w:r>
    </w:p>
    <w:p w14:paraId="135C30BF" w14:textId="77777777" w:rsidR="00FD15DD" w:rsidRDefault="00000000">
      <w:r>
        <w:t>☐ Mushroom coins</w:t>
      </w:r>
    </w:p>
    <w:p w14:paraId="52C6D90A" w14:textId="77777777" w:rsidR="00FD15DD" w:rsidRDefault="00000000">
      <w:r>
        <w:t>☐ Mushroom toast</w:t>
      </w:r>
    </w:p>
    <w:p w14:paraId="318143AE" w14:textId="77777777" w:rsidR="00FD15DD" w:rsidRDefault="00000000">
      <w:r>
        <w:t>☐ Veloute</w:t>
      </w:r>
    </w:p>
    <w:p w14:paraId="470E2508" w14:textId="77777777" w:rsidR="00FD15DD" w:rsidRDefault="00000000">
      <w:pPr>
        <w:pStyle w:val="Heading2"/>
      </w:pPr>
      <w:r>
        <w:t>edamame fritter</w:t>
      </w:r>
    </w:p>
    <w:p w14:paraId="04AF6DF0" w14:textId="77777777" w:rsidR="00FD15DD" w:rsidRDefault="00000000">
      <w:r>
        <w:t>☐ Edamame fritters</w:t>
      </w:r>
    </w:p>
    <w:p w14:paraId="59195558" w14:textId="77777777" w:rsidR="00FD15DD" w:rsidRDefault="00000000">
      <w:r>
        <w:t xml:space="preserve">☐ Lavash chips </w:t>
      </w:r>
    </w:p>
    <w:p w14:paraId="3BEC03E9" w14:textId="77777777" w:rsidR="00FD15DD" w:rsidRDefault="00000000">
      <w:r>
        <w:t>☐ Pickled beets</w:t>
      </w:r>
    </w:p>
    <w:p w14:paraId="685ECD8B" w14:textId="77777777" w:rsidR="00FD15DD" w:rsidRDefault="00000000">
      <w:r>
        <w:t>☐ Picked dill</w:t>
      </w:r>
    </w:p>
    <w:p w14:paraId="18004DC7" w14:textId="77777777" w:rsidR="00FD15DD" w:rsidRDefault="00000000">
      <w:r>
        <w:t>☐ Tzatziki</w:t>
      </w:r>
    </w:p>
    <w:p w14:paraId="5EB47D91" w14:textId="77777777" w:rsidR="00FD15DD" w:rsidRDefault="00000000">
      <w:r>
        <w:t>☐ Green hummus</w:t>
      </w:r>
    </w:p>
    <w:p w14:paraId="4D421F4F" w14:textId="77777777" w:rsidR="00FD15DD" w:rsidRDefault="00000000">
      <w:pPr>
        <w:pStyle w:val="Heading2"/>
      </w:pPr>
      <w:r>
        <w:lastRenderedPageBreak/>
        <w:t>Dry Goods/Tools</w:t>
      </w:r>
    </w:p>
    <w:p w14:paraId="7CB7E84C" w14:textId="77777777" w:rsidR="00FD15DD" w:rsidRDefault="00000000">
      <w:r>
        <w:t>☐ C-folds</w:t>
      </w:r>
    </w:p>
    <w:p w14:paraId="36579A34" w14:textId="77777777" w:rsidR="00FD15DD" w:rsidRDefault="00000000">
      <w:r>
        <w:t>☐ Sani-wipes</w:t>
      </w:r>
    </w:p>
    <w:p w14:paraId="59C39AA0" w14:textId="77777777" w:rsidR="00FD15DD" w:rsidRDefault="00000000">
      <w:r>
        <w:t>☐ Gloves</w:t>
      </w:r>
    </w:p>
    <w:p w14:paraId="400FCEE1" w14:textId="77777777" w:rsidR="00FD15DD" w:rsidRDefault="00000000">
      <w:r>
        <w:t>☐ Tasting spoons</w:t>
      </w:r>
    </w:p>
    <w:p w14:paraId="39807703" w14:textId="77777777" w:rsidR="00FD15DD" w:rsidRDefault="00000000">
      <w:r>
        <w:t>☐ Piping bags</w:t>
      </w:r>
    </w:p>
    <w:p w14:paraId="10628FCD" w14:textId="77777777" w:rsidR="00FD15DD" w:rsidRDefault="00000000">
      <w:r>
        <w:t>☐ Quarts</w:t>
      </w:r>
    </w:p>
    <w:p w14:paraId="3033598E" w14:textId="77777777" w:rsidR="00FD15DD" w:rsidRDefault="00000000">
      <w:r>
        <w:t>☐ Pints</w:t>
      </w:r>
    </w:p>
    <w:p w14:paraId="3CFF6B43" w14:textId="77777777" w:rsidR="00FD15DD" w:rsidRDefault="00000000">
      <w:r>
        <w:t>☐ Lids</w:t>
      </w:r>
    </w:p>
    <w:sectPr w:rsidR="00FD1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146951">
    <w:abstractNumId w:val="8"/>
  </w:num>
  <w:num w:numId="2" w16cid:durableId="1868835836">
    <w:abstractNumId w:val="6"/>
  </w:num>
  <w:num w:numId="3" w16cid:durableId="1545483021">
    <w:abstractNumId w:val="5"/>
  </w:num>
  <w:num w:numId="4" w16cid:durableId="618683365">
    <w:abstractNumId w:val="4"/>
  </w:num>
  <w:num w:numId="5" w16cid:durableId="1461994521">
    <w:abstractNumId w:val="7"/>
  </w:num>
  <w:num w:numId="6" w16cid:durableId="473643145">
    <w:abstractNumId w:val="3"/>
  </w:num>
  <w:num w:numId="7" w16cid:durableId="1063479683">
    <w:abstractNumId w:val="2"/>
  </w:num>
  <w:num w:numId="8" w16cid:durableId="985234518">
    <w:abstractNumId w:val="1"/>
  </w:num>
  <w:num w:numId="9" w16cid:durableId="98338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EC7"/>
    <w:rsid w:val="00326F90"/>
    <w:rsid w:val="00361B30"/>
    <w:rsid w:val="009371D2"/>
    <w:rsid w:val="00AA1D8D"/>
    <w:rsid w:val="00B47730"/>
    <w:rsid w:val="00CB0664"/>
    <w:rsid w:val="00FC693F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C0584"/>
  <w14:defaultImageDpi w14:val="300"/>
  <w15:docId w15:val="{102D6F53-1795-624F-95FA-EF8E9E8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2024-10-16T16:37:00Z</cp:lastPrinted>
  <dcterms:created xsi:type="dcterms:W3CDTF">2013-12-23T23:15:00Z</dcterms:created>
  <dcterms:modified xsi:type="dcterms:W3CDTF">2024-10-19T13:21:00Z</dcterms:modified>
  <cp:category/>
</cp:coreProperties>
</file>