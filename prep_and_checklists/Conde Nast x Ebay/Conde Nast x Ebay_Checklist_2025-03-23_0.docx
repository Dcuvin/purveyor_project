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Conde Nast x Ebay Tuesday, March 25, 2025</w:t>
      </w:r>
    </w:p>
    <w:p>
      <w:pPr>
        <w:pStyle w:val="Heading2"/>
      </w:pPr>
      <w:r>
        <w:t>Guests: 80</w:t>
      </w:r>
    </w:p>
    <w:p>
      <w:pPr>
        <w:pStyle w:val="Heading2"/>
      </w:pPr>
      <w:r>
        <w:t>Start: 3:00 PM - 6:30 PM</w:t>
      </w:r>
    </w:p>
    <w:p>
      <w:pPr>
        <w:pStyle w:val="Heading2"/>
      </w:pPr>
      <w:r>
        <w:t xml:space="preserve">beef tartare </w:t>
      </w:r>
    </w:p>
    <w:p>
      <w:r>
        <w:t>☐ Diced beef</w:t>
      </w:r>
    </w:p>
    <w:p>
      <w:r>
        <w:t>☐ Diced daikon</w:t>
      </w:r>
    </w:p>
    <w:p>
      <w:r>
        <w:t>☐ Sunchoke aioli</w:t>
      </w:r>
    </w:p>
    <w:p>
      <w:r>
        <w:t>☐ Brunoise pickled fresno chilis</w:t>
      </w:r>
    </w:p>
    <w:p>
      <w:r>
        <w:t>☐ Crispy rice</w:t>
      </w:r>
    </w:p>
    <w:p>
      <w:pPr>
        <w:pStyle w:val="Heading2"/>
      </w:pPr>
      <w:r>
        <w:t>fava bean hummus</w:t>
      </w:r>
    </w:p>
    <w:p>
      <w:r>
        <w:t>☐ Fava bean hummus</w:t>
      </w:r>
    </w:p>
    <w:p>
      <w:r>
        <w:t>☐ Rectangle lavash chips</w:t>
      </w:r>
    </w:p>
    <w:p>
      <w:r>
        <w:t>☐ Pickled holland chilis</w:t>
      </w:r>
    </w:p>
    <w:p>
      <w:r>
        <w:t>☐ Dukkah</w:t>
      </w:r>
    </w:p>
    <w:p>
      <w:r>
        <w:t>☐ Picked chervil</w:t>
      </w:r>
    </w:p>
    <w:p>
      <w:pPr>
        <w:pStyle w:val="Heading2"/>
      </w:pPr>
      <w:r>
        <w:t>radish &amp; goat cheese</w:t>
      </w:r>
    </w:p>
    <w:p>
      <w:r>
        <w:t xml:space="preserve">☐ Toasted sourdough </w:t>
      </w:r>
    </w:p>
    <w:p>
      <w:r>
        <w:t>☐ Shaved radish</w:t>
      </w:r>
    </w:p>
    <w:p>
      <w:r>
        <w:t>☐ Pickled radish</w:t>
      </w:r>
    </w:p>
    <w:p>
      <w:r>
        <w:t>☐ Herbed goat cheese</w:t>
      </w:r>
    </w:p>
    <w:p>
      <w:r>
        <w:t>☐ Lemons for zest</w:t>
      </w:r>
    </w:p>
    <w:p>
      <w:r>
        <w:t xml:space="preserve">☐ Evoo </w:t>
      </w:r>
    </w:p>
    <w:p>
      <w:r>
        <w:t>☐ Maldon</w:t>
      </w:r>
    </w:p>
    <w:p>
      <w:pPr>
        <w:pStyle w:val="Heading2"/>
      </w:pPr>
      <w:r>
        <w:t>quinoa falafel</w:t>
      </w:r>
    </w:p>
    <w:p>
      <w:r>
        <w:t>☐ Picked dill</w:t>
      </w:r>
    </w:p>
    <w:p>
      <w:r>
        <w:t>☐ Chive-cream cheese mousse</w:t>
      </w:r>
    </w:p>
    <w:p>
      <w:r>
        <w:t>☐ Quinoa falafel</w:t>
      </w:r>
    </w:p>
    <w:p>
      <w:r>
        <w:t>☐ Herbed labneh</w:t>
      </w:r>
    </w:p>
    <w:p>
      <w:r>
        <w:t>☐ Brunoised pickle salad</w:t>
      </w:r>
    </w:p>
    <w:p>
      <w:pPr>
        <w:pStyle w:val="Heading2"/>
      </w:pPr>
      <w:r>
        <w:t>caviar</w:t>
      </w:r>
    </w:p>
    <w:p>
      <w:r>
        <w:t>☐ Caviar</w:t>
      </w:r>
    </w:p>
    <w:p>
      <w:r>
        <w:t>☐ Chive batons</w:t>
      </w:r>
    </w:p>
    <w:p>
      <w:r>
        <w:t>☐ Fried hashbrowns</w:t>
      </w:r>
    </w:p>
    <w:p>
      <w:r>
        <w:t>☐ Whipped smoked creme fraiche</w:t>
      </w:r>
    </w:p>
    <w:p>
      <w:pPr>
        <w:pStyle w:val="Heading2"/>
      </w:pPr>
      <w:r>
        <w:t>risotto fritter</w:t>
      </w:r>
    </w:p>
    <w:p>
      <w:r>
        <w:t>☐ Fried arancini</w:t>
      </w:r>
    </w:p>
    <w:p>
      <w:r>
        <w:t>☐ Basil aioli</w:t>
      </w:r>
    </w:p>
    <w:p>
      <w:r>
        <w:t>☐ Shaved parm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