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Fora Travel VIP Thursday, March 20, 2025</w:t>
      </w:r>
    </w:p>
    <w:p>
      <w:pPr>
        <w:pStyle w:val="Heading2"/>
      </w:pPr>
      <w:r>
        <w:t>Guests: 15</w:t>
      </w:r>
    </w:p>
    <w:p>
      <w:pPr>
        <w:pStyle w:val="Heading2"/>
      </w:pPr>
      <w:r>
        <w:t>Start: 6:00 PM - 9:00 PM</w:t>
      </w:r>
    </w:p>
    <w:p>
      <w:pPr>
        <w:pStyle w:val="Heading2"/>
      </w:pPr>
      <w:r>
        <w:t>tuna tartare</w:t>
      </w:r>
    </w:p>
    <w:p>
      <w:r>
        <w:t>☐ Tuna loin dice</w:t>
      </w:r>
    </w:p>
    <w:p>
      <w:r>
        <w:t>☐ Whipped labneh</w:t>
      </w:r>
    </w:p>
    <w:p>
      <w:r>
        <w:t>☐ Pea ecrasse</w:t>
      </w:r>
    </w:p>
    <w:p>
      <w:pPr>
        <w:pStyle w:val="Heading2"/>
      </w:pPr>
      <w:r>
        <w:t>golden beets</w:t>
      </w:r>
    </w:p>
    <w:p>
      <w:r>
        <w:t>☐ Whipped sheeps milk feta</w:t>
      </w:r>
    </w:p>
    <w:p>
      <w:r>
        <w:t>☐ Golden beets</w:t>
      </w:r>
    </w:p>
    <w:p>
      <w:r>
        <w:t>☐ Strawberries</w:t>
      </w:r>
    </w:p>
    <w:p>
      <w:r>
        <w:t>☐ Mizuna</w:t>
      </w:r>
    </w:p>
    <w:p>
      <w:r>
        <w:t>☐ Beet vinaigrette</w:t>
      </w:r>
    </w:p>
    <w:p>
      <w:r>
        <w:t>☐ Redwine vinaigrette</w:t>
      </w:r>
    </w:p>
    <w:p>
      <w:pPr>
        <w:pStyle w:val="Heading2"/>
      </w:pPr>
      <w:r>
        <w:t>beef tenderloin</w:t>
      </w:r>
    </w:p>
    <w:p>
      <w:r>
        <w:t>☐ Beef tenderloin</w:t>
      </w:r>
    </w:p>
    <w:p>
      <w:r>
        <w:t>☐ Swiss chard</w:t>
      </w:r>
    </w:p>
    <w:p>
      <w:r>
        <w:t xml:space="preserve">☐ Polenta </w:t>
      </w:r>
    </w:p>
    <w:p>
      <w:r>
        <w:t>☐ Bordelaise sauce</w:t>
      </w:r>
    </w:p>
    <w:p>
      <w:r>
        <w:t>☐ Pot for sauce</w:t>
      </w:r>
    </w:p>
    <w:p>
      <w:r>
        <w:t>☐ Pot for polenta</w:t>
      </w:r>
    </w:p>
    <w:p>
      <w:pPr>
        <w:pStyle w:val="Heading2"/>
      </w:pPr>
      <w:r>
        <w:t>halibut</w:t>
      </w:r>
    </w:p>
    <w:p>
      <w:r>
        <w:t>☐ Halibut</w:t>
      </w:r>
    </w:p>
    <w:p>
      <w:r>
        <w:t>☐ Mussels</w:t>
      </w:r>
    </w:p>
    <w:p>
      <w:r>
        <w:t>☐ Baby zuchinni</w:t>
      </w:r>
    </w:p>
    <w:p>
      <w:r>
        <w:t>☐ Saffron fingerling potatoes</w:t>
      </w:r>
    </w:p>
    <w:p>
      <w:r>
        <w:t>☐ Bouillabaisse sauce</w:t>
      </w:r>
    </w:p>
    <w:p>
      <w:r>
        <w:t>☐ Fennel fronds</w:t>
      </w:r>
    </w:p>
    <w:p>
      <w:r>
        <w:t>☐ Fennel pollen</w:t>
      </w:r>
    </w:p>
    <w:p>
      <w:r>
        <w:t xml:space="preserve">☐ Pot for bouillabaisse </w:t>
      </w:r>
    </w:p>
    <w:p>
      <w:r>
        <w:t>☐ Pot for mussels</w:t>
      </w:r>
    </w:p>
    <w:p>
      <w:r>
        <w:t xml:space="preserve">☐ Half hotel pan </w:t>
      </w:r>
    </w:p>
    <w:p>
      <w:r>
        <w:t>☐ Perforated half hotel pan</w:t>
      </w:r>
    </w:p>
    <w:p>
      <w:pPr>
        <w:pStyle w:val="Heading2"/>
      </w:pPr>
      <w:r>
        <w:t>33</w:t>
      </w:r>
    </w:p>
    <w:p>
      <w:r>
        <w:t>☐ Lasagna portions</w:t>
      </w:r>
    </w:p>
    <w:p>
      <w:r>
        <w:t>☐ Broccolini</w:t>
      </w:r>
    </w:p>
    <w:p>
      <w:r>
        <w:t>☐ Chimishurri / salsa verde</w:t>
      </w:r>
    </w:p>
    <w:p>
      <w:r>
        <w:t>☐ Torch</w:t>
      </w:r>
    </w:p>
    <w:p>
      <w:r>
        <w:t>☐ Silpat</w:t>
      </w:r>
    </w:p>
    <w:p>
      <w:pPr>
        <w:pStyle w:val="Heading2"/>
      </w:pPr>
      <w:r>
        <w:t>Dry Goods/Tools</w:t>
      </w:r>
    </w:p>
    <w:p>
      <w:r>
        <w:t>☐ Maldon</w:t>
      </w:r>
    </w:p>
    <w:p>
      <w:r>
        <w:t>☐ Evoo</w:t>
      </w:r>
    </w:p>
    <w:p>
      <w:r>
        <w:t>☐ C-folds</w:t>
      </w:r>
    </w:p>
    <w:p>
      <w:r>
        <w:t>☐ Vodka spray</w:t>
      </w:r>
    </w:p>
    <w:p>
      <w:r>
        <w:t>☐ Quarter sheet trays</w:t>
      </w:r>
    </w:p>
    <w:p>
      <w:r>
        <w:t>☐ Half sheet trays</w:t>
      </w:r>
    </w:p>
    <w:p>
      <w:r>
        <w:t>☐ Catering trays</w:t>
      </w:r>
    </w:p>
    <w:p>
      <w:r>
        <w:t>☐ Cutting boards</w:t>
      </w:r>
    </w:p>
    <w:p>
      <w:r>
        <w:t>☐ Mixing bowls</w:t>
      </w:r>
    </w:p>
    <w:p>
      <w:r>
        <w:t>☐ Sani-wipes</w:t>
      </w:r>
    </w:p>
    <w:p>
      <w:r>
        <w:t>☐ Gloves</w:t>
      </w:r>
    </w:p>
    <w:p>
      <w:r>
        <w:t>☐ Tasting spoons</w:t>
      </w:r>
    </w:p>
    <w:p>
      <w:r>
        <w:t>☐ Piping bags</w:t>
      </w:r>
    </w:p>
    <w:p>
      <w:r>
        <w:t>☐ Quarts</w:t>
      </w:r>
    </w:p>
    <w:p>
      <w:r>
        <w:t>☐ Pints</w:t>
      </w:r>
    </w:p>
    <w:p>
      <w:r>
        <w:t>☐ Lids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