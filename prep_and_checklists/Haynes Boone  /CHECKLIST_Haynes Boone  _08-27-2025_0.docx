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2C896" w14:textId="77777777" w:rsidR="007E4741" w:rsidRDefault="00000000">
      <w:pPr>
        <w:pStyle w:val="Title"/>
      </w:pPr>
      <w:r>
        <w:t xml:space="preserve">Haynes Boone   Wednesday, September 3, 2025  </w:t>
      </w:r>
    </w:p>
    <w:p w14:paraId="1EB5E375" w14:textId="77777777" w:rsidR="007E4741" w:rsidRDefault="00000000">
      <w:pPr>
        <w:pStyle w:val="Heading2"/>
      </w:pPr>
      <w:r>
        <w:t xml:space="preserve">Guests: 80  </w:t>
      </w:r>
    </w:p>
    <w:p w14:paraId="42E3C57D" w14:textId="77777777" w:rsidR="007E4741" w:rsidRDefault="00000000">
      <w:pPr>
        <w:pStyle w:val="Heading2"/>
      </w:pPr>
      <w:r>
        <w:t xml:space="preserve">Start: 6:00 PM - 10:00 PM  </w:t>
      </w:r>
    </w:p>
    <w:p w14:paraId="371C18EA" w14:textId="77777777" w:rsidR="007E4741" w:rsidRDefault="00000000">
      <w:pPr>
        <w:pStyle w:val="Heading2"/>
      </w:pPr>
      <w:r>
        <w:t xml:space="preserve">Loction: Greenhouse  </w:t>
      </w:r>
    </w:p>
    <w:p w14:paraId="4BF48DF1" w14:textId="77777777" w:rsidR="007E4741" w:rsidRDefault="00000000">
      <w:pPr>
        <w:pStyle w:val="Heading2"/>
      </w:pPr>
      <w:r>
        <w:t>Fava Bean Hummus</w:t>
      </w:r>
    </w:p>
    <w:p w14:paraId="7FF63495" w14:textId="77777777" w:rsidR="007E4741" w:rsidRDefault="00000000">
      <w:r>
        <w:t>☐ Fava bean hummus</w:t>
      </w:r>
    </w:p>
    <w:p w14:paraId="234C36C3" w14:textId="77777777" w:rsidR="007E4741" w:rsidRDefault="00000000">
      <w:r>
        <w:t>☐ Rectangle lavash chips</w:t>
      </w:r>
    </w:p>
    <w:p w14:paraId="3DDD8944" w14:textId="77777777" w:rsidR="007E4741" w:rsidRDefault="00000000">
      <w:r>
        <w:t>☐ Pickled holland chilis</w:t>
      </w:r>
    </w:p>
    <w:p w14:paraId="76E7D8E8" w14:textId="77777777" w:rsidR="007E4741" w:rsidRDefault="00000000">
      <w:r>
        <w:t>☐ Dukkah</w:t>
      </w:r>
    </w:p>
    <w:p w14:paraId="37792901" w14:textId="00D8CCBA" w:rsidR="007E4741" w:rsidRDefault="00000000">
      <w:r>
        <w:t xml:space="preserve">☐ Picked </w:t>
      </w:r>
      <w:r w:rsidR="00AC5A36">
        <w:t>garnish</w:t>
      </w:r>
    </w:p>
    <w:p w14:paraId="3E26D46B" w14:textId="77777777" w:rsidR="007E4741" w:rsidRDefault="00000000">
      <w:pPr>
        <w:pStyle w:val="Heading2"/>
      </w:pPr>
      <w:r>
        <w:t>Lobster Roll</w:t>
      </w:r>
    </w:p>
    <w:p w14:paraId="72AFEA87" w14:textId="77777777" w:rsidR="007E4741" w:rsidRDefault="00000000">
      <w:r>
        <w:t>☐ Lobster salad</w:t>
      </w:r>
    </w:p>
    <w:p w14:paraId="61C53F31" w14:textId="77777777" w:rsidR="007E4741" w:rsidRDefault="00000000">
      <w:r>
        <w:t>☐ Brioche buns</w:t>
      </w:r>
    </w:p>
    <w:p w14:paraId="67162845" w14:textId="71DBB88E" w:rsidR="007E4741" w:rsidRDefault="00000000">
      <w:r>
        <w:t xml:space="preserve">☐ Picked </w:t>
      </w:r>
      <w:r w:rsidR="00AC5A36">
        <w:t>dill</w:t>
      </w:r>
    </w:p>
    <w:p w14:paraId="5813C75E" w14:textId="77777777" w:rsidR="007E4741" w:rsidRDefault="00000000">
      <w:pPr>
        <w:pStyle w:val="Heading2"/>
      </w:pPr>
      <w:r>
        <w:t>Crispy Buratta</w:t>
      </w:r>
    </w:p>
    <w:p w14:paraId="09D434FF" w14:textId="77777777" w:rsidR="007E4741" w:rsidRDefault="00000000">
      <w:r>
        <w:t>☐ Puri shells</w:t>
      </w:r>
    </w:p>
    <w:p w14:paraId="2D01D7EE" w14:textId="6257198E" w:rsidR="007E4741" w:rsidRDefault="00000000">
      <w:r>
        <w:t xml:space="preserve">☐ </w:t>
      </w:r>
      <w:r w:rsidR="00AC5A36">
        <w:t xml:space="preserve">Pea </w:t>
      </w:r>
      <w:proofErr w:type="spellStart"/>
      <w:r w:rsidR="00AC5A36">
        <w:t>ecrasse</w:t>
      </w:r>
      <w:proofErr w:type="spellEnd"/>
    </w:p>
    <w:p w14:paraId="3AC58F44" w14:textId="77777777" w:rsidR="007E4741" w:rsidRDefault="00000000">
      <w:r>
        <w:t>☐ Whipped burrata</w:t>
      </w:r>
    </w:p>
    <w:p w14:paraId="4815FA52" w14:textId="77777777" w:rsidR="007E4741" w:rsidRDefault="00000000">
      <w:r>
        <w:t>☐ Olive oil jam</w:t>
      </w:r>
    </w:p>
    <w:p w14:paraId="0E30F4BB" w14:textId="39558D5B" w:rsidR="007E4741" w:rsidRDefault="00000000">
      <w:r>
        <w:t xml:space="preserve">☐ </w:t>
      </w:r>
      <w:r w:rsidR="00AC5A36">
        <w:t>Picked pea shoots</w:t>
      </w:r>
    </w:p>
    <w:p w14:paraId="072974B7" w14:textId="77777777" w:rsidR="007E4741" w:rsidRDefault="00000000">
      <w:r>
        <w:t>☐ Dried black beans</w:t>
      </w:r>
    </w:p>
    <w:p w14:paraId="5C6F4E98" w14:textId="77777777" w:rsidR="007E4741" w:rsidRDefault="00000000">
      <w:r>
        <w:t>☐ Lemon vin</w:t>
      </w:r>
    </w:p>
    <w:p w14:paraId="35270D50" w14:textId="77777777" w:rsidR="007E4741" w:rsidRDefault="00000000">
      <w:pPr>
        <w:pStyle w:val="Heading2"/>
      </w:pPr>
      <w:r>
        <w:lastRenderedPageBreak/>
        <w:t>Chicken Schnitzel</w:t>
      </w:r>
    </w:p>
    <w:p w14:paraId="363685B6" w14:textId="77777777" w:rsidR="007E4741" w:rsidRDefault="00000000">
      <w:r>
        <w:t>☐ Fried chicken schnitzel</w:t>
      </w:r>
    </w:p>
    <w:p w14:paraId="64B4742D" w14:textId="77777777" w:rsidR="007E4741" w:rsidRDefault="00000000">
      <w:r>
        <w:t>☐ Red cabbage condiment</w:t>
      </w:r>
    </w:p>
    <w:p w14:paraId="79D9D31D" w14:textId="77777777" w:rsidR="007E4741" w:rsidRDefault="00000000">
      <w:r>
        <w:t>☐ Red cababge puree</w:t>
      </w:r>
    </w:p>
    <w:p w14:paraId="3484E789" w14:textId="77777777" w:rsidR="007E4741" w:rsidRDefault="00000000">
      <w:r>
        <w:t>☐ Finely cut chives</w:t>
      </w:r>
    </w:p>
    <w:p w14:paraId="69B3511A" w14:textId="77777777" w:rsidR="007E4741" w:rsidRDefault="00000000">
      <w:pPr>
        <w:pStyle w:val="Heading2"/>
      </w:pPr>
      <w:r>
        <w:t>Ny Strip Steak</w:t>
      </w:r>
    </w:p>
    <w:p w14:paraId="1F3B4696" w14:textId="77777777" w:rsidR="007E4741" w:rsidRDefault="00000000">
      <w:r>
        <w:t>☐ Seared strip loin steaks</w:t>
      </w:r>
    </w:p>
    <w:p w14:paraId="400FB0CC" w14:textId="77777777" w:rsidR="007E4741" w:rsidRDefault="00000000">
      <w:r>
        <w:t>☐ Horseradish cream</w:t>
      </w:r>
    </w:p>
    <w:p w14:paraId="34FE66D0" w14:textId="77777777" w:rsidR="007E4741" w:rsidRDefault="00000000">
      <w:r>
        <w:t>☐ Rectangle brioche toast</w:t>
      </w:r>
    </w:p>
    <w:p w14:paraId="1EBB1833" w14:textId="77777777" w:rsidR="007E4741" w:rsidRDefault="00000000">
      <w:r>
        <w:t>☐ Finely cut chives</w:t>
      </w:r>
    </w:p>
    <w:p w14:paraId="0A9C1FD1" w14:textId="77777777" w:rsidR="007E4741" w:rsidRDefault="00000000">
      <w:pPr>
        <w:pStyle w:val="Heading2"/>
      </w:pPr>
      <w:r>
        <w:t>Mushroom Tartlet</w:t>
      </w:r>
    </w:p>
    <w:p w14:paraId="227D4CC0" w14:textId="77777777" w:rsidR="007E4741" w:rsidRDefault="00000000">
      <w:r>
        <w:t>☐ Mushroom custard</w:t>
      </w:r>
    </w:p>
    <w:p w14:paraId="3BF62197" w14:textId="77777777" w:rsidR="007E4741" w:rsidRDefault="00000000">
      <w:r>
        <w:t>☐ Puffed pastry</w:t>
      </w:r>
    </w:p>
    <w:p w14:paraId="6C736E67" w14:textId="77777777" w:rsidR="007E4741" w:rsidRDefault="00000000">
      <w:r>
        <w:t>☐ Pick thyme</w:t>
      </w:r>
    </w:p>
    <w:p w14:paraId="235F4960" w14:textId="77777777" w:rsidR="007E4741" w:rsidRDefault="00000000">
      <w:r>
        <w:t xml:space="preserve">☐ Pickled beech mushroom </w:t>
      </w:r>
    </w:p>
    <w:p w14:paraId="198EA731" w14:textId="77777777" w:rsidR="007E4741" w:rsidRDefault="00000000">
      <w:pPr>
        <w:pStyle w:val="Heading2"/>
      </w:pPr>
      <w:r>
        <w:t>Chickpea Beignet</w:t>
      </w:r>
    </w:p>
    <w:p w14:paraId="10B0C8F0" w14:textId="77777777" w:rsidR="007E4741" w:rsidRDefault="00000000">
      <w:r>
        <w:t>☐ Fried panisse</w:t>
      </w:r>
    </w:p>
    <w:p w14:paraId="69195343" w14:textId="77777777" w:rsidR="007E4741" w:rsidRDefault="00000000">
      <w:r>
        <w:t>☐ Sauce gribiche mise</w:t>
      </w:r>
    </w:p>
    <w:p w14:paraId="0B9C1466" w14:textId="77777777" w:rsidR="007E4741" w:rsidRDefault="00000000">
      <w:r>
        <w:t>☐ Asparagus garnish</w:t>
      </w:r>
    </w:p>
    <w:p w14:paraId="7DC74579" w14:textId="77777777" w:rsidR="007E4741" w:rsidRDefault="00000000">
      <w:pPr>
        <w:pStyle w:val="Heading2"/>
      </w:pPr>
      <w:r>
        <w:t>Braised Short Rib</w:t>
      </w:r>
    </w:p>
    <w:p w14:paraId="60C12A8A" w14:textId="77777777" w:rsidR="007E4741" w:rsidRDefault="00000000">
      <w:r>
        <w:t>☐ Pickled red onions</w:t>
      </w:r>
    </w:p>
    <w:p w14:paraId="6D89EC70" w14:textId="77777777" w:rsidR="007E4741" w:rsidRDefault="00000000">
      <w:r>
        <w:t>☐ Braised short rib</w:t>
      </w:r>
    </w:p>
    <w:p w14:paraId="5F406BA3" w14:textId="77777777" w:rsidR="007E4741" w:rsidRDefault="00000000">
      <w:r>
        <w:t xml:space="preserve">☐ Baked arepa </w:t>
      </w:r>
    </w:p>
    <w:p w14:paraId="456E3C15" w14:textId="77777777" w:rsidR="007E4741" w:rsidRDefault="00000000">
      <w:r>
        <w:t>☐ Piquillo pepper puree</w:t>
      </w:r>
    </w:p>
    <w:p w14:paraId="3103D2BD" w14:textId="77777777" w:rsidR="007E4741" w:rsidRDefault="00000000">
      <w:r>
        <w:t>☐ Herb garnish</w:t>
      </w:r>
    </w:p>
    <w:p w14:paraId="7AB85FB8" w14:textId="77777777" w:rsidR="007E4741" w:rsidRDefault="00000000">
      <w:pPr>
        <w:pStyle w:val="Heading2"/>
      </w:pPr>
      <w:r>
        <w:lastRenderedPageBreak/>
        <w:t>Dry Goods/Tools</w:t>
      </w:r>
    </w:p>
    <w:p w14:paraId="0E3D057E" w14:textId="77777777" w:rsidR="007E4741" w:rsidRDefault="00000000">
      <w:r>
        <w:t>☐ Maldon</w:t>
      </w:r>
    </w:p>
    <w:p w14:paraId="5608589C" w14:textId="77777777" w:rsidR="007E4741" w:rsidRDefault="00000000">
      <w:r>
        <w:t>☐ Evoo</w:t>
      </w:r>
    </w:p>
    <w:p w14:paraId="193C4E76" w14:textId="77777777" w:rsidR="007E4741" w:rsidRDefault="00000000">
      <w:r>
        <w:t>☐ C-folds</w:t>
      </w:r>
    </w:p>
    <w:p w14:paraId="399ACD06" w14:textId="77777777" w:rsidR="007E4741" w:rsidRDefault="00000000">
      <w:r>
        <w:t>☐ Vodka spray</w:t>
      </w:r>
    </w:p>
    <w:p w14:paraId="02B835F3" w14:textId="77777777" w:rsidR="007E4741" w:rsidRDefault="00000000">
      <w:r>
        <w:t>☐ Quarter sheet trays</w:t>
      </w:r>
    </w:p>
    <w:p w14:paraId="6FFA6BCA" w14:textId="77777777" w:rsidR="007E4741" w:rsidRDefault="00000000">
      <w:r>
        <w:t>☐ Half sheet trays</w:t>
      </w:r>
    </w:p>
    <w:p w14:paraId="75060D48" w14:textId="77777777" w:rsidR="007E4741" w:rsidRDefault="00000000">
      <w:r>
        <w:t>☐ Catering trays</w:t>
      </w:r>
    </w:p>
    <w:p w14:paraId="04387F51" w14:textId="77777777" w:rsidR="007E4741" w:rsidRDefault="00000000">
      <w:r>
        <w:t>☐ Cutting boards</w:t>
      </w:r>
    </w:p>
    <w:p w14:paraId="0678F928" w14:textId="77777777" w:rsidR="007E4741" w:rsidRDefault="00000000">
      <w:r>
        <w:t>☐ Mixing bowls</w:t>
      </w:r>
    </w:p>
    <w:p w14:paraId="69FB25E1" w14:textId="77777777" w:rsidR="007E4741" w:rsidRDefault="00000000">
      <w:r>
        <w:t>☐ Sani-wipes</w:t>
      </w:r>
    </w:p>
    <w:p w14:paraId="62E92B56" w14:textId="77777777" w:rsidR="007E4741" w:rsidRDefault="00000000">
      <w:r>
        <w:t>☐ Gloves</w:t>
      </w:r>
    </w:p>
    <w:p w14:paraId="26307316" w14:textId="77777777" w:rsidR="007E4741" w:rsidRDefault="00000000">
      <w:r>
        <w:t>☐ Tasting spoons</w:t>
      </w:r>
    </w:p>
    <w:p w14:paraId="2BBBDB99" w14:textId="77777777" w:rsidR="007E4741" w:rsidRDefault="00000000">
      <w:r>
        <w:t>☐ Piping bags</w:t>
      </w:r>
    </w:p>
    <w:p w14:paraId="60E456CB" w14:textId="77777777" w:rsidR="007E4741" w:rsidRDefault="00000000">
      <w:r>
        <w:t>☐ Quarts</w:t>
      </w:r>
    </w:p>
    <w:p w14:paraId="32E29E43" w14:textId="77777777" w:rsidR="007E4741" w:rsidRDefault="00000000">
      <w:r>
        <w:t>☐ Pints</w:t>
      </w:r>
    </w:p>
    <w:p w14:paraId="3ADE3520" w14:textId="77777777" w:rsidR="007E4741" w:rsidRDefault="00000000">
      <w:r>
        <w:t>☐ Lids</w:t>
      </w:r>
    </w:p>
    <w:sectPr w:rsidR="007E47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9970381">
    <w:abstractNumId w:val="8"/>
  </w:num>
  <w:num w:numId="2" w16cid:durableId="864635364">
    <w:abstractNumId w:val="6"/>
  </w:num>
  <w:num w:numId="3" w16cid:durableId="703822221">
    <w:abstractNumId w:val="5"/>
  </w:num>
  <w:num w:numId="4" w16cid:durableId="947351324">
    <w:abstractNumId w:val="4"/>
  </w:num>
  <w:num w:numId="5" w16cid:durableId="2073111586">
    <w:abstractNumId w:val="7"/>
  </w:num>
  <w:num w:numId="6" w16cid:durableId="659886832">
    <w:abstractNumId w:val="3"/>
  </w:num>
  <w:num w:numId="7" w16cid:durableId="1537768620">
    <w:abstractNumId w:val="2"/>
  </w:num>
  <w:num w:numId="8" w16cid:durableId="402261822">
    <w:abstractNumId w:val="1"/>
  </w:num>
  <w:num w:numId="9" w16cid:durableId="75890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AB1"/>
    <w:rsid w:val="0029639D"/>
    <w:rsid w:val="00326F90"/>
    <w:rsid w:val="007E4741"/>
    <w:rsid w:val="00AA1D8D"/>
    <w:rsid w:val="00AC5A36"/>
    <w:rsid w:val="00B47730"/>
    <w:rsid w:val="00CB0664"/>
    <w:rsid w:val="00D76C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AF992"/>
  <w14:defaultImageDpi w14:val="300"/>
  <w15:docId w15:val="{24C07B2D-7602-EB4A-9659-9022C7ED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2025-09-03T17:30:00Z</cp:lastPrinted>
  <dcterms:created xsi:type="dcterms:W3CDTF">2013-12-23T23:15:00Z</dcterms:created>
  <dcterms:modified xsi:type="dcterms:W3CDTF">2025-09-09T11:46:00Z</dcterms:modified>
  <cp:category/>
</cp:coreProperties>
</file>