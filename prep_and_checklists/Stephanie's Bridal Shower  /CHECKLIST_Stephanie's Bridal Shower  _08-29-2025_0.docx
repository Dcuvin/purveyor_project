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Stephanie's Bridal Shower   Thursday, September 4, 2025  </w:t>
      </w:r>
    </w:p>
    <w:p>
      <w:pPr>
        <w:pStyle w:val="Heading2"/>
      </w:pPr>
      <w:r>
        <w:t xml:space="preserve">Guests: 60  </w:t>
      </w:r>
    </w:p>
    <w:p>
      <w:pPr>
        <w:pStyle w:val="Heading2"/>
      </w:pPr>
      <w:r>
        <w:t xml:space="preserve">Start: 7:00 PM - 10:00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Caviar</w:t>
      </w:r>
    </w:p>
    <w:p>
      <w:r>
        <w:t>☐ Kaluga caviar</w:t>
      </w:r>
    </w:p>
    <w:p>
      <w:r>
        <w:t>☐ Chive batons</w:t>
      </w:r>
    </w:p>
    <w:p>
      <w:r>
        <w:t>☐ Fried mini hashbrowns</w:t>
      </w:r>
    </w:p>
    <w:p>
      <w:r>
        <w:t>☐ Whipped smoked creme fraiche</w:t>
      </w:r>
    </w:p>
    <w:p>
      <w:pPr>
        <w:pStyle w:val="Heading2"/>
      </w:pPr>
      <w:r>
        <w:t>Tuna Tartare</w:t>
      </w:r>
    </w:p>
    <w:p>
      <w:r>
        <w:t>☐ Tuna loin dice</w:t>
      </w:r>
    </w:p>
    <w:p>
      <w:r>
        <w:t>☐ Whipped labneh</w:t>
      </w:r>
    </w:p>
    <w:p>
      <w:r>
        <w:t>☐ Pea ecrasse</w:t>
      </w:r>
    </w:p>
    <w:p>
      <w:r>
        <w:t>☐ Lemon agrumato oil</w:t>
      </w:r>
    </w:p>
    <w:p>
      <w:pPr>
        <w:pStyle w:val="Heading2"/>
      </w:pPr>
      <w:r>
        <w:t>Radish &amp; Goat Cheese</w:t>
      </w:r>
    </w:p>
    <w:p>
      <w:r>
        <w:t xml:space="preserve">☐ Toasted sourdough </w:t>
      </w:r>
    </w:p>
    <w:p>
      <w:r>
        <w:t>☐ Shaved radish</w:t>
      </w:r>
    </w:p>
    <w:p>
      <w:r>
        <w:t>☐ Pickled radish</w:t>
      </w:r>
    </w:p>
    <w:p>
      <w:r>
        <w:t>☐ Herbed goat cheese</w:t>
      </w:r>
    </w:p>
    <w:p>
      <w:r>
        <w:t>☐ Lemons for zest</w:t>
      </w:r>
    </w:p>
    <w:p>
      <w:r>
        <w:t xml:space="preserve">☐ Evoo </w:t>
      </w:r>
    </w:p>
    <w:p>
      <w:r>
        <w:t>☐ 389</w:t>
      </w:r>
    </w:p>
    <w:p>
      <w:pPr>
        <w:pStyle w:val="Heading2"/>
      </w:pPr>
      <w:r>
        <w:t>Shrimp Cocktail</w:t>
      </w:r>
    </w:p>
    <w:p>
      <w:r>
        <w:t>☐ Steamed u15 shrimp</w:t>
      </w:r>
    </w:p>
    <w:p>
      <w:r>
        <w:t>☐ Horseradish cocktail sauce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