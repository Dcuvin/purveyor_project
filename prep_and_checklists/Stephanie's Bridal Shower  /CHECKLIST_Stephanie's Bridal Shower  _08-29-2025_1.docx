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A09A8" w14:textId="77777777" w:rsidR="00C9565F" w:rsidRDefault="00000000">
      <w:pPr>
        <w:pStyle w:val="Title"/>
      </w:pPr>
      <w:r>
        <w:t xml:space="preserve">Stephanie's Bridal Shower   Thursday, September 4, 2025  </w:t>
      </w:r>
    </w:p>
    <w:p w14:paraId="146159BC" w14:textId="77777777" w:rsidR="00C9565F" w:rsidRDefault="00000000">
      <w:pPr>
        <w:pStyle w:val="Heading2"/>
      </w:pPr>
      <w:r>
        <w:t xml:space="preserve">Guests: 60  </w:t>
      </w:r>
    </w:p>
    <w:p w14:paraId="75BC43C1" w14:textId="77777777" w:rsidR="00C9565F" w:rsidRDefault="00000000">
      <w:pPr>
        <w:pStyle w:val="Heading2"/>
      </w:pPr>
      <w:r>
        <w:t xml:space="preserve">Start: 7:00 PM - 10:00 PM  </w:t>
      </w:r>
    </w:p>
    <w:p w14:paraId="528047BC" w14:textId="77777777" w:rsidR="00C9565F" w:rsidRDefault="00000000">
      <w:pPr>
        <w:pStyle w:val="Heading2"/>
      </w:pPr>
      <w:r>
        <w:t xml:space="preserve">Loction: Greenhouse  </w:t>
      </w:r>
    </w:p>
    <w:p w14:paraId="1E4CE478" w14:textId="77777777" w:rsidR="00C9565F" w:rsidRDefault="00000000">
      <w:pPr>
        <w:pStyle w:val="Heading2"/>
      </w:pPr>
      <w:r>
        <w:t>Lobster Roll</w:t>
      </w:r>
    </w:p>
    <w:p w14:paraId="06E59C06" w14:textId="77777777" w:rsidR="00C9565F" w:rsidRDefault="00000000">
      <w:r>
        <w:t>☐ Lobster salad</w:t>
      </w:r>
    </w:p>
    <w:p w14:paraId="319F5026" w14:textId="77777777" w:rsidR="00C9565F" w:rsidRDefault="00000000">
      <w:r>
        <w:t>☐ Brioche buns</w:t>
      </w:r>
    </w:p>
    <w:p w14:paraId="47D27D99" w14:textId="16B1E36C" w:rsidR="00C9565F" w:rsidRDefault="00000000">
      <w:r>
        <w:t xml:space="preserve">☐ Picked </w:t>
      </w:r>
      <w:r w:rsidR="00511F41">
        <w:t>dill</w:t>
      </w:r>
    </w:p>
    <w:p w14:paraId="71292E78" w14:textId="77777777" w:rsidR="00C9565F" w:rsidRDefault="00000000">
      <w:pPr>
        <w:pStyle w:val="Heading2"/>
      </w:pPr>
      <w:r>
        <w:t>Caviar</w:t>
      </w:r>
    </w:p>
    <w:p w14:paraId="53E8B445" w14:textId="77777777" w:rsidR="00C9565F" w:rsidRDefault="00000000">
      <w:r>
        <w:t>☐ Kaluga caviar</w:t>
      </w:r>
    </w:p>
    <w:p w14:paraId="21588C84" w14:textId="77777777" w:rsidR="00C9565F" w:rsidRDefault="00000000">
      <w:r>
        <w:t>☐ Chive batons</w:t>
      </w:r>
    </w:p>
    <w:p w14:paraId="5D136870" w14:textId="77777777" w:rsidR="00C9565F" w:rsidRDefault="00000000">
      <w:r>
        <w:t>☐ Fried mini hashbrowns</w:t>
      </w:r>
    </w:p>
    <w:p w14:paraId="4C9A6B46" w14:textId="77777777" w:rsidR="00C9565F" w:rsidRDefault="00000000">
      <w:r>
        <w:t>☐ Whipped smoked creme fraiche</w:t>
      </w:r>
    </w:p>
    <w:p w14:paraId="5B124D6C" w14:textId="77777777" w:rsidR="00C9565F" w:rsidRDefault="00000000">
      <w:pPr>
        <w:pStyle w:val="Heading2"/>
      </w:pPr>
      <w:r>
        <w:t>Tuna Tartare</w:t>
      </w:r>
    </w:p>
    <w:p w14:paraId="6830FEC6" w14:textId="77777777" w:rsidR="00C9565F" w:rsidRDefault="00000000">
      <w:r>
        <w:t>☐ Tuna loin dice</w:t>
      </w:r>
    </w:p>
    <w:p w14:paraId="3AAAEA44" w14:textId="77777777" w:rsidR="00C9565F" w:rsidRDefault="00000000">
      <w:r>
        <w:t>☐ Whipped labneh</w:t>
      </w:r>
    </w:p>
    <w:p w14:paraId="49EA019A" w14:textId="77777777" w:rsidR="00C9565F" w:rsidRDefault="00000000">
      <w:r>
        <w:t>☐ Pea ecrasse</w:t>
      </w:r>
    </w:p>
    <w:p w14:paraId="314C550D" w14:textId="77777777" w:rsidR="00C9565F" w:rsidRDefault="00000000">
      <w:r>
        <w:t>☐ Lemon agrumato oil</w:t>
      </w:r>
    </w:p>
    <w:p w14:paraId="5867A0F9" w14:textId="77777777" w:rsidR="00C9565F" w:rsidRDefault="00000000">
      <w:pPr>
        <w:pStyle w:val="Heading2"/>
      </w:pPr>
      <w:r>
        <w:t>Radish &amp; Goat Cheese</w:t>
      </w:r>
    </w:p>
    <w:p w14:paraId="1A9754B7" w14:textId="77777777" w:rsidR="00C9565F" w:rsidRDefault="00000000">
      <w:r>
        <w:t xml:space="preserve">☐ Toasted sourdough </w:t>
      </w:r>
    </w:p>
    <w:p w14:paraId="3A99A54E" w14:textId="77777777" w:rsidR="00C9565F" w:rsidRDefault="00000000">
      <w:r>
        <w:t>☐ Shaved radish</w:t>
      </w:r>
    </w:p>
    <w:p w14:paraId="33677D59" w14:textId="77777777" w:rsidR="00C9565F" w:rsidRDefault="00000000">
      <w:r>
        <w:t>☐ Pickled radish</w:t>
      </w:r>
    </w:p>
    <w:p w14:paraId="24409B45" w14:textId="77777777" w:rsidR="00C9565F" w:rsidRDefault="00000000">
      <w:r>
        <w:t>☐ Herbed goat cheese</w:t>
      </w:r>
    </w:p>
    <w:p w14:paraId="5D917B09" w14:textId="77777777" w:rsidR="00C9565F" w:rsidRDefault="00000000">
      <w:r>
        <w:lastRenderedPageBreak/>
        <w:t>☐ Lemons for zest</w:t>
      </w:r>
    </w:p>
    <w:p w14:paraId="3129E15C" w14:textId="77777777" w:rsidR="00C9565F" w:rsidRDefault="00000000">
      <w:r>
        <w:t xml:space="preserve">☐ Evoo </w:t>
      </w:r>
    </w:p>
    <w:p w14:paraId="4BC99DF4" w14:textId="77777777" w:rsidR="00C9565F" w:rsidRDefault="00000000">
      <w:pPr>
        <w:pStyle w:val="Heading2"/>
      </w:pPr>
      <w:r>
        <w:t>Shrimp Cocktail</w:t>
      </w:r>
    </w:p>
    <w:p w14:paraId="10BD641F" w14:textId="77777777" w:rsidR="00C9565F" w:rsidRDefault="00000000">
      <w:r>
        <w:t>☐ Steamed u15 shrimp</w:t>
      </w:r>
    </w:p>
    <w:p w14:paraId="4CB6C1DE" w14:textId="77777777" w:rsidR="00C9565F" w:rsidRDefault="00000000">
      <w:r>
        <w:t>☐ Horseradish cocktail sauce</w:t>
      </w:r>
    </w:p>
    <w:p w14:paraId="3B1C8BE6" w14:textId="77777777" w:rsidR="00511F41" w:rsidRDefault="00511F41"/>
    <w:p w14:paraId="3A1A7888" w14:textId="3E78248E" w:rsidR="00511F41" w:rsidRDefault="00511F41" w:rsidP="00511F41">
      <w:pPr>
        <w:pStyle w:val="Heading2"/>
      </w:pPr>
      <w:r>
        <w:t>Watermelon Gazpacho</w:t>
      </w:r>
    </w:p>
    <w:p w14:paraId="248EDBA4" w14:textId="07F30518" w:rsidR="00511F41" w:rsidRDefault="00511F41" w:rsidP="00511F41">
      <w:r>
        <w:t xml:space="preserve">☐ </w:t>
      </w:r>
      <w:r>
        <w:t>Watermelon gazpacho</w:t>
      </w:r>
      <w:r>
        <w:t xml:space="preserve"> </w:t>
      </w:r>
    </w:p>
    <w:p w14:paraId="178CDB14" w14:textId="22CBF7CE" w:rsidR="00511F41" w:rsidRDefault="00511F41" w:rsidP="00511F41">
      <w:r>
        <w:t xml:space="preserve">☐ </w:t>
      </w:r>
      <w:r>
        <w:t>Basil Oil</w:t>
      </w:r>
    </w:p>
    <w:p w14:paraId="11BD4019" w14:textId="20B64BF4" w:rsidR="00511F41" w:rsidRDefault="00511F41" w:rsidP="00511F41">
      <w:r>
        <w:t xml:space="preserve">☐ </w:t>
      </w:r>
      <w:r>
        <w:t>Watermelon balls</w:t>
      </w:r>
    </w:p>
    <w:p w14:paraId="0FC9A9B4" w14:textId="03A61ED4" w:rsidR="00511F41" w:rsidRDefault="00511F41" w:rsidP="00511F41">
      <w:r>
        <w:t xml:space="preserve">☐ </w:t>
      </w:r>
      <w:r>
        <w:t>Tajin</w:t>
      </w:r>
    </w:p>
    <w:p w14:paraId="77B3790E" w14:textId="1EA97448" w:rsidR="00511F41" w:rsidRDefault="00511F41" w:rsidP="00511F41">
      <w:r>
        <w:t xml:space="preserve">☐ </w:t>
      </w:r>
      <w:r>
        <w:t>Toothpicks</w:t>
      </w:r>
    </w:p>
    <w:p w14:paraId="052A4C1A" w14:textId="77777777" w:rsidR="00511F41" w:rsidRDefault="00511F41" w:rsidP="00511F41"/>
    <w:p w14:paraId="69613BCA" w14:textId="36CB8253" w:rsidR="00511F41" w:rsidRDefault="00511F41" w:rsidP="00511F41">
      <w:pPr>
        <w:pStyle w:val="Heading2"/>
      </w:pPr>
      <w:r>
        <w:t>Beef in a Blanket</w:t>
      </w:r>
    </w:p>
    <w:p w14:paraId="523F90C5" w14:textId="6E5BAF88" w:rsidR="00511F41" w:rsidRDefault="00511F41" w:rsidP="00511F41">
      <w:r>
        <w:t xml:space="preserve">☐ </w:t>
      </w:r>
      <w:r>
        <w:t>Beef in a blanket</w:t>
      </w:r>
    </w:p>
    <w:p w14:paraId="6BA1ADFB" w14:textId="3AA06E49" w:rsidR="00511F41" w:rsidRDefault="00511F41" w:rsidP="00511F41">
      <w:r>
        <w:t xml:space="preserve">☐ </w:t>
      </w:r>
      <w:r>
        <w:t>Dijon mustard</w:t>
      </w:r>
    </w:p>
    <w:p w14:paraId="13891CC1" w14:textId="77777777" w:rsidR="00511F41" w:rsidRDefault="00511F41" w:rsidP="00511F41"/>
    <w:p w14:paraId="4FCE5E06" w14:textId="77777777" w:rsidR="00511F41" w:rsidRDefault="00511F41" w:rsidP="00511F41">
      <w:pPr>
        <w:pStyle w:val="Heading2"/>
      </w:pPr>
      <w:r>
        <w:t>Caesar Salad</w:t>
      </w:r>
    </w:p>
    <w:p w14:paraId="3AF9FF0C" w14:textId="77777777" w:rsidR="00511F41" w:rsidRDefault="00511F41" w:rsidP="00511F41">
      <w:proofErr w:type="gramStart"/>
      <w:r>
        <w:t>☐  Romaine</w:t>
      </w:r>
      <w:proofErr w:type="gramEnd"/>
      <w:r>
        <w:t xml:space="preserve"> lettuce</w:t>
      </w:r>
    </w:p>
    <w:p w14:paraId="23BA344C" w14:textId="77777777" w:rsidR="00511F41" w:rsidRDefault="00511F41" w:rsidP="00511F41">
      <w:r>
        <w:t>☐ Croutons</w:t>
      </w:r>
    </w:p>
    <w:p w14:paraId="3974FF48" w14:textId="77777777" w:rsidR="00511F41" w:rsidRDefault="00511F41" w:rsidP="00511F41">
      <w:r>
        <w:t xml:space="preserve">☐ </w:t>
      </w:r>
      <w:proofErr w:type="spellStart"/>
      <w:r>
        <w:t>Parmiggiano</w:t>
      </w:r>
      <w:proofErr w:type="spellEnd"/>
      <w:r>
        <w:t xml:space="preserve"> </w:t>
      </w:r>
      <w:proofErr w:type="spellStart"/>
      <w:r>
        <w:t>reggiano</w:t>
      </w:r>
      <w:proofErr w:type="spellEnd"/>
      <w:r>
        <w:t xml:space="preserve"> for grating</w:t>
      </w:r>
    </w:p>
    <w:p w14:paraId="5872456C" w14:textId="77777777" w:rsidR="00511F41" w:rsidRDefault="00511F41" w:rsidP="00511F41">
      <w:proofErr w:type="gramStart"/>
      <w:r>
        <w:t>☐  Caesar</w:t>
      </w:r>
      <w:proofErr w:type="gramEnd"/>
      <w:r>
        <w:t xml:space="preserve"> dressing</w:t>
      </w:r>
    </w:p>
    <w:p w14:paraId="32DE1907" w14:textId="77777777" w:rsidR="00511F41" w:rsidRDefault="00511F41" w:rsidP="00511F41">
      <w:r>
        <w:t xml:space="preserve">☐ </w:t>
      </w:r>
      <w:proofErr w:type="spellStart"/>
      <w:r>
        <w:t>Microplane</w:t>
      </w:r>
      <w:proofErr w:type="spellEnd"/>
    </w:p>
    <w:p w14:paraId="0D72DE63" w14:textId="77777777" w:rsidR="00511F41" w:rsidRDefault="00511F41" w:rsidP="00511F41">
      <w:r>
        <w:t>☐ Mixing bowls</w:t>
      </w:r>
    </w:p>
    <w:p w14:paraId="1CE9DD9D" w14:textId="77777777" w:rsidR="00511F41" w:rsidRDefault="00511F41" w:rsidP="00511F41"/>
    <w:p w14:paraId="0ACA4253" w14:textId="77777777" w:rsidR="00511F41" w:rsidRDefault="00511F41" w:rsidP="00511F41">
      <w:pPr>
        <w:pStyle w:val="Heading2"/>
      </w:pPr>
      <w:r>
        <w:lastRenderedPageBreak/>
        <w:t>Ribeye Loin</w:t>
      </w:r>
    </w:p>
    <w:p w14:paraId="0C5F3323" w14:textId="77777777" w:rsidR="00511F41" w:rsidRDefault="00511F41" w:rsidP="00511F41">
      <w:r>
        <w:t>☐ Ribeye loin</w:t>
      </w:r>
    </w:p>
    <w:p w14:paraId="3B39760B" w14:textId="77777777" w:rsidR="00511F41" w:rsidRDefault="00511F41" w:rsidP="00511F41">
      <w:r>
        <w:t>☐ Chimichurri base</w:t>
      </w:r>
    </w:p>
    <w:p w14:paraId="267263E8" w14:textId="77777777" w:rsidR="00511F41" w:rsidRDefault="00511F41" w:rsidP="00511F41">
      <w:r>
        <w:t>☐ Chimichurri herbs</w:t>
      </w:r>
    </w:p>
    <w:p w14:paraId="0D6F81F1" w14:textId="77777777" w:rsidR="00511F41" w:rsidRDefault="00511F41" w:rsidP="00511F41">
      <w:r>
        <w:t>☐ Grilled lemon halves</w:t>
      </w:r>
    </w:p>
    <w:p w14:paraId="09D8B90B" w14:textId="77777777" w:rsidR="00511F41" w:rsidRDefault="00511F41" w:rsidP="00511F41">
      <w:r>
        <w:t>☐ Confit shallots</w:t>
      </w:r>
    </w:p>
    <w:p w14:paraId="5A3FA134" w14:textId="77777777" w:rsidR="00511F41" w:rsidRDefault="00511F41" w:rsidP="00511F41">
      <w:r>
        <w:t xml:space="preserve">☐ </w:t>
      </w:r>
      <w:proofErr w:type="spellStart"/>
      <w:r>
        <w:t>Barigoule</w:t>
      </w:r>
      <w:proofErr w:type="spellEnd"/>
      <w:r>
        <w:t xml:space="preserve"> sauce</w:t>
      </w:r>
    </w:p>
    <w:p w14:paraId="193C6CC7" w14:textId="77777777" w:rsidR="00511F41" w:rsidRDefault="00511F41" w:rsidP="00511F41"/>
    <w:p w14:paraId="5618294C" w14:textId="77777777" w:rsidR="00511F41" w:rsidRDefault="00511F41" w:rsidP="00511F41">
      <w:pPr>
        <w:pStyle w:val="Heading2"/>
      </w:pPr>
      <w:r>
        <w:t>Grilled Branzino</w:t>
      </w:r>
    </w:p>
    <w:p w14:paraId="77F5278A" w14:textId="77777777" w:rsidR="00511F41" w:rsidRDefault="00511F41" w:rsidP="00511F41">
      <w:r>
        <w:t>☐ Branzino</w:t>
      </w:r>
    </w:p>
    <w:p w14:paraId="12FADEA8" w14:textId="77777777" w:rsidR="00511F41" w:rsidRDefault="00511F41" w:rsidP="00511F41">
      <w:r>
        <w:t>☐ Olive oil aioli</w:t>
      </w:r>
    </w:p>
    <w:p w14:paraId="3D3CA0BB" w14:textId="77777777" w:rsidR="00511F41" w:rsidRDefault="00511F41" w:rsidP="00511F41">
      <w:r>
        <w:t>☐ Lemon caper condiment</w:t>
      </w:r>
    </w:p>
    <w:p w14:paraId="54058F08" w14:textId="3D58260C" w:rsidR="00511F41" w:rsidRDefault="00511F41" w:rsidP="00511F41">
      <w:r>
        <w:t>☐ Meyer lemon cheeks</w:t>
      </w:r>
    </w:p>
    <w:p w14:paraId="3199D95E" w14:textId="77777777" w:rsidR="00511F41" w:rsidRDefault="00511F41" w:rsidP="00511F41"/>
    <w:p w14:paraId="4E1D5CC9" w14:textId="186EE5D7" w:rsidR="00511F41" w:rsidRDefault="00511F41" w:rsidP="00511F41">
      <w:pPr>
        <w:pStyle w:val="Heading2"/>
      </w:pPr>
      <w:r>
        <w:t xml:space="preserve">Grilled </w:t>
      </w:r>
      <w:r>
        <w:t>Chicken</w:t>
      </w:r>
    </w:p>
    <w:p w14:paraId="577D5EF0" w14:textId="2358CA6E" w:rsidR="00511F41" w:rsidRDefault="00511F41" w:rsidP="00511F41">
      <w:r>
        <w:t xml:space="preserve">☐ </w:t>
      </w:r>
      <w:r>
        <w:t>Sasso chicken</w:t>
      </w:r>
    </w:p>
    <w:p w14:paraId="7FB007CF" w14:textId="380289C8" w:rsidR="00511F41" w:rsidRDefault="00511F41" w:rsidP="00511F41">
      <w:r>
        <w:t xml:space="preserve">☐ </w:t>
      </w:r>
      <w:r>
        <w:t>Ginger-scallion relish</w:t>
      </w:r>
    </w:p>
    <w:p w14:paraId="1F287C40" w14:textId="316803A5" w:rsidR="00511F41" w:rsidRDefault="00511F41" w:rsidP="00511F41">
      <w:r>
        <w:t xml:space="preserve">☐ </w:t>
      </w:r>
      <w:r>
        <w:t>Swiss Chard</w:t>
      </w:r>
    </w:p>
    <w:p w14:paraId="3D0E7083" w14:textId="5ACE7480" w:rsidR="00511F41" w:rsidRDefault="00511F41" w:rsidP="00511F41">
      <w:r>
        <w:t xml:space="preserve">☐ </w:t>
      </w:r>
      <w:r>
        <w:t>Sliced garlic</w:t>
      </w:r>
    </w:p>
    <w:p w14:paraId="3380B321" w14:textId="77777777" w:rsidR="00511F41" w:rsidRDefault="00511F41" w:rsidP="00511F41"/>
    <w:p w14:paraId="17D6C360" w14:textId="520B914F" w:rsidR="00511F41" w:rsidRDefault="00511F41" w:rsidP="00511F41">
      <w:pPr>
        <w:pStyle w:val="Heading2"/>
      </w:pPr>
      <w:r>
        <w:t>Roasted Carrots</w:t>
      </w:r>
    </w:p>
    <w:p w14:paraId="2511EB08" w14:textId="06624C89" w:rsidR="00511F41" w:rsidRDefault="00511F41" w:rsidP="00511F41">
      <w:r>
        <w:t xml:space="preserve">☐ </w:t>
      </w:r>
      <w:r>
        <w:t>Roasted Carrots</w:t>
      </w:r>
    </w:p>
    <w:p w14:paraId="3B724B60" w14:textId="59013DFE" w:rsidR="00511F41" w:rsidRDefault="00511F41" w:rsidP="00511F41">
      <w:r>
        <w:t xml:space="preserve">☐ </w:t>
      </w:r>
      <w:r>
        <w:t>Lemon vin</w:t>
      </w:r>
    </w:p>
    <w:p w14:paraId="2AC287EE" w14:textId="7B1FBE15" w:rsidR="00511F41" w:rsidRDefault="00511F41" w:rsidP="00511F41">
      <w:r>
        <w:t xml:space="preserve">☐ </w:t>
      </w:r>
      <w:r>
        <w:t>Chopped Parsley</w:t>
      </w:r>
    </w:p>
    <w:p w14:paraId="4B74779B" w14:textId="77777777" w:rsidR="00511F41" w:rsidRDefault="00511F41" w:rsidP="00511F41"/>
    <w:p w14:paraId="42EAE8AD" w14:textId="77777777" w:rsidR="00511F41" w:rsidRDefault="00511F41" w:rsidP="00511F41">
      <w:pPr>
        <w:pStyle w:val="Heading2"/>
      </w:pPr>
      <w:r>
        <w:lastRenderedPageBreak/>
        <w:t>Broccolini</w:t>
      </w:r>
    </w:p>
    <w:p w14:paraId="48ED131B" w14:textId="77777777" w:rsidR="00511F41" w:rsidRDefault="00511F41" w:rsidP="00511F41">
      <w:r>
        <w:t>☐ Broccolini</w:t>
      </w:r>
    </w:p>
    <w:p w14:paraId="4A02DFFB" w14:textId="77777777" w:rsidR="00511F41" w:rsidRDefault="00511F41" w:rsidP="00511F41">
      <w:r>
        <w:t>☐ Lemon vin</w:t>
      </w:r>
    </w:p>
    <w:p w14:paraId="13EE8101" w14:textId="77777777" w:rsidR="00511F41" w:rsidRDefault="00511F41" w:rsidP="00511F41">
      <w:r>
        <w:t>☐ Crispy garlic chili oil</w:t>
      </w:r>
    </w:p>
    <w:p w14:paraId="3FD7BF3B" w14:textId="77777777" w:rsidR="00511F41" w:rsidRDefault="00511F41" w:rsidP="00511F41">
      <w:r>
        <w:t>☐ Lemon vin</w:t>
      </w:r>
    </w:p>
    <w:p w14:paraId="48156FD1" w14:textId="77777777" w:rsidR="00384F19" w:rsidRDefault="00384F19" w:rsidP="00511F41"/>
    <w:p w14:paraId="245772AC" w14:textId="7AFA3CB3" w:rsidR="00384F19" w:rsidRDefault="00384F19" w:rsidP="00384F19">
      <w:pPr>
        <w:pStyle w:val="Heading2"/>
      </w:pPr>
      <w:r>
        <w:t>French Fries</w:t>
      </w:r>
    </w:p>
    <w:p w14:paraId="49D6EA7B" w14:textId="54FA3654" w:rsidR="00384F19" w:rsidRDefault="00384F19" w:rsidP="00384F19">
      <w:r>
        <w:t xml:space="preserve">☐ </w:t>
      </w:r>
      <w:r>
        <w:t>French fries</w:t>
      </w:r>
    </w:p>
    <w:p w14:paraId="43F0D9F8" w14:textId="721D8260" w:rsidR="00511F41" w:rsidRDefault="00384F19" w:rsidP="00511F41">
      <w:r>
        <w:t xml:space="preserve">☐ </w:t>
      </w:r>
      <w:r>
        <w:t>Rosemary salt</w:t>
      </w:r>
    </w:p>
    <w:p w14:paraId="60564E00" w14:textId="77777777" w:rsidR="00384F19" w:rsidRDefault="00384F19" w:rsidP="00511F41"/>
    <w:p w14:paraId="4C77CAB5" w14:textId="28587A98" w:rsidR="00511F41" w:rsidRDefault="00511F41" w:rsidP="00511F41">
      <w:pPr>
        <w:pStyle w:val="Heading2"/>
      </w:pPr>
      <w:r>
        <w:t>Bread &amp; Butter Board</w:t>
      </w:r>
    </w:p>
    <w:p w14:paraId="2AA8560D" w14:textId="5ECF2D69" w:rsidR="00511F41" w:rsidRDefault="00511F41" w:rsidP="00511F41">
      <w:r>
        <w:t xml:space="preserve">☐ </w:t>
      </w:r>
      <w:r>
        <w:t>Sourdough loaf</w:t>
      </w:r>
    </w:p>
    <w:p w14:paraId="16F9F177" w14:textId="24F79231" w:rsidR="00511F41" w:rsidRDefault="00511F41" w:rsidP="00511F41">
      <w:r>
        <w:t xml:space="preserve">☐ </w:t>
      </w:r>
      <w:r>
        <w:t>Lemon caper condiment</w:t>
      </w:r>
    </w:p>
    <w:p w14:paraId="0DB11350" w14:textId="3140E3FD" w:rsidR="00511F41" w:rsidRDefault="00511F41" w:rsidP="00511F41">
      <w:r>
        <w:t xml:space="preserve">☐ </w:t>
      </w:r>
      <w:r>
        <w:t>Assorted radishes</w:t>
      </w:r>
    </w:p>
    <w:p w14:paraId="5D3E9690" w14:textId="0368E5C2" w:rsidR="00511F41" w:rsidRDefault="00511F41" w:rsidP="00511F41">
      <w:r>
        <w:t xml:space="preserve">☐ </w:t>
      </w:r>
      <w:r>
        <w:t>Softened butter</w:t>
      </w:r>
    </w:p>
    <w:p w14:paraId="631688DD" w14:textId="13F9BF91" w:rsidR="00511F41" w:rsidRDefault="00511F41" w:rsidP="00821B1B">
      <w:r>
        <w:rPr>
          <w:rFonts w:ascii="Segoe UI Symbol" w:hAnsi="Segoe UI Symbol" w:cs="Segoe UI Symbol"/>
        </w:rPr>
        <w:t>☐</w:t>
      </w:r>
      <w:r>
        <w:t xml:space="preserve"> </w:t>
      </w:r>
      <w:r>
        <w:t>Cornichons</w:t>
      </w:r>
    </w:p>
    <w:p w14:paraId="39EEC0C6" w14:textId="77777777" w:rsidR="00511F41" w:rsidRPr="00511F41" w:rsidRDefault="00511F41" w:rsidP="00511F41"/>
    <w:p w14:paraId="1A383BDD" w14:textId="552AB960" w:rsidR="00C9565F" w:rsidRDefault="00000000">
      <w:pPr>
        <w:pStyle w:val="Heading2"/>
      </w:pPr>
      <w:r>
        <w:t>Dry Goods/Tools</w:t>
      </w:r>
    </w:p>
    <w:p w14:paraId="7A5D5B6F" w14:textId="77777777" w:rsidR="00C9565F" w:rsidRDefault="00000000">
      <w:r>
        <w:t>☐ Maldon</w:t>
      </w:r>
    </w:p>
    <w:p w14:paraId="6A899C78" w14:textId="77777777" w:rsidR="00C9565F" w:rsidRDefault="00000000">
      <w:r>
        <w:t>☐ Evoo</w:t>
      </w:r>
    </w:p>
    <w:p w14:paraId="3C449E0E" w14:textId="77777777" w:rsidR="00C9565F" w:rsidRDefault="00000000">
      <w:r>
        <w:t>☐ C-folds</w:t>
      </w:r>
    </w:p>
    <w:p w14:paraId="2F705F98" w14:textId="77777777" w:rsidR="00C9565F" w:rsidRDefault="00000000">
      <w:r>
        <w:t>☐ Vodka spray</w:t>
      </w:r>
    </w:p>
    <w:p w14:paraId="05102243" w14:textId="77777777" w:rsidR="00C9565F" w:rsidRDefault="00000000">
      <w:r>
        <w:t>☐ Quarter sheet trays</w:t>
      </w:r>
    </w:p>
    <w:p w14:paraId="56FF2839" w14:textId="77777777" w:rsidR="00C9565F" w:rsidRDefault="00000000">
      <w:r>
        <w:t>☐ Half sheet trays</w:t>
      </w:r>
    </w:p>
    <w:p w14:paraId="15B70247" w14:textId="77777777" w:rsidR="00C9565F" w:rsidRDefault="00000000">
      <w:r>
        <w:t>☐ Catering trays</w:t>
      </w:r>
    </w:p>
    <w:p w14:paraId="28DF2307" w14:textId="77777777" w:rsidR="00C9565F" w:rsidRDefault="00000000">
      <w:r>
        <w:t>☐ Cutting boards</w:t>
      </w:r>
    </w:p>
    <w:p w14:paraId="134F9717" w14:textId="77777777" w:rsidR="00C9565F" w:rsidRDefault="00000000">
      <w:r>
        <w:lastRenderedPageBreak/>
        <w:t>☐ Mixing bowls</w:t>
      </w:r>
    </w:p>
    <w:p w14:paraId="6F641522" w14:textId="77777777" w:rsidR="00C9565F" w:rsidRDefault="00000000">
      <w:r>
        <w:t>☐ Sani-wipes</w:t>
      </w:r>
    </w:p>
    <w:p w14:paraId="6D8BBA00" w14:textId="77777777" w:rsidR="00C9565F" w:rsidRDefault="00000000">
      <w:r>
        <w:t>☐ Gloves</w:t>
      </w:r>
    </w:p>
    <w:p w14:paraId="246B8D8F" w14:textId="77777777" w:rsidR="00C9565F" w:rsidRDefault="00000000">
      <w:r>
        <w:t>☐ Tasting spoons</w:t>
      </w:r>
    </w:p>
    <w:p w14:paraId="4D226EA8" w14:textId="77777777" w:rsidR="00C9565F" w:rsidRDefault="00000000">
      <w:r>
        <w:t>☐ Piping bags</w:t>
      </w:r>
    </w:p>
    <w:p w14:paraId="3CFBF65A" w14:textId="77777777" w:rsidR="00C9565F" w:rsidRDefault="00000000">
      <w:r>
        <w:t>☐ Quarts</w:t>
      </w:r>
    </w:p>
    <w:p w14:paraId="2926B3F0" w14:textId="77777777" w:rsidR="00C9565F" w:rsidRDefault="00000000">
      <w:r>
        <w:t>☐ Pints</w:t>
      </w:r>
    </w:p>
    <w:p w14:paraId="4CD1BE7A" w14:textId="77777777" w:rsidR="00C9565F" w:rsidRDefault="00000000">
      <w:r>
        <w:t>☐ Lids</w:t>
      </w:r>
    </w:p>
    <w:sectPr w:rsidR="00C956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3364708">
    <w:abstractNumId w:val="8"/>
  </w:num>
  <w:num w:numId="2" w16cid:durableId="356591177">
    <w:abstractNumId w:val="6"/>
  </w:num>
  <w:num w:numId="3" w16cid:durableId="1140729774">
    <w:abstractNumId w:val="5"/>
  </w:num>
  <w:num w:numId="4" w16cid:durableId="1263416417">
    <w:abstractNumId w:val="4"/>
  </w:num>
  <w:num w:numId="5" w16cid:durableId="1665275394">
    <w:abstractNumId w:val="7"/>
  </w:num>
  <w:num w:numId="6" w16cid:durableId="2018534587">
    <w:abstractNumId w:val="3"/>
  </w:num>
  <w:num w:numId="7" w16cid:durableId="456526914">
    <w:abstractNumId w:val="2"/>
  </w:num>
  <w:num w:numId="8" w16cid:durableId="233857980">
    <w:abstractNumId w:val="1"/>
  </w:num>
  <w:num w:numId="9" w16cid:durableId="169884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4F19"/>
    <w:rsid w:val="00511F41"/>
    <w:rsid w:val="00821B1B"/>
    <w:rsid w:val="008D7B1F"/>
    <w:rsid w:val="00AA1D8D"/>
    <w:rsid w:val="00B47730"/>
    <w:rsid w:val="00C9565F"/>
    <w:rsid w:val="00CB0664"/>
    <w:rsid w:val="00D76C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B19CAA"/>
  <w14:defaultImageDpi w14:val="300"/>
  <w15:docId w15:val="{24C07B2D-7602-EB4A-9659-9022C7ED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4</cp:revision>
  <cp:lastPrinted>2025-09-04T16:07:00Z</cp:lastPrinted>
  <dcterms:created xsi:type="dcterms:W3CDTF">2013-12-23T23:15:00Z</dcterms:created>
  <dcterms:modified xsi:type="dcterms:W3CDTF">2025-09-09T11:46:00Z</dcterms:modified>
  <cp:category/>
</cp:coreProperties>
</file>