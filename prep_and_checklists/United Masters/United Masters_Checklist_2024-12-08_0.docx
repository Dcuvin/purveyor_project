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United Masters Thursday, December 12, 2024</w:t>
      </w:r>
    </w:p>
    <w:p>
      <w:pPr>
        <w:pStyle w:val="Heading2"/>
      </w:pPr>
      <w:r>
        <w:t>Guests: 225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brussels sprouts &amp; spinach salad</w:t>
      </w:r>
    </w:p>
    <w:p>
      <w:r>
        <w:t>☐ Brussels sprouts</w:t>
      </w:r>
    </w:p>
    <w:p>
      <w:r>
        <w:t>☐ Roasted cippolini onions</w:t>
      </w:r>
    </w:p>
    <w:p>
      <w:r>
        <w:t>☐ Toasted hazelnuts</w:t>
      </w:r>
    </w:p>
    <w:p>
      <w:r>
        <w:t>☐ Shaved pecorino</w:t>
      </w:r>
    </w:p>
    <w:p>
      <w:r>
        <w:t>☐ Sherry shallot vinaigrette</w:t>
      </w:r>
    </w:p>
    <w:p>
      <w:pPr>
        <w:pStyle w:val="Heading2"/>
      </w:pPr>
      <w:r>
        <w:t>whole grain campanelle</w:t>
      </w:r>
    </w:p>
    <w:p>
      <w:r>
        <w:t>☐ Whole grain campanelle</w:t>
      </w:r>
    </w:p>
    <w:p>
      <w:r>
        <w:t>☐ Roasted wild mushrooms</w:t>
      </w:r>
    </w:p>
    <w:p>
      <w:r>
        <w:t>☐ English peas</w:t>
      </w:r>
    </w:p>
    <w:p>
      <w:r>
        <w:t>☐ Black truffle bechamel</w:t>
      </w:r>
    </w:p>
    <w:p>
      <w:r>
        <w:t>☐ Grated parmigiano reggiano</w:t>
      </w:r>
    </w:p>
    <w:p>
      <w:pPr>
        <w:pStyle w:val="Heading2"/>
      </w:pPr>
      <w:r>
        <w:t>radiotori</w:t>
      </w:r>
    </w:p>
    <w:p>
      <w:r>
        <w:t>☐ Radiotori</w:t>
      </w:r>
    </w:p>
    <w:p>
      <w:r>
        <w:t>☐ Broccoli rabe/ broccolini</w:t>
      </w:r>
    </w:p>
    <w:p>
      <w:r>
        <w:t>☐ Picked basil</w:t>
      </w:r>
    </w:p>
    <w:p>
      <w:r>
        <w:t>☐ Arrabiata sauce</w:t>
      </w:r>
    </w:p>
    <w:p>
      <w:pPr>
        <w:pStyle w:val="Heading2"/>
      </w:pPr>
      <w:r>
        <w:t>sasso chicken</w:t>
      </w:r>
    </w:p>
    <w:p>
      <w:r>
        <w:t>☐ Butchered and brined sasso chickens</w:t>
      </w:r>
    </w:p>
    <w:p>
      <w:r>
        <w:t>☐ Fingerling potatoes</w:t>
      </w:r>
    </w:p>
    <w:p>
      <w:r>
        <w:t>☐ Tarragon jus</w:t>
      </w:r>
    </w:p>
    <w:p>
      <w:r>
        <w:t>☐ Brussels sprouts</w:t>
      </w:r>
    </w:p>
    <w:p>
      <w:pPr>
        <w:pStyle w:val="Heading2"/>
      </w:pPr>
      <w:r>
        <w:t>focaccia</w:t>
      </w:r>
    </w:p>
    <w:p>
      <w:r>
        <w:t>☐ Focaccia</w:t>
      </w:r>
    </w:p>
    <w:p>
      <w:r>
        <w:t>☐ Vermont cultured butter</w:t>
      </w:r>
    </w:p>
    <w:p>
      <w:pPr>
        <w:pStyle w:val="Heading2"/>
      </w:pPr>
      <w:r>
        <w:t>pepper crusted prime rib</w:t>
      </w:r>
    </w:p>
    <w:p>
      <w:r>
        <w:t xml:space="preserve">☐ Arugula </w:t>
      </w:r>
    </w:p>
    <w:p>
      <w:r>
        <w:t>☐ Peppercorn sauce au poivre</w:t>
      </w:r>
    </w:p>
    <w:p>
      <w:pPr>
        <w:pStyle w:val="Heading2"/>
      </w:pPr>
      <w:r>
        <w:t>tasmanian sea trout</w:t>
      </w:r>
    </w:p>
    <w:p>
      <w:r>
        <w:t>☐ Sea trout fillet</w:t>
      </w:r>
    </w:p>
    <w:p>
      <w:r>
        <w:t>☐ Leeks vinaigrette</w:t>
      </w:r>
    </w:p>
    <w:p>
      <w:r>
        <w:t>☐ Kombu</w:t>
      </w:r>
    </w:p>
    <w:p>
      <w:pPr>
        <w:pStyle w:val="Heading2"/>
      </w:pPr>
      <w:r>
        <w:t>charred eggplant ver2</w:t>
      </w:r>
    </w:p>
    <w:p>
      <w:r>
        <w:t>☐ Charred eggplant</w:t>
      </w:r>
    </w:p>
    <w:p>
      <w:pPr>
        <w:pStyle w:val="Heading2"/>
      </w:pPr>
      <w:r>
        <w:t>charred eggplant ver3</w:t>
      </w:r>
    </w:p>
    <w:p>
      <w:r>
        <w:t>☐ Supremed citrus</w:t>
      </w:r>
    </w:p>
    <w:p>
      <w:pPr>
        <w:pStyle w:val="Heading2"/>
      </w:pPr>
      <w:r>
        <w:t>charred eggplant ver4</w:t>
      </w:r>
    </w:p>
    <w:p>
      <w:r>
        <w:t>☐ Thyme</w:t>
      </w:r>
    </w:p>
    <w:p>
      <w:pPr>
        <w:pStyle w:val="Heading2"/>
      </w:pPr>
      <w:r>
        <w:t>charred eggplant ver5</w:t>
      </w:r>
    </w:p>
    <w:p>
      <w:r>
        <w:t>☐ Toasted fennel seed</w:t>
      </w:r>
    </w:p>
    <w:p>
      <w:pPr>
        <w:pStyle w:val="Heading2"/>
      </w:pPr>
      <w:r>
        <w:t>marinated beet salad</w:t>
      </w:r>
    </w:p>
    <w:p>
      <w:r>
        <w:t>☐ Red beets</w:t>
      </w:r>
    </w:p>
    <w:p>
      <w:r>
        <w:t>☐ Yellow beets</w:t>
      </w:r>
    </w:p>
    <w:p>
      <w:r>
        <w:t>☐ Vegan sherry dressing</w:t>
      </w:r>
    </w:p>
    <w:p>
      <w:r>
        <w:t>☐ Picked parsley, mint</w:t>
      </w:r>
    </w:p>
    <w:p>
      <w:r>
        <w:t>☐ Toasted almonds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