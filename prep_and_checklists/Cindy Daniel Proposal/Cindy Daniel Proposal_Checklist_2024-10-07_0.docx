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Cindy Daniel Proposal Sunday, October 13, 2024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5:00 PM - 7:00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oysters and mignonette</w:t>
      </w:r>
    </w:p>
    <w:p>
      <w:r>
        <w:t>☐ Oysters</w:t>
      </w:r>
    </w:p>
    <w:p>
      <w:r>
        <w:t>☐ Mince shallot</w:t>
      </w:r>
    </w:p>
    <w:p>
      <w:r>
        <w:t xml:space="preserve">☐ Mignonette base </w:t>
      </w:r>
    </w:p>
    <w:p>
      <w:r>
        <w:t>☐ Grey salt / crushed ice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kabocha squash soup</w:t>
      </w:r>
    </w:p>
    <w:p>
      <w:r>
        <w:t>☐ Squash soup</w:t>
      </w:r>
    </w:p>
    <w:p>
      <w:r>
        <w:t>☐ Pancetta toast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