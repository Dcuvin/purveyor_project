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Goldman Sachs &amp; Co 7/9</w:t>
      </w:r>
    </w:p>
    <w:p>
      <w:pPr>
        <w:pStyle w:val="Heading2"/>
      </w:pPr>
      <w:r>
        <w:t>Guests: 30</w:t>
      </w:r>
    </w:p>
    <w:p>
      <w:pPr>
        <w:pStyle w:val="Heading2"/>
      </w:pPr>
      <w:r>
        <w:t>Start: 6pm -9pm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Gougeres</w:t>
      </w:r>
    </w:p>
    <w:p>
      <w:r>
        <w:t>☐ Gougeres</w:t>
      </w:r>
    </w:p>
    <w:p>
      <w:r>
        <w:t>☐ Comte cream</w:t>
      </w:r>
    </w:p>
    <w:p>
      <w:r>
        <w:t>☐ Espelette</w:t>
      </w:r>
    </w:p>
    <w:p>
      <w:pPr>
        <w:pStyle w:val="Heading2"/>
      </w:pPr>
      <w:r>
        <w:t>Smashed Pea and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 "grandma's potato"</w:t>
      </w:r>
    </w:p>
    <w:p>
      <w:r>
        <w:t>☐ Maldon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Roasted Beet Salad</w:t>
      </w:r>
    </w:p>
    <w:p>
      <w:r>
        <w:t>☐ Trevisano</w:t>
      </w:r>
    </w:p>
    <w:p>
      <w:r>
        <w:t>☐ Yellow endive</w:t>
      </w:r>
    </w:p>
    <w:p>
      <w:r>
        <w:t>☐ Apple cider vinaigrette</w:t>
      </w:r>
    </w:p>
    <w:p>
      <w:r>
        <w:t>☐ Horseradish vinaigrette</w:t>
      </w:r>
    </w:p>
    <w:p>
      <w:r>
        <w:t>☐ Candied pecans</w:t>
      </w:r>
    </w:p>
    <w:p>
      <w:r>
        <w:t>☐ Apples</w:t>
      </w:r>
    </w:p>
    <w:p>
      <w:r>
        <w:t>☐ Mustard oil</w:t>
      </w:r>
    </w:p>
    <w:p>
      <w:r>
        <w:t>☐ Apple yogurt</w:t>
      </w:r>
    </w:p>
    <w:p>
      <w:pPr>
        <w:pStyle w:val="Heading2"/>
      </w:pPr>
      <w:r>
        <w:t>Crab Cake</w:t>
      </w:r>
    </w:p>
    <w:p>
      <w:r>
        <w:t>☐ Crab cakes</w:t>
      </w:r>
    </w:p>
    <w:p>
      <w:r>
        <w:t>☐ Shaved veggies</w:t>
      </w:r>
    </w:p>
    <w:p>
      <w:r>
        <w:t>☐ Romesco sauce</w:t>
      </w:r>
    </w:p>
    <w:p>
      <w:pPr>
        <w:pStyle w:val="Heading2"/>
      </w:pPr>
      <w:r>
        <w:t>Wagyu NY Strip</w:t>
      </w:r>
    </w:p>
    <w:p>
      <w:r>
        <w:t>☐ Wagyu strip steak</w:t>
      </w:r>
    </w:p>
    <w:p>
      <w:r>
        <w:t>☐ Fondant potato</w:t>
      </w:r>
    </w:p>
    <w:p>
      <w:r>
        <w:t>☐ Trumpet royale mushrooms</w:t>
      </w:r>
    </w:p>
    <w:p>
      <w:r>
        <w:t>☐ Sauce bordelaise</w:t>
      </w:r>
    </w:p>
    <w:p>
      <w:r>
        <w:t>☐ Persillade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Sunchoke puree / veloute</w:t>
      </w:r>
    </w:p>
    <w:p>
      <w:r>
        <w:t>☐ Roasted sunchokes</w:t>
      </w:r>
    </w:p>
    <w:p>
      <w:r>
        <w:t>☐ Sunchoke chips</w:t>
      </w:r>
    </w:p>
    <w:p>
      <w:r>
        <w:t>☐ Pickled raisin gremolata</w:t>
      </w:r>
    </w:p>
    <w:p>
      <w:r>
        <w:t>☐  caviar</w:t>
      </w:r>
    </w:p>
    <w:p>
      <w:r>
        <w:t>☐ Evoo and lemon juice vin</w:t>
      </w:r>
    </w:p>
    <w:p>
      <w:r>
        <w:t>☐ Herb kit for roasting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