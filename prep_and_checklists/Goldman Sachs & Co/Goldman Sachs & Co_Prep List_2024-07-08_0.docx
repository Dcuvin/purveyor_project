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Goldman Sachs &amp; Co 7/9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6pm-9pm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trays☐</w:t>
      </w:r>
    </w:p>
    <w:p>
      <w:pPr>
        <w:pStyle w:val="ListBullet"/>
      </w:pPr>
      <w:r>
        <w:t>Make yuzu pearls☐</w:t>
      </w:r>
    </w:p>
    <w:p>
      <w:pPr>
        <w:pStyle w:val="ListBullet"/>
      </w:pPr>
      <w:r>
        <w:t>Butcher and portion hiramasa☐</w:t>
      </w:r>
    </w:p>
    <w:p>
      <w:pPr>
        <w:pStyle w:val="ListBullet"/>
      </w:pPr>
      <w:r>
        <w:t>Make dressing for hiramasa☐</w:t>
      </w:r>
    </w:p>
    <w:p>
      <w:pPr>
        <w:pStyle w:val="ListBullet"/>
      </w:pPr>
      <w:r>
        <w:t>Toast sushi rice☐</w:t>
      </w:r>
    </w:p>
    <w:p>
      <w:pPr>
        <w:pStyle w:val="Heading2"/>
      </w:pPr>
      <w:r>
        <w:t>Gougeres</w:t>
      </w:r>
    </w:p>
    <w:p>
      <w:pPr>
        <w:pStyle w:val="ListBullet"/>
      </w:pPr>
      <w:r>
        <w:t>Make pate a choux dough for gougeres☐</w:t>
      </w:r>
    </w:p>
    <w:p>
      <w:pPr>
        <w:pStyle w:val="ListBullet"/>
      </w:pPr>
      <w:r>
        <w:t>Pipe gougeres on sheet trays and freeze☐</w:t>
      </w:r>
    </w:p>
    <w:p>
      <w:pPr>
        <w:pStyle w:val="ListBullet"/>
      </w:pPr>
      <w:r>
        <w:t>Bake gougeres day-of the event☐</w:t>
      </w:r>
    </w:p>
    <w:p>
      <w:pPr>
        <w:pStyle w:val="ListBullet"/>
      </w:pPr>
      <w:r>
        <w:t>Make comte cream☐</w:t>
      </w:r>
    </w:p>
    <w:p>
      <w:pPr>
        <w:pStyle w:val="Heading2"/>
      </w:pPr>
      <w:r>
        <w:t>Smashed Pea and Avocado</w:t>
      </w:r>
    </w:p>
    <w:p>
      <w:pPr>
        <w:pStyle w:val="ListBullet"/>
      </w:pPr>
      <w:r>
        <w:t>Mise pea and avocado mash☐</w:t>
      </w:r>
    </w:p>
    <w:p>
      <w:pPr>
        <w:pStyle w:val="ListBullet"/>
      </w:pPr>
      <w:r>
        <w:t>Make pea and avocado mash☐</w:t>
      </w:r>
    </w:p>
    <w:p>
      <w:pPr>
        <w:pStyle w:val="ListBullet"/>
      </w:pPr>
      <w:r>
        <w:t>Pickle red chilies☐</w:t>
      </w:r>
    </w:p>
    <w:p>
      <w:pPr>
        <w:pStyle w:val="ListBullet"/>
      </w:pPr>
      <w:r>
        <w:t>Fry nori chips☐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steaks☐</w:t>
      </w:r>
    </w:p>
    <w:p>
      <w:pPr>
        <w:pStyle w:val="ListBullet"/>
      </w:pPr>
      <w:r>
        <w:t>Salt-cure ribeye steaks☐</w:t>
      </w:r>
    </w:p>
    <w:p>
      <w:pPr>
        <w:pStyle w:val="ListBullet"/>
      </w:pPr>
      <w:r>
        <w:t>Cut yukon potato for "grandma's potato" approx. 1.5 in x 0.5 in☐</w:t>
      </w:r>
    </w:p>
    <w:p>
      <w:pPr>
        <w:pStyle w:val="ListBullet"/>
      </w:pPr>
      <w:r>
        <w:t>Blanch "grandma's potato" in salted water till slightly tender☐</w:t>
      </w:r>
    </w:p>
    <w:p>
      <w:pPr>
        <w:pStyle w:val="ListBullet"/>
      </w:pPr>
      <w:r>
        <w:t>Double fry "grandma's potato" at 300f ☐</w:t>
      </w:r>
    </w:p>
    <w:p>
      <w:pPr>
        <w:pStyle w:val="ListBullet"/>
      </w:pPr>
      <w:r>
        <w:t>Double fry "grandma's potato" at 375f☐</w:t>
      </w:r>
    </w:p>
    <w:p>
      <w:pPr>
        <w:pStyle w:val="ListBullet"/>
      </w:pPr>
      <w:r>
        <w:t>Make caramelized red onion chili crisp☐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chips☐</w:t>
      </w:r>
    </w:p>
    <w:p>
      <w:pPr>
        <w:pStyle w:val="ListBullet"/>
      </w:pPr>
      <w:r>
        <w:t>Make edamame fritter mix☐</w:t>
      </w:r>
    </w:p>
    <w:p>
      <w:pPr>
        <w:pStyle w:val="ListBullet"/>
      </w:pPr>
      <w:r>
        <w:t>Make tzatziki☐</w:t>
      </w:r>
    </w:p>
    <w:p>
      <w:pPr>
        <w:pStyle w:val="ListBullet"/>
      </w:pPr>
      <w:r>
        <w:t>Make spiced tahini aka green hummus☐</w:t>
      </w:r>
    </w:p>
    <w:p>
      <w:pPr>
        <w:pStyle w:val="ListBullet"/>
      </w:pPr>
      <w:r>
        <w:t>Pickle beets☐</w:t>
      </w:r>
    </w:p>
    <w:p>
      <w:pPr>
        <w:pStyle w:val="ListBullet"/>
      </w:pPr>
      <w:r>
        <w:t>Pick dill plushes☐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