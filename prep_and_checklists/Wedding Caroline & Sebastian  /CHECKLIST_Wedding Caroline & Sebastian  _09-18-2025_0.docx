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297A9" w14:textId="77777777" w:rsidR="00CC0ADE" w:rsidRDefault="00000000">
      <w:pPr>
        <w:pStyle w:val="Title"/>
      </w:pPr>
      <w:r>
        <w:t xml:space="preserve">Wedding Caroline &amp; Sebastian   Saturday, September 27, 2025  </w:t>
      </w:r>
    </w:p>
    <w:p w14:paraId="6970DCC6" w14:textId="77777777" w:rsidR="00CC0ADE" w:rsidRDefault="00000000">
      <w:pPr>
        <w:pStyle w:val="Heading2"/>
      </w:pPr>
      <w:r>
        <w:t xml:space="preserve">Guests: 118  </w:t>
      </w:r>
    </w:p>
    <w:p w14:paraId="29D2827B" w14:textId="77777777" w:rsidR="00CC0ADE" w:rsidRDefault="00000000">
      <w:pPr>
        <w:pStyle w:val="Heading2"/>
      </w:pPr>
      <w:r>
        <w:t xml:space="preserve">Start: 5:30 PM - 10:00 PM  </w:t>
      </w:r>
    </w:p>
    <w:p w14:paraId="0BE46767" w14:textId="77777777" w:rsidR="00CC0ADE" w:rsidRDefault="00000000">
      <w:pPr>
        <w:pStyle w:val="Heading2"/>
      </w:pPr>
      <w:r>
        <w:t xml:space="preserve">Loction: Greenhouse  </w:t>
      </w:r>
    </w:p>
    <w:p w14:paraId="545F8F2B" w14:textId="77777777" w:rsidR="00CC0ADE" w:rsidRDefault="00000000">
      <w:pPr>
        <w:pStyle w:val="Heading2"/>
      </w:pPr>
      <w:r>
        <w:t>Lobster Roll</w:t>
      </w:r>
    </w:p>
    <w:p w14:paraId="710439A9" w14:textId="77777777" w:rsidR="00CC0ADE" w:rsidRDefault="00000000">
      <w:r>
        <w:t>☐ Lobster salad</w:t>
      </w:r>
    </w:p>
    <w:p w14:paraId="4A250ED1" w14:textId="77777777" w:rsidR="00CC0ADE" w:rsidRDefault="00000000">
      <w:r>
        <w:t>☐ Brioche buns</w:t>
      </w:r>
    </w:p>
    <w:p w14:paraId="0AB63C86" w14:textId="77777777" w:rsidR="00CC0ADE" w:rsidRDefault="00000000">
      <w:r>
        <w:t>☐ Picked chervil</w:t>
      </w:r>
    </w:p>
    <w:p w14:paraId="0C3C96EE" w14:textId="77777777" w:rsidR="00CC0ADE" w:rsidRDefault="00000000">
      <w:pPr>
        <w:pStyle w:val="Heading2"/>
      </w:pPr>
      <w:r>
        <w:t>Crispy Buratta</w:t>
      </w:r>
    </w:p>
    <w:p w14:paraId="0B76EF6C" w14:textId="77777777" w:rsidR="00CC0ADE" w:rsidRDefault="00000000">
      <w:r>
        <w:t>☐ Puri shells</w:t>
      </w:r>
    </w:p>
    <w:p w14:paraId="6CCBB63B" w14:textId="77777777" w:rsidR="00CC0ADE" w:rsidRDefault="00000000">
      <w:r>
        <w:t>☐ Butternut squash mix</w:t>
      </w:r>
    </w:p>
    <w:p w14:paraId="5E1AF7E2" w14:textId="77777777" w:rsidR="00CC0ADE" w:rsidRDefault="00000000">
      <w:r>
        <w:t>☐ Whipped burrata</w:t>
      </w:r>
    </w:p>
    <w:p w14:paraId="4BA47C15" w14:textId="77777777" w:rsidR="00CC0ADE" w:rsidRDefault="00000000">
      <w:r>
        <w:t>☐ Olive oil jam</w:t>
      </w:r>
    </w:p>
    <w:p w14:paraId="00390973" w14:textId="77777777" w:rsidR="00CC0ADE" w:rsidRDefault="00000000">
      <w:r>
        <w:t>☐ Toasted pepitas</w:t>
      </w:r>
    </w:p>
    <w:p w14:paraId="272C2FC2" w14:textId="77777777" w:rsidR="00CC0ADE" w:rsidRDefault="00000000">
      <w:r>
        <w:t>☐ Dried black beans</w:t>
      </w:r>
    </w:p>
    <w:p w14:paraId="6530FB0B" w14:textId="77777777" w:rsidR="00CC0ADE" w:rsidRDefault="00000000">
      <w:r>
        <w:t>☐ Lemon vin</w:t>
      </w:r>
    </w:p>
    <w:p w14:paraId="231BCDDC" w14:textId="77777777" w:rsidR="00CC0ADE" w:rsidRDefault="00000000">
      <w:pPr>
        <w:pStyle w:val="Heading2"/>
      </w:pPr>
      <w:r>
        <w:t>Everything Gougeres</w:t>
      </w:r>
    </w:p>
    <w:p w14:paraId="7CB523DF" w14:textId="77777777" w:rsidR="00CC0ADE" w:rsidRDefault="00000000">
      <w:r>
        <w:t>☐ Gougeres</w:t>
      </w:r>
    </w:p>
    <w:p w14:paraId="4C2E0FA2" w14:textId="77777777" w:rsidR="00CC0ADE" w:rsidRDefault="00000000">
      <w:r>
        <w:t>☐ Salmon-chive cream cheese mousse</w:t>
      </w:r>
    </w:p>
    <w:p w14:paraId="1E1A89CD" w14:textId="77777777" w:rsidR="00CC0ADE" w:rsidRDefault="00000000">
      <w:pPr>
        <w:pStyle w:val="Heading2"/>
      </w:pPr>
      <w:r>
        <w:t>Beef Tenderloin Canape</w:t>
      </w:r>
    </w:p>
    <w:p w14:paraId="7B25500A" w14:textId="77777777" w:rsidR="00CC0ADE" w:rsidRDefault="00000000">
      <w:r>
        <w:t>☐ Rectangle brioche toast</w:t>
      </w:r>
    </w:p>
    <w:p w14:paraId="617C9647" w14:textId="77777777" w:rsidR="00CC0ADE" w:rsidRDefault="00000000">
      <w:r>
        <w:t>☐ Seared strip loin steaks</w:t>
      </w:r>
    </w:p>
    <w:p w14:paraId="039E0B5F" w14:textId="77777777" w:rsidR="00CC0ADE" w:rsidRDefault="00000000">
      <w:r>
        <w:t>☐ Horseradish cream</w:t>
      </w:r>
    </w:p>
    <w:p w14:paraId="6126EC5D" w14:textId="77777777" w:rsidR="00CC0ADE" w:rsidRDefault="00000000">
      <w:r>
        <w:lastRenderedPageBreak/>
        <w:t>☐ Red onion chili-crisp</w:t>
      </w:r>
    </w:p>
    <w:p w14:paraId="2D46961C" w14:textId="77777777" w:rsidR="00CC0ADE" w:rsidRDefault="00000000">
      <w:pPr>
        <w:pStyle w:val="Heading2"/>
      </w:pPr>
      <w:r>
        <w:t>Risotto Fritter</w:t>
      </w:r>
    </w:p>
    <w:p w14:paraId="07F98059" w14:textId="77777777" w:rsidR="00CC0ADE" w:rsidRDefault="00000000">
      <w:r>
        <w:t>☐ Fried arancini</w:t>
      </w:r>
    </w:p>
    <w:p w14:paraId="09BD9773" w14:textId="77777777" w:rsidR="00CC0ADE" w:rsidRDefault="00000000">
      <w:r>
        <w:t>☐ Black truffle cacio e pepe sauce</w:t>
      </w:r>
    </w:p>
    <w:p w14:paraId="4967C455" w14:textId="77777777" w:rsidR="00CC0ADE" w:rsidRDefault="00000000">
      <w:r>
        <w:t>☐ Shaved parm</w:t>
      </w:r>
    </w:p>
    <w:p w14:paraId="2CE3DB81" w14:textId="77777777" w:rsidR="00CC0ADE" w:rsidRDefault="00000000">
      <w:pPr>
        <w:pStyle w:val="Heading2"/>
      </w:pPr>
      <w:r>
        <w:t>Braised Short Rib</w:t>
      </w:r>
    </w:p>
    <w:p w14:paraId="3C68A98C" w14:textId="77777777" w:rsidR="00CC0ADE" w:rsidRDefault="00000000">
      <w:r>
        <w:t>☐ Pickled red onions</w:t>
      </w:r>
    </w:p>
    <w:p w14:paraId="163D36DB" w14:textId="77777777" w:rsidR="00CC0ADE" w:rsidRDefault="00000000">
      <w:r>
        <w:t>☐ Braised short rib</w:t>
      </w:r>
    </w:p>
    <w:p w14:paraId="456E1E9D" w14:textId="77777777" w:rsidR="00CC0ADE" w:rsidRDefault="00000000">
      <w:r>
        <w:t xml:space="preserve">☐ Baked arepa </w:t>
      </w:r>
    </w:p>
    <w:p w14:paraId="2C994993" w14:textId="77777777" w:rsidR="00CC0ADE" w:rsidRDefault="00000000">
      <w:r>
        <w:t>☐ Piquillo pepper puree</w:t>
      </w:r>
    </w:p>
    <w:p w14:paraId="0FA84C65" w14:textId="77777777" w:rsidR="00CC0ADE" w:rsidRDefault="00000000">
      <w:r>
        <w:t>☐ Herb garnish</w:t>
      </w:r>
    </w:p>
    <w:p w14:paraId="468776D0" w14:textId="77777777" w:rsidR="00CC0ADE" w:rsidRDefault="00000000">
      <w:pPr>
        <w:pStyle w:val="Heading2"/>
      </w:pPr>
      <w:r>
        <w:t>Roasted Carrots</w:t>
      </w:r>
    </w:p>
    <w:p w14:paraId="55E5E546" w14:textId="77777777" w:rsidR="00CC0ADE" w:rsidRDefault="00000000">
      <w:r>
        <w:t>☐ Roasted carrots</w:t>
      </w:r>
    </w:p>
    <w:p w14:paraId="6F9994DB" w14:textId="77777777" w:rsidR="00CC0ADE" w:rsidRDefault="00000000">
      <w:r>
        <w:t>☐ Cooked quinoa</w:t>
      </w:r>
    </w:p>
    <w:p w14:paraId="71F07B02" w14:textId="77777777" w:rsidR="00CC0ADE" w:rsidRDefault="00000000">
      <w:r>
        <w:t>☐ Cooked farro</w:t>
      </w:r>
    </w:p>
    <w:p w14:paraId="31ABF9AF" w14:textId="77777777" w:rsidR="00CC0ADE" w:rsidRDefault="00000000">
      <w:r>
        <w:t>☐ Cooked bulgur</w:t>
      </w:r>
    </w:p>
    <w:p w14:paraId="2D966F17" w14:textId="77777777" w:rsidR="00CC0ADE" w:rsidRDefault="00000000">
      <w:r>
        <w:t>☐ Whipped feta</w:t>
      </w:r>
    </w:p>
    <w:p w14:paraId="7F3087E3" w14:textId="77777777" w:rsidR="00CC0ADE" w:rsidRDefault="00000000">
      <w:r>
        <w:t>☐ Mizuna</w:t>
      </w:r>
    </w:p>
    <w:p w14:paraId="03DA1B0F" w14:textId="77777777" w:rsidR="00CC0ADE" w:rsidRDefault="00000000">
      <w:r>
        <w:t xml:space="preserve">☐ Carrot vin </w:t>
      </w:r>
    </w:p>
    <w:p w14:paraId="614CD135" w14:textId="77777777" w:rsidR="00CC0ADE" w:rsidRDefault="00000000">
      <w:r>
        <w:t>☐ Pitted dates</w:t>
      </w:r>
    </w:p>
    <w:p w14:paraId="17342AA7" w14:textId="77777777" w:rsidR="00CC0ADE" w:rsidRDefault="00000000">
      <w:pPr>
        <w:pStyle w:val="Heading2"/>
      </w:pPr>
      <w:r>
        <w:t>Orecchiette Pomodoro</w:t>
      </w:r>
    </w:p>
    <w:p w14:paraId="47551698" w14:textId="77777777" w:rsidR="00CC0ADE" w:rsidRDefault="00000000">
      <w:r>
        <w:t>☐ Orecchiette</w:t>
      </w:r>
    </w:p>
    <w:p w14:paraId="26509B77" w14:textId="77777777" w:rsidR="00CC0ADE" w:rsidRDefault="00000000">
      <w:r>
        <w:t>☐ Pomodoro sauce</w:t>
      </w:r>
    </w:p>
    <w:p w14:paraId="7D68DA53" w14:textId="77777777" w:rsidR="00CC0ADE" w:rsidRDefault="00000000">
      <w:r>
        <w:t>☐ Picked basil</w:t>
      </w:r>
    </w:p>
    <w:p w14:paraId="4112053C" w14:textId="77777777" w:rsidR="00CC0ADE" w:rsidRDefault="00000000">
      <w:pPr>
        <w:pStyle w:val="Heading2"/>
      </w:pPr>
      <w:r>
        <w:t>Fried Chicken Slider</w:t>
      </w:r>
    </w:p>
    <w:p w14:paraId="6B5FB11A" w14:textId="77777777" w:rsidR="00CC0ADE" w:rsidRDefault="00000000">
      <w:r>
        <w:t>☐ Fried chicken for sliders</w:t>
      </w:r>
    </w:p>
    <w:p w14:paraId="511A1846" w14:textId="77777777" w:rsidR="00CC0ADE" w:rsidRDefault="00000000">
      <w:r>
        <w:lastRenderedPageBreak/>
        <w:t>☐ Lime yogurt</w:t>
      </w:r>
    </w:p>
    <w:p w14:paraId="71220992" w14:textId="77777777" w:rsidR="00CC0ADE" w:rsidRDefault="00000000">
      <w:r>
        <w:t>☐ Chive biscuits</w:t>
      </w:r>
    </w:p>
    <w:p w14:paraId="41D62591" w14:textId="77777777" w:rsidR="00CC0ADE" w:rsidRDefault="00000000">
      <w:r>
        <w:t>☐ Skewers for sliders</w:t>
      </w:r>
    </w:p>
    <w:p w14:paraId="4F6C0B5C" w14:textId="77777777" w:rsidR="00CC0ADE" w:rsidRDefault="00000000">
      <w:pPr>
        <w:pStyle w:val="Heading2"/>
      </w:pPr>
      <w:r>
        <w:t>Raw Bar</w:t>
      </w:r>
    </w:p>
    <w:p w14:paraId="44DC735E" w14:textId="01D6D318" w:rsidR="00CC0ADE" w:rsidRDefault="00000000" w:rsidP="00C240AF">
      <w:r>
        <w:t>☐ Steamed u15 shrimp</w:t>
      </w:r>
    </w:p>
    <w:p w14:paraId="4B9817AF" w14:textId="396FBF07" w:rsidR="00C240AF" w:rsidRDefault="00C240AF" w:rsidP="00C240AF">
      <w:r>
        <w:t xml:space="preserve">☐ </w:t>
      </w:r>
      <w:r>
        <w:t>Oysters</w:t>
      </w:r>
    </w:p>
    <w:p w14:paraId="167F83A2" w14:textId="60C253F1" w:rsidR="00C240AF" w:rsidRDefault="00C240AF" w:rsidP="00C240AF">
      <w:r>
        <w:t xml:space="preserve">☐ </w:t>
      </w:r>
      <w:r>
        <w:t>Jonah crab</w:t>
      </w:r>
    </w:p>
    <w:p w14:paraId="1D21D73C" w14:textId="6604A2FC" w:rsidR="00C240AF" w:rsidRDefault="00C240AF" w:rsidP="00C240AF">
      <w:r>
        <w:t>☐ S</w:t>
      </w:r>
      <w:r>
        <w:t>eaweed</w:t>
      </w:r>
    </w:p>
    <w:p w14:paraId="4D081EF2" w14:textId="35326E69" w:rsidR="00C240AF" w:rsidRDefault="00C240AF" w:rsidP="00C240AF">
      <w:r>
        <w:t xml:space="preserve">☐ </w:t>
      </w:r>
      <w:r>
        <w:t xml:space="preserve">Mini </w:t>
      </w:r>
      <w:proofErr w:type="spellStart"/>
      <w:r>
        <w:t>tobasco</w:t>
      </w:r>
      <w:proofErr w:type="spellEnd"/>
    </w:p>
    <w:p w14:paraId="70EB6B50" w14:textId="70FDBEF9" w:rsidR="00C240AF" w:rsidRDefault="00000000">
      <w:r>
        <w:rPr>
          <w:rFonts w:ascii="Segoe UI Symbol" w:hAnsi="Segoe UI Symbol" w:cs="Segoe UI Symbol"/>
        </w:rPr>
        <w:t>☐</w:t>
      </w:r>
      <w:r>
        <w:t xml:space="preserve"> Lemon </w:t>
      </w:r>
      <w:proofErr w:type="spellStart"/>
      <w:r>
        <w:t>agrumato</w:t>
      </w:r>
      <w:proofErr w:type="spellEnd"/>
      <w:r>
        <w:t xml:space="preserve"> oil</w:t>
      </w:r>
    </w:p>
    <w:p w14:paraId="0FCF57FA" w14:textId="77777777" w:rsidR="00CC0ADE" w:rsidRDefault="00000000">
      <w:r>
        <w:t>☐ Sliced hamachi</w:t>
      </w:r>
    </w:p>
    <w:p w14:paraId="206ECE37" w14:textId="77777777" w:rsidR="00CC0ADE" w:rsidRDefault="00000000">
      <w:r>
        <w:t>☐ Yuzu-mandarin vinaigrette</w:t>
      </w:r>
    </w:p>
    <w:p w14:paraId="55E9D6E4" w14:textId="77777777" w:rsidR="00CC0ADE" w:rsidRDefault="00000000">
      <w:r>
        <w:t>☐ Crispy black amaranth</w:t>
      </w:r>
    </w:p>
    <w:p w14:paraId="06E5CA8A" w14:textId="77777777" w:rsidR="00CC0ADE" w:rsidRDefault="00000000">
      <w:r>
        <w:t>☐ Sliced shallot rings</w:t>
      </w:r>
    </w:p>
    <w:p w14:paraId="3897BE37" w14:textId="77777777" w:rsidR="00CC0ADE" w:rsidRDefault="00000000">
      <w:r>
        <w:t>☐ Mandarin agrumato oil</w:t>
      </w:r>
    </w:p>
    <w:p w14:paraId="306912A8" w14:textId="77777777" w:rsidR="00CC0ADE" w:rsidRDefault="00000000">
      <w:r>
        <w:t>☐ Tuna loin dice</w:t>
      </w:r>
    </w:p>
    <w:p w14:paraId="49FD863B" w14:textId="77777777" w:rsidR="00CC0ADE" w:rsidRDefault="00000000">
      <w:r>
        <w:t>☐ Fresh horseradish for grating</w:t>
      </w:r>
    </w:p>
    <w:p w14:paraId="2F3FF59F" w14:textId="77777777" w:rsidR="00CC0ADE" w:rsidRDefault="00000000">
      <w:r>
        <w:t>☐ Horseradish cocktail sauce</w:t>
      </w:r>
    </w:p>
    <w:p w14:paraId="43BE9CE1" w14:textId="77777777" w:rsidR="00CC0ADE" w:rsidRDefault="00000000">
      <w:r>
        <w:t>☐ Mignonette base</w:t>
      </w:r>
    </w:p>
    <w:p w14:paraId="02954A35" w14:textId="77777777" w:rsidR="00CC0ADE" w:rsidRDefault="00000000">
      <w:r>
        <w:t>☐ Minced shallots</w:t>
      </w:r>
    </w:p>
    <w:p w14:paraId="344C82AF" w14:textId="77777777" w:rsidR="00CC0ADE" w:rsidRDefault="00000000">
      <w:r>
        <w:t>☐ Lemon wedges</w:t>
      </w:r>
    </w:p>
    <w:p w14:paraId="763E4C97" w14:textId="77777777" w:rsidR="00CC0ADE" w:rsidRDefault="00000000">
      <w:r>
        <w:t xml:space="preserve">☐ </w:t>
      </w:r>
      <w:proofErr w:type="gramStart"/>
      <w:r>
        <w:t>Chesapeake bay</w:t>
      </w:r>
      <w:proofErr w:type="gramEnd"/>
      <w:r>
        <w:t xml:space="preserve"> aioli</w:t>
      </w:r>
    </w:p>
    <w:p w14:paraId="7BE9F0E2" w14:textId="77777777" w:rsidR="00C240AF" w:rsidRDefault="00C240AF"/>
    <w:p w14:paraId="1DB5C678" w14:textId="77777777" w:rsidR="00C240AF" w:rsidRDefault="00C240AF" w:rsidP="00C240AF">
      <w:pPr>
        <w:pStyle w:val="Heading2"/>
      </w:pPr>
      <w:r>
        <w:t>Grilled Chicken</w:t>
      </w:r>
    </w:p>
    <w:p w14:paraId="618BA3F6" w14:textId="77777777" w:rsidR="00C240AF" w:rsidRDefault="00C240AF" w:rsidP="00C240AF">
      <w:r>
        <w:t>☐ Grilled Sasso Chicken</w:t>
      </w:r>
    </w:p>
    <w:p w14:paraId="451E0150" w14:textId="77777777" w:rsidR="00C240AF" w:rsidRDefault="00C240AF" w:rsidP="00C240AF">
      <w:r>
        <w:lastRenderedPageBreak/>
        <w:t>☐ Ginger Scallion Relish</w:t>
      </w:r>
    </w:p>
    <w:p w14:paraId="66F91D63" w14:textId="77777777" w:rsidR="00C240AF" w:rsidRDefault="00C240AF" w:rsidP="00C240AF">
      <w:pPr>
        <w:pStyle w:val="Heading2"/>
      </w:pPr>
      <w:r>
        <w:t>Bread &amp; Butter Board</w:t>
      </w:r>
    </w:p>
    <w:p w14:paraId="7DE94B75" w14:textId="77777777" w:rsidR="00C240AF" w:rsidRDefault="00C240AF" w:rsidP="00C240AF">
      <w:r>
        <w:t>☐ Watermelon Radish Half-Moons</w:t>
      </w:r>
    </w:p>
    <w:p w14:paraId="7A00C84D" w14:textId="77777777" w:rsidR="00C240AF" w:rsidRDefault="00C240AF" w:rsidP="00C240AF">
      <w:r>
        <w:t>☐ Quartered Mixed Radishes</w:t>
      </w:r>
    </w:p>
    <w:p w14:paraId="0B113B78" w14:textId="77777777" w:rsidR="00C240AF" w:rsidRDefault="00C240AF" w:rsidP="00C240AF">
      <w:r>
        <w:t>☐ Lemon Caper Condiment</w:t>
      </w:r>
    </w:p>
    <w:p w14:paraId="2F232A0F" w14:textId="77777777" w:rsidR="00C240AF" w:rsidRDefault="00C240AF" w:rsidP="00C240AF">
      <w:r>
        <w:t>☐ Softened Butter</w:t>
      </w:r>
    </w:p>
    <w:p w14:paraId="73115584" w14:textId="77777777" w:rsidR="00C240AF" w:rsidRDefault="00C240AF" w:rsidP="00C240AF">
      <w:r>
        <w:t>☐ Cornichons</w:t>
      </w:r>
    </w:p>
    <w:p w14:paraId="7B0AA182" w14:textId="77777777" w:rsidR="00C240AF" w:rsidRDefault="00C240AF" w:rsidP="00C240AF">
      <w:r>
        <w:t>☐ Sliced Sourdough Loaves</w:t>
      </w:r>
    </w:p>
    <w:p w14:paraId="61E30278" w14:textId="77777777" w:rsidR="00C240AF" w:rsidRDefault="00C240AF" w:rsidP="00C240AF">
      <w:pPr>
        <w:pStyle w:val="Heading2"/>
      </w:pPr>
      <w:r>
        <w:t>Green Salad</w:t>
      </w:r>
    </w:p>
    <w:p w14:paraId="5CE29460" w14:textId="77777777" w:rsidR="00C240AF" w:rsidRDefault="00C240AF" w:rsidP="00C240AF">
      <w:r>
        <w:t>☐ Cleaned Mix Greens</w:t>
      </w:r>
    </w:p>
    <w:p w14:paraId="7B631E75" w14:textId="77777777" w:rsidR="00C240AF" w:rsidRDefault="00C240AF" w:rsidP="00C240AF">
      <w:r>
        <w:t>☐ Citrus-Tahini Vinaigrette</w:t>
      </w:r>
    </w:p>
    <w:p w14:paraId="24946AD0" w14:textId="77777777" w:rsidR="00C240AF" w:rsidRDefault="00C240AF" w:rsidP="00C240AF">
      <w:r>
        <w:t>☐ Sliced Cucumber</w:t>
      </w:r>
    </w:p>
    <w:p w14:paraId="6CD26E39" w14:textId="77777777" w:rsidR="00C240AF" w:rsidRDefault="00C240AF" w:rsidP="00C240AF">
      <w:r>
        <w:t>☐ Crispy Quinoa Za’atar</w:t>
      </w:r>
    </w:p>
    <w:p w14:paraId="5FDB778B" w14:textId="77777777" w:rsidR="00C240AF" w:rsidRDefault="00C240AF" w:rsidP="00C240AF">
      <w:pPr>
        <w:pStyle w:val="Heading2"/>
      </w:pPr>
      <w:r>
        <w:t>Ribeye Loin</w:t>
      </w:r>
    </w:p>
    <w:p w14:paraId="0185EC7C" w14:textId="77777777" w:rsidR="00C240AF" w:rsidRDefault="00C240AF" w:rsidP="00C240AF">
      <w:r>
        <w:t>☐ Ribeye Loin</w:t>
      </w:r>
    </w:p>
    <w:p w14:paraId="09CE147C" w14:textId="77777777" w:rsidR="00C240AF" w:rsidRDefault="00C240AF" w:rsidP="00C240AF">
      <w:r>
        <w:t>☐ Ribeye Sauce</w:t>
      </w:r>
    </w:p>
    <w:p w14:paraId="41F49ECE" w14:textId="77777777" w:rsidR="00C240AF" w:rsidRDefault="00C240AF" w:rsidP="00C240AF">
      <w:r>
        <w:t>☐ Chimichurri Base</w:t>
      </w:r>
    </w:p>
    <w:p w14:paraId="607D2E4C" w14:textId="77777777" w:rsidR="00C240AF" w:rsidRDefault="00C240AF" w:rsidP="00C240AF">
      <w:r>
        <w:t>☐ Chimichurri Herbs</w:t>
      </w:r>
    </w:p>
    <w:p w14:paraId="3D65F998" w14:textId="77777777" w:rsidR="00C240AF" w:rsidRDefault="00C240AF" w:rsidP="00C240AF">
      <w:r>
        <w:t>☐ Grilled Lemons</w:t>
      </w:r>
    </w:p>
    <w:p w14:paraId="0C2509D9" w14:textId="77777777" w:rsidR="00C240AF" w:rsidRDefault="00C240AF" w:rsidP="00C240AF">
      <w:r>
        <w:t>☐ Garlic Miso Paste</w:t>
      </w:r>
    </w:p>
    <w:p w14:paraId="03F78435" w14:textId="77777777" w:rsidR="00C240AF" w:rsidRDefault="00C240AF" w:rsidP="00C240AF"/>
    <w:p w14:paraId="40721A4D" w14:textId="77777777" w:rsidR="00C240AF" w:rsidRDefault="00C240AF" w:rsidP="00C240AF">
      <w:pPr>
        <w:pStyle w:val="Heading2"/>
      </w:pPr>
    </w:p>
    <w:p w14:paraId="0AD1B5E7" w14:textId="77777777" w:rsidR="00C240AF" w:rsidRDefault="00C240AF" w:rsidP="00C240AF">
      <w:pPr>
        <w:pStyle w:val="Heading2"/>
      </w:pPr>
    </w:p>
    <w:p w14:paraId="49978579" w14:textId="60D29CAE" w:rsidR="00C240AF" w:rsidRDefault="00C240AF" w:rsidP="00C240AF">
      <w:pPr>
        <w:pStyle w:val="Heading2"/>
      </w:pPr>
      <w:r>
        <w:t>Grilled Mushrooms</w:t>
      </w:r>
    </w:p>
    <w:p w14:paraId="54E850D7" w14:textId="77777777" w:rsidR="00C240AF" w:rsidRDefault="00C240AF" w:rsidP="00C240AF">
      <w:r>
        <w:t>☐ Grilled Mixed Mushrooms</w:t>
      </w:r>
    </w:p>
    <w:p w14:paraId="6F7238CC" w14:textId="77777777" w:rsidR="00C240AF" w:rsidRDefault="00C240AF" w:rsidP="00C240AF">
      <w:r>
        <w:lastRenderedPageBreak/>
        <w:t>☐ Sherry Vinaigrette</w:t>
      </w:r>
    </w:p>
    <w:p w14:paraId="0BF9CB25" w14:textId="77777777" w:rsidR="00C240AF" w:rsidRDefault="00C240AF" w:rsidP="00C240AF">
      <w:r>
        <w:t xml:space="preserve">☐ Chopped </w:t>
      </w:r>
      <w:proofErr w:type="spellStart"/>
      <w:r>
        <w:t>Parlsey</w:t>
      </w:r>
      <w:proofErr w:type="spellEnd"/>
    </w:p>
    <w:p w14:paraId="08F3069D" w14:textId="77777777" w:rsidR="00C240AF" w:rsidRDefault="00C240AF" w:rsidP="00C240AF"/>
    <w:p w14:paraId="6E51630A" w14:textId="77777777" w:rsidR="00C240AF" w:rsidRDefault="00C240AF" w:rsidP="00C240AF">
      <w:pPr>
        <w:pStyle w:val="Heading2"/>
      </w:pPr>
      <w:r>
        <w:t>Broccolini</w:t>
      </w:r>
    </w:p>
    <w:p w14:paraId="435164B4" w14:textId="77777777" w:rsidR="00C240AF" w:rsidRDefault="00C240AF" w:rsidP="00C240AF">
      <w:r>
        <w:t xml:space="preserve">☐ Grilled </w:t>
      </w:r>
      <w:proofErr w:type="spellStart"/>
      <w:r>
        <w:t>Brocolini</w:t>
      </w:r>
      <w:proofErr w:type="spellEnd"/>
    </w:p>
    <w:p w14:paraId="249120CA" w14:textId="77777777" w:rsidR="00C240AF" w:rsidRDefault="00C240AF" w:rsidP="00C240AF">
      <w:r>
        <w:t>☐ Chili-Garlic Oil</w:t>
      </w:r>
    </w:p>
    <w:p w14:paraId="6EA39F3A" w14:textId="77777777" w:rsidR="00C240AF" w:rsidRDefault="00C240AF" w:rsidP="00C240AF">
      <w:r>
        <w:t>☐ Lemon Vin</w:t>
      </w:r>
    </w:p>
    <w:p w14:paraId="6CA9E541" w14:textId="08D210D4" w:rsidR="00C240AF" w:rsidRDefault="00C240AF" w:rsidP="00C240AF">
      <w:pPr>
        <w:pStyle w:val="Heading2"/>
      </w:pPr>
      <w:r>
        <w:t>French Fries</w:t>
      </w:r>
    </w:p>
    <w:p w14:paraId="4CCCCE12" w14:textId="5AA97C74" w:rsidR="00C240AF" w:rsidRDefault="00C240AF" w:rsidP="00C240AF">
      <w:r>
        <w:t xml:space="preserve">☐ </w:t>
      </w:r>
      <w:r>
        <w:t>French Fries</w:t>
      </w:r>
    </w:p>
    <w:p w14:paraId="680A721C" w14:textId="4222CC1A" w:rsidR="00C240AF" w:rsidRDefault="00C240AF" w:rsidP="00C240AF">
      <w:r>
        <w:t xml:space="preserve">☐ </w:t>
      </w:r>
      <w:r>
        <w:t>Rosemary Salt</w:t>
      </w:r>
    </w:p>
    <w:p w14:paraId="0146D435" w14:textId="77777777" w:rsidR="00C240AF" w:rsidRDefault="00C240AF"/>
    <w:p w14:paraId="78D34318" w14:textId="77777777" w:rsidR="00C240AF" w:rsidRDefault="00C240AF"/>
    <w:p w14:paraId="3B3365F7" w14:textId="77777777" w:rsidR="00C240AF" w:rsidRDefault="00C240AF"/>
    <w:p w14:paraId="4F0D259B" w14:textId="77777777" w:rsidR="00CC0ADE" w:rsidRDefault="00000000">
      <w:pPr>
        <w:pStyle w:val="Heading2"/>
      </w:pPr>
      <w:r>
        <w:t>Dry Goods/Tools</w:t>
      </w:r>
    </w:p>
    <w:p w14:paraId="4668829A" w14:textId="77777777" w:rsidR="00CC0ADE" w:rsidRDefault="00000000">
      <w:r>
        <w:t>☐ Maldon</w:t>
      </w:r>
    </w:p>
    <w:p w14:paraId="326718E0" w14:textId="77777777" w:rsidR="00CC0ADE" w:rsidRDefault="00000000">
      <w:r>
        <w:t>☐ Evoo</w:t>
      </w:r>
    </w:p>
    <w:p w14:paraId="3832156E" w14:textId="77777777" w:rsidR="00CC0ADE" w:rsidRDefault="00000000">
      <w:r>
        <w:t>☐ C-folds</w:t>
      </w:r>
    </w:p>
    <w:p w14:paraId="746CDE72" w14:textId="77777777" w:rsidR="00CC0ADE" w:rsidRDefault="00000000">
      <w:r>
        <w:t>☐ Vodka spray</w:t>
      </w:r>
    </w:p>
    <w:p w14:paraId="0F9EB22E" w14:textId="77777777" w:rsidR="00CC0ADE" w:rsidRDefault="00000000">
      <w:r>
        <w:t>☐ Quarter sheet trays</w:t>
      </w:r>
    </w:p>
    <w:p w14:paraId="56263E70" w14:textId="77777777" w:rsidR="00CC0ADE" w:rsidRDefault="00000000">
      <w:r>
        <w:t>☐ Half sheet trays</w:t>
      </w:r>
    </w:p>
    <w:p w14:paraId="14364394" w14:textId="77777777" w:rsidR="00CC0ADE" w:rsidRDefault="00000000">
      <w:r>
        <w:t>☐ Catering trays</w:t>
      </w:r>
    </w:p>
    <w:p w14:paraId="00CB4608" w14:textId="77777777" w:rsidR="00CC0ADE" w:rsidRDefault="00000000">
      <w:r>
        <w:t>☐ Cutting boards</w:t>
      </w:r>
    </w:p>
    <w:p w14:paraId="114A5C67" w14:textId="77777777" w:rsidR="00CC0ADE" w:rsidRDefault="00000000">
      <w:r>
        <w:t>☐ Mixing bowls</w:t>
      </w:r>
    </w:p>
    <w:p w14:paraId="6CC7976F" w14:textId="77777777" w:rsidR="00CC0ADE" w:rsidRDefault="00000000">
      <w:r>
        <w:t>☐ Sani-wipes</w:t>
      </w:r>
    </w:p>
    <w:p w14:paraId="4009759F" w14:textId="77777777" w:rsidR="00CC0ADE" w:rsidRDefault="00000000">
      <w:r>
        <w:t>☐ Gloves</w:t>
      </w:r>
    </w:p>
    <w:p w14:paraId="45F23365" w14:textId="77777777" w:rsidR="00CC0ADE" w:rsidRDefault="00000000">
      <w:r>
        <w:lastRenderedPageBreak/>
        <w:t>☐ Tasting spoons</w:t>
      </w:r>
    </w:p>
    <w:p w14:paraId="77AA9356" w14:textId="77777777" w:rsidR="00CC0ADE" w:rsidRDefault="00000000">
      <w:r>
        <w:t>☐ Piping bags</w:t>
      </w:r>
    </w:p>
    <w:p w14:paraId="65E34ECA" w14:textId="77777777" w:rsidR="00CC0ADE" w:rsidRDefault="00000000">
      <w:r>
        <w:t>☐ Quarts</w:t>
      </w:r>
    </w:p>
    <w:p w14:paraId="5C5281A9" w14:textId="77777777" w:rsidR="00CC0ADE" w:rsidRDefault="00000000">
      <w:r>
        <w:t>☐ Pints</w:t>
      </w:r>
    </w:p>
    <w:p w14:paraId="644507E9" w14:textId="77777777" w:rsidR="00CC0ADE" w:rsidRDefault="00000000">
      <w:r>
        <w:t>☐ Lids</w:t>
      </w:r>
    </w:p>
    <w:sectPr w:rsidR="00CC0A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5091682">
    <w:abstractNumId w:val="8"/>
  </w:num>
  <w:num w:numId="2" w16cid:durableId="2067026185">
    <w:abstractNumId w:val="6"/>
  </w:num>
  <w:num w:numId="3" w16cid:durableId="1102534347">
    <w:abstractNumId w:val="5"/>
  </w:num>
  <w:num w:numId="4" w16cid:durableId="947080484">
    <w:abstractNumId w:val="4"/>
  </w:num>
  <w:num w:numId="5" w16cid:durableId="422803193">
    <w:abstractNumId w:val="7"/>
  </w:num>
  <w:num w:numId="6" w16cid:durableId="834493582">
    <w:abstractNumId w:val="3"/>
  </w:num>
  <w:num w:numId="7" w16cid:durableId="1049887669">
    <w:abstractNumId w:val="2"/>
  </w:num>
  <w:num w:numId="8" w16cid:durableId="970404137">
    <w:abstractNumId w:val="1"/>
  </w:num>
  <w:num w:numId="9" w16cid:durableId="1275821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6D62"/>
    <w:rsid w:val="00AA1D8D"/>
    <w:rsid w:val="00B47730"/>
    <w:rsid w:val="00BE176B"/>
    <w:rsid w:val="00C240AF"/>
    <w:rsid w:val="00CB0664"/>
    <w:rsid w:val="00CC0A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D5B951"/>
  <w14:defaultImageDpi w14:val="300"/>
  <w15:docId w15:val="{5A7CB0B5-4F39-1A4A-BDDE-088BDE56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2025-09-27T17:32:00Z</cp:lastPrinted>
  <dcterms:created xsi:type="dcterms:W3CDTF">2013-12-23T23:15:00Z</dcterms:created>
  <dcterms:modified xsi:type="dcterms:W3CDTF">2025-09-28T14:23:00Z</dcterms:modified>
  <cp:category/>
</cp:coreProperties>
</file>