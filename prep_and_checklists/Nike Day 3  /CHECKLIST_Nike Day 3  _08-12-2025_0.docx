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Nike Day 3   Wednesday, August 27, 2025  </w:t>
      </w:r>
    </w:p>
    <w:p>
      <w:pPr>
        <w:pStyle w:val="Heading2"/>
      </w:pPr>
      <w:r>
        <w:t xml:space="preserve">Guests: 20  </w:t>
      </w:r>
    </w:p>
    <w:p>
      <w:pPr>
        <w:pStyle w:val="Heading2"/>
      </w:pPr>
      <w:r>
        <w:t xml:space="preserve">Start: 8:30 AM - 3:30 PM  </w:t>
      </w:r>
    </w:p>
    <w:p>
      <w:pPr>
        <w:pStyle w:val="Heading2"/>
      </w:pPr>
      <w:r>
        <w:t xml:space="preserve">Loction: West Room  </w:t>
      </w:r>
    </w:p>
    <w:p>
      <w:pPr>
        <w:pStyle w:val="Heading2"/>
      </w:pPr>
      <w:r>
        <w:t>Chips &amp; Dip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Potato chips</w:t>
      </w:r>
    </w:p>
    <w:p>
      <w:r>
        <w:t>☐ Grilled pita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Raw Bar</w:t>
      </w:r>
    </w:p>
    <w:p>
      <w:r>
        <w:t>☐ Steamed u15 shrimp</w:t>
      </w:r>
    </w:p>
    <w:p>
      <w:r>
        <w:t>☐ Scallop tartare</w:t>
      </w:r>
    </w:p>
    <w:p>
      <w:r>
        <w:t>☐ Limes for zest</w:t>
      </w:r>
    </w:p>
    <w:p>
      <w:r>
        <w:t>☐ Daikon radish vinaigrette</w:t>
      </w:r>
    </w:p>
    <w:p>
      <w:r>
        <w:t>☐ Sliced serrano chili</w:t>
      </w:r>
    </w:p>
    <w:p>
      <w:r>
        <w:t>☐ Ocean trout dice</w:t>
      </w:r>
    </w:p>
    <w:p>
      <w:r>
        <w:t>☐ Mince capers</w:t>
      </w:r>
    </w:p>
    <w:p>
      <w:r>
        <w:t>☐ Mince shallots</w:t>
      </w:r>
    </w:p>
    <w:p>
      <w:r>
        <w:t>☐ Trout roe</w:t>
      </w:r>
    </w:p>
    <w:p>
      <w:r>
        <w:t>☐ Lemon agrumato oil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r>
        <w:t>☐ Tuna loin dice</w:t>
      </w:r>
    </w:p>
    <w:p>
      <w:r>
        <w:t>☐ Fresh horseradish for grating</w:t>
      </w:r>
    </w:p>
    <w:p>
      <w:r>
        <w:t>☐ King crab legs</w:t>
      </w:r>
    </w:p>
    <w:p>
      <w:r>
        <w:t>☐ Poached lobsters</w:t>
      </w:r>
    </w:p>
    <w:p>
      <w:r>
        <w:t>☐ Kaluga caviar</w:t>
      </w:r>
    </w:p>
    <w:p>
      <w:r>
        <w:t>☐ Whipped chive creme fraiche</w:t>
      </w:r>
    </w:p>
    <w:p>
      <w:r>
        <w:t>☐ Chips</w:t>
      </w:r>
    </w:p>
    <w:p>
      <w:r>
        <w:t>☐ Blinis</w:t>
      </w:r>
    </w:p>
    <w:p>
      <w:r>
        <w:t>☐ Horseradish cocktail sauce</w:t>
      </w:r>
    </w:p>
    <w:p>
      <w:r>
        <w:t>☐ Mignonette base</w:t>
      </w:r>
    </w:p>
    <w:p>
      <w:r>
        <w:t>☐ Minced shallots</w:t>
      </w:r>
    </w:p>
    <w:p>
      <w:r>
        <w:t>☐ Lemon wedges</w:t>
      </w:r>
    </w:p>
    <w:p>
      <w:r>
        <w:t>☐ Chesapeake bay aioli</w:t>
      </w:r>
    </w:p>
    <w:p>
      <w:pPr>
        <w:pStyle w:val="Heading2"/>
      </w:pPr>
      <w:r>
        <w:t>Crudite &amp; Mezze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