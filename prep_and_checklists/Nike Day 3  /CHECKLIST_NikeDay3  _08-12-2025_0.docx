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NikeDay3   Wednesday, August 27, 2025  </w:t>
      </w:r>
    </w:p>
    <w:p>
      <w:pPr>
        <w:pStyle w:val="Heading2"/>
      </w:pPr>
      <w:r>
        <w:t xml:space="preserve">Guests: 20  </w:t>
      </w:r>
    </w:p>
    <w:p>
      <w:pPr>
        <w:pStyle w:val="Heading2"/>
      </w:pPr>
      <w:r>
        <w:t xml:space="preserve">Start: 8:30 AM - 3:30 PM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Mediterranean</w:t>
      </w:r>
    </w:p>
    <w:p>
      <w:r>
        <w:t>☐ Picked mint</w:t>
      </w:r>
    </w:p>
    <w:p>
      <w:r>
        <w:t>☐ Cut tomatoes</w:t>
      </w:r>
    </w:p>
    <w:p>
      <w:r>
        <w:t>☐ Sliced red onion</w:t>
      </w:r>
    </w:p>
    <w:p>
      <w:r>
        <w:t>☐ Cut castelvetrano olives</w:t>
      </w:r>
    </w:p>
    <w:p>
      <w:r>
        <w:t>☐ Shaved fennel</w:t>
      </w:r>
    </w:p>
    <w:p>
      <w:r>
        <w:t>☐ Cooked orzo</w:t>
      </w:r>
    </w:p>
    <w:p>
      <w:pPr>
        <w:pStyle w:val="Heading2"/>
      </w:pPr>
      <w:r>
        <w:t>Spring Orzo Salad</w:t>
      </w:r>
    </w:p>
    <w:p>
      <w:r>
        <w:t>☐ Picked dill</w:t>
      </w:r>
    </w:p>
    <w:p>
      <w:r>
        <w:t>☐ Cut castelvetrano olives</w:t>
      </w:r>
    </w:p>
    <w:p>
      <w:r>
        <w:t>☐ Cut grilled asparagus</w:t>
      </w:r>
    </w:p>
    <w:p>
      <w:r>
        <w:t>☐ Blanched favas</w:t>
      </w:r>
    </w:p>
    <w:p>
      <w:r>
        <w:t>☐ Chickpeas</w:t>
      </w:r>
    </w:p>
    <w:p>
      <w:r>
        <w:t>☐ Arugula</w:t>
      </w:r>
    </w:p>
    <w:p>
      <w:pPr>
        <w:pStyle w:val="Heading2"/>
      </w:pPr>
      <w:r>
        <w:t>Grilled Salmon</w:t>
      </w:r>
    </w:p>
    <w:p>
      <w:r>
        <w:t>☐ Carrot batons</w:t>
      </w:r>
    </w:p>
    <w:p>
      <w:r>
        <w:t>☐ Grilled steelhead trout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Potato Gnocchi</w:t>
      </w:r>
    </w:p>
    <w:p>
      <w:r>
        <w:t>☐ Fingerling potatoes</w:t>
      </w:r>
    </w:p>
    <w:p>
      <w:r>
        <w:t>☐ Roasted mixed mushrooms</w:t>
      </w:r>
    </w:p>
    <w:p>
      <w:r>
        <w:t>☐ Vin jaune sauce / sherry sabayon</w:t>
      </w:r>
    </w:p>
    <w:p>
      <w:r>
        <w:t>☐ Lemons for zest</w:t>
      </w:r>
    </w:p>
    <w:p>
      <w:r>
        <w:t>☐ Chopped parsley</w:t>
      </w:r>
    </w:p>
    <w:p>
      <w:r>
        <w:t>☐ Microplane</w:t>
      </w:r>
    </w:p>
    <w:p>
      <w:r>
        <w:t xml:space="preserve">☐ Pot / rondeau for pasta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