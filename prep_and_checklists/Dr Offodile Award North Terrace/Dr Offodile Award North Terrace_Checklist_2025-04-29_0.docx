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2D3E4" w14:textId="77777777" w:rsidR="0044300E" w:rsidRDefault="00000000">
      <w:pPr>
        <w:pStyle w:val="Title"/>
      </w:pPr>
      <w:r>
        <w:t>Dr Offodile Award North Terrace Friday, May 2, 2025</w:t>
      </w:r>
    </w:p>
    <w:p w14:paraId="4B87884D" w14:textId="77777777" w:rsidR="0044300E" w:rsidRDefault="00000000">
      <w:pPr>
        <w:pStyle w:val="Heading2"/>
      </w:pPr>
      <w:r>
        <w:t>Guests: 24</w:t>
      </w:r>
    </w:p>
    <w:p w14:paraId="2984CDD6" w14:textId="77777777" w:rsidR="0044300E" w:rsidRDefault="00000000">
      <w:pPr>
        <w:pStyle w:val="Heading2"/>
      </w:pPr>
      <w:r>
        <w:t>Start: 6:00 PM - 8:00 PM</w:t>
      </w:r>
    </w:p>
    <w:p w14:paraId="66D958BE" w14:textId="77777777" w:rsidR="0044300E" w:rsidRDefault="00000000">
      <w:pPr>
        <w:pStyle w:val="Heading2"/>
      </w:pPr>
      <w:r>
        <w:t>oysters</w:t>
      </w:r>
    </w:p>
    <w:p w14:paraId="3B2E4E3C" w14:textId="77777777" w:rsidR="0044300E" w:rsidRDefault="00000000">
      <w:r>
        <w:t>☐ Shucked oysters</w:t>
      </w:r>
    </w:p>
    <w:p w14:paraId="7A7C2C22" w14:textId="77777777" w:rsidR="0044300E" w:rsidRDefault="00000000">
      <w:r>
        <w:t>☐ Mignonette base</w:t>
      </w:r>
    </w:p>
    <w:p w14:paraId="08B61A7A" w14:textId="77777777" w:rsidR="0044300E" w:rsidRDefault="00000000">
      <w:r>
        <w:t>☐ Oyster shells</w:t>
      </w:r>
    </w:p>
    <w:p w14:paraId="4D22730A" w14:textId="77777777" w:rsidR="0044300E" w:rsidRDefault="00000000">
      <w:r>
        <w:t>☐ Minced shallots</w:t>
      </w:r>
    </w:p>
    <w:p w14:paraId="3DA433BB" w14:textId="77777777" w:rsidR="0044300E" w:rsidRDefault="00000000">
      <w:r>
        <w:t>☐ Crushed ice</w:t>
      </w:r>
    </w:p>
    <w:p w14:paraId="5F615264" w14:textId="77777777" w:rsidR="0044300E" w:rsidRDefault="00000000">
      <w:r>
        <w:t>☐ Silver coupe trays</w:t>
      </w:r>
    </w:p>
    <w:p w14:paraId="33A2AEC7" w14:textId="77777777" w:rsidR="0044300E" w:rsidRDefault="00000000">
      <w:pPr>
        <w:pStyle w:val="Heading2"/>
      </w:pPr>
      <w:r>
        <w:t>lobster roll</w:t>
      </w:r>
    </w:p>
    <w:p w14:paraId="0317EA14" w14:textId="77777777" w:rsidR="0044300E" w:rsidRDefault="00000000">
      <w:r>
        <w:t>☐ Lobster salad</w:t>
      </w:r>
    </w:p>
    <w:p w14:paraId="477BB651" w14:textId="77777777" w:rsidR="0044300E" w:rsidRDefault="00000000">
      <w:r>
        <w:t>☐ Brioche buns</w:t>
      </w:r>
    </w:p>
    <w:p w14:paraId="700E0BFB" w14:textId="30330D35" w:rsidR="0044300E" w:rsidRDefault="00000000">
      <w:r>
        <w:t>☐ Picked chervil</w:t>
      </w:r>
      <w:r w:rsidR="00814F8B">
        <w:t xml:space="preserve"> / dill</w:t>
      </w:r>
    </w:p>
    <w:p w14:paraId="65EE82C2" w14:textId="77777777" w:rsidR="0044300E" w:rsidRDefault="00000000">
      <w:pPr>
        <w:pStyle w:val="Heading2"/>
      </w:pPr>
      <w:r>
        <w:t>caviar</w:t>
      </w:r>
    </w:p>
    <w:p w14:paraId="0A1B3FF2" w14:textId="77777777" w:rsidR="0044300E" w:rsidRDefault="00000000">
      <w:r>
        <w:t>☐ Kaluga caviar</w:t>
      </w:r>
    </w:p>
    <w:p w14:paraId="5270D6DE" w14:textId="77777777" w:rsidR="0044300E" w:rsidRDefault="00000000">
      <w:r>
        <w:t>☐ Chive batons</w:t>
      </w:r>
    </w:p>
    <w:p w14:paraId="4DEFE614" w14:textId="77777777" w:rsidR="0044300E" w:rsidRDefault="00000000">
      <w:r>
        <w:t>☐ Fried mini hashbrowns</w:t>
      </w:r>
    </w:p>
    <w:p w14:paraId="075A6888" w14:textId="77777777" w:rsidR="0044300E" w:rsidRDefault="00000000">
      <w:r>
        <w:t>☐ Whipped smoked creme fraiche</w:t>
      </w:r>
    </w:p>
    <w:p w14:paraId="3268E606" w14:textId="77777777" w:rsidR="0044300E" w:rsidRDefault="00000000">
      <w:pPr>
        <w:pStyle w:val="Heading2"/>
      </w:pPr>
      <w:r>
        <w:t>shrimp toast</w:t>
      </w:r>
    </w:p>
    <w:p w14:paraId="7D4D4BFE" w14:textId="77777777" w:rsidR="0044300E" w:rsidRDefault="00000000">
      <w:r>
        <w:t>☐ Fried shrimp toast</w:t>
      </w:r>
    </w:p>
    <w:p w14:paraId="19694AFC" w14:textId="77777777" w:rsidR="0044300E" w:rsidRDefault="00000000">
      <w:r>
        <w:t>☐ Togarashi aioli</w:t>
      </w:r>
    </w:p>
    <w:p w14:paraId="776E54D3" w14:textId="4D16BF7C" w:rsidR="0044300E" w:rsidRDefault="00000000">
      <w:r>
        <w:t xml:space="preserve">☐ Picked </w:t>
      </w:r>
      <w:proofErr w:type="spellStart"/>
      <w:r>
        <w:t>delfino</w:t>
      </w:r>
      <w:proofErr w:type="spellEnd"/>
      <w:r>
        <w:t xml:space="preserve"> cilantro</w:t>
      </w:r>
      <w:r w:rsidR="00814F8B">
        <w:t xml:space="preserve"> / cilantro/ micro cilantro</w:t>
      </w:r>
    </w:p>
    <w:p w14:paraId="5EB91418" w14:textId="77777777" w:rsidR="0044300E" w:rsidRDefault="00000000">
      <w:pPr>
        <w:pStyle w:val="Heading2"/>
      </w:pPr>
      <w:r>
        <w:lastRenderedPageBreak/>
        <w:t>chicken schnitzel</w:t>
      </w:r>
    </w:p>
    <w:p w14:paraId="7D44B6B4" w14:textId="77777777" w:rsidR="0044300E" w:rsidRDefault="00000000">
      <w:r>
        <w:t>☐ Fried chicken schnitzel</w:t>
      </w:r>
    </w:p>
    <w:p w14:paraId="50221D5D" w14:textId="77777777" w:rsidR="0044300E" w:rsidRDefault="00000000">
      <w:r>
        <w:t>☐ Red cabbage condiment</w:t>
      </w:r>
    </w:p>
    <w:p w14:paraId="47CD49EF" w14:textId="77777777" w:rsidR="0044300E" w:rsidRDefault="00000000">
      <w:r>
        <w:t>☐ Red cababge puree</w:t>
      </w:r>
    </w:p>
    <w:p w14:paraId="299A24CD" w14:textId="77777777" w:rsidR="0044300E" w:rsidRDefault="00000000">
      <w:r>
        <w:t>☐ Finely cut chives</w:t>
      </w:r>
    </w:p>
    <w:p w14:paraId="1982912F" w14:textId="77777777" w:rsidR="0044300E" w:rsidRDefault="00000000">
      <w:pPr>
        <w:pStyle w:val="Heading2"/>
      </w:pPr>
      <w:r>
        <w:t>braised short rib</w:t>
      </w:r>
    </w:p>
    <w:p w14:paraId="41088134" w14:textId="77777777" w:rsidR="0044300E" w:rsidRDefault="00000000">
      <w:r>
        <w:t>☐ Pickled red onions</w:t>
      </w:r>
    </w:p>
    <w:p w14:paraId="7E518C84" w14:textId="77777777" w:rsidR="0044300E" w:rsidRDefault="00000000">
      <w:r>
        <w:t>☐ Braised short rib</w:t>
      </w:r>
    </w:p>
    <w:p w14:paraId="1988A1FC" w14:textId="77777777" w:rsidR="0044300E" w:rsidRDefault="00000000">
      <w:r>
        <w:t xml:space="preserve">☐ Baked arepa </w:t>
      </w:r>
    </w:p>
    <w:p w14:paraId="29BB07F5" w14:textId="77777777" w:rsidR="0044300E" w:rsidRDefault="00000000">
      <w:r>
        <w:t>☐ Piquillo pepper puree</w:t>
      </w:r>
    </w:p>
    <w:p w14:paraId="072CF974" w14:textId="77777777" w:rsidR="0044300E" w:rsidRDefault="00000000">
      <w:r>
        <w:t>☐ Herb garnish</w:t>
      </w:r>
    </w:p>
    <w:p w14:paraId="0BB605A8" w14:textId="77777777" w:rsidR="0044300E" w:rsidRDefault="00000000">
      <w:r>
        <w:t>☐ Half hotel pan for short rib</w:t>
      </w:r>
    </w:p>
    <w:p w14:paraId="6103B9BF" w14:textId="77777777" w:rsidR="0044300E" w:rsidRDefault="00000000">
      <w:pPr>
        <w:pStyle w:val="Heading2"/>
      </w:pPr>
      <w:r>
        <w:t>Dry Goods/Tools</w:t>
      </w:r>
    </w:p>
    <w:p w14:paraId="66F9CBAC" w14:textId="77777777" w:rsidR="0044300E" w:rsidRDefault="00000000">
      <w:r>
        <w:t>☐ Maldon</w:t>
      </w:r>
    </w:p>
    <w:p w14:paraId="180765EB" w14:textId="77777777" w:rsidR="0044300E" w:rsidRDefault="00000000">
      <w:r>
        <w:t>☐ Evoo</w:t>
      </w:r>
    </w:p>
    <w:p w14:paraId="6EDDB971" w14:textId="77777777" w:rsidR="0044300E" w:rsidRDefault="00000000">
      <w:r>
        <w:t>☐ C-folds</w:t>
      </w:r>
    </w:p>
    <w:p w14:paraId="4B20126B" w14:textId="77777777" w:rsidR="0044300E" w:rsidRDefault="00000000">
      <w:r>
        <w:t>☐ Vodka spray</w:t>
      </w:r>
    </w:p>
    <w:p w14:paraId="286F8224" w14:textId="77777777" w:rsidR="0044300E" w:rsidRDefault="00000000">
      <w:r>
        <w:t>☐ Quarter sheet trays</w:t>
      </w:r>
    </w:p>
    <w:p w14:paraId="58E06ECD" w14:textId="77777777" w:rsidR="0044300E" w:rsidRDefault="00000000">
      <w:r>
        <w:t>☐ Half sheet trays</w:t>
      </w:r>
    </w:p>
    <w:p w14:paraId="35079281" w14:textId="77777777" w:rsidR="0044300E" w:rsidRDefault="00000000">
      <w:r>
        <w:t>☐ Catering trays</w:t>
      </w:r>
    </w:p>
    <w:p w14:paraId="7E8C2524" w14:textId="77777777" w:rsidR="0044300E" w:rsidRDefault="00000000">
      <w:r>
        <w:t>☐ Cutting boards</w:t>
      </w:r>
    </w:p>
    <w:p w14:paraId="6179E4D1" w14:textId="77777777" w:rsidR="0044300E" w:rsidRDefault="00000000">
      <w:r>
        <w:t>☐ Mixing bowls</w:t>
      </w:r>
    </w:p>
    <w:p w14:paraId="1C4C00D1" w14:textId="77777777" w:rsidR="0044300E" w:rsidRDefault="00000000">
      <w:r>
        <w:t>☐ Sani-wipes</w:t>
      </w:r>
    </w:p>
    <w:p w14:paraId="2AC81211" w14:textId="77777777" w:rsidR="0044300E" w:rsidRDefault="00000000">
      <w:r>
        <w:t>☐ Gloves</w:t>
      </w:r>
    </w:p>
    <w:p w14:paraId="5869DC3C" w14:textId="77777777" w:rsidR="0044300E" w:rsidRDefault="00000000">
      <w:r>
        <w:t>☐ Tasting spoons</w:t>
      </w:r>
    </w:p>
    <w:p w14:paraId="7032BD44" w14:textId="77777777" w:rsidR="0044300E" w:rsidRDefault="00000000">
      <w:r>
        <w:lastRenderedPageBreak/>
        <w:t>☐ Piping bags</w:t>
      </w:r>
    </w:p>
    <w:p w14:paraId="6593C0E1" w14:textId="77777777" w:rsidR="0044300E" w:rsidRDefault="00000000">
      <w:r>
        <w:t>☐ Quarts</w:t>
      </w:r>
    </w:p>
    <w:p w14:paraId="705B5638" w14:textId="77777777" w:rsidR="0044300E" w:rsidRDefault="00000000">
      <w:r>
        <w:t>☐ Pints</w:t>
      </w:r>
    </w:p>
    <w:p w14:paraId="7B07A46A" w14:textId="77777777" w:rsidR="0044300E" w:rsidRDefault="00000000">
      <w:r>
        <w:t>☐ Lids</w:t>
      </w:r>
    </w:p>
    <w:sectPr w:rsidR="004430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5465952">
    <w:abstractNumId w:val="8"/>
  </w:num>
  <w:num w:numId="2" w16cid:durableId="936481">
    <w:abstractNumId w:val="6"/>
  </w:num>
  <w:num w:numId="3" w16cid:durableId="2048792947">
    <w:abstractNumId w:val="5"/>
  </w:num>
  <w:num w:numId="4" w16cid:durableId="441462444">
    <w:abstractNumId w:val="4"/>
  </w:num>
  <w:num w:numId="5" w16cid:durableId="1177115123">
    <w:abstractNumId w:val="7"/>
  </w:num>
  <w:num w:numId="6" w16cid:durableId="29958916">
    <w:abstractNumId w:val="3"/>
  </w:num>
  <w:num w:numId="7" w16cid:durableId="1136293519">
    <w:abstractNumId w:val="2"/>
  </w:num>
  <w:num w:numId="8" w16cid:durableId="1202403028">
    <w:abstractNumId w:val="1"/>
  </w:num>
  <w:num w:numId="9" w16cid:durableId="149765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00E"/>
    <w:rsid w:val="006734B0"/>
    <w:rsid w:val="00814F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74A8FA"/>
  <w14:defaultImageDpi w14:val="300"/>
  <w15:docId w15:val="{51742421-0B50-4A42-AE6A-DC20E3BD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2025-05-02T16:15:00Z</dcterms:modified>
  <cp:category/>
</cp:coreProperties>
</file>