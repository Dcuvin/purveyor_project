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Lisa Ehrlich Rapkin Saturday, October 5,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vol-au-vant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seared tuna</w:t>
      </w:r>
    </w:p>
    <w:p>
      <w:r>
        <w:t>☐ Tuna spice</w:t>
      </w:r>
    </w:p>
    <w:p>
      <w:r>
        <w:t>☐ Tuna loins</w:t>
      </w:r>
    </w:p>
    <w:p>
      <w:r>
        <w:t>☐ Tuna dressing</w:t>
      </w:r>
    </w:p>
    <w:p>
      <w:r>
        <w:t>☐ Julienne green papaya</w:t>
      </w:r>
    </w:p>
    <w:p>
      <w:r>
        <w:t>☐ Julienne carrot</w:t>
      </w:r>
    </w:p>
    <w:p>
      <w:r>
        <w:t>☐ Julienne green mango</w:t>
      </w:r>
    </w:p>
    <w:p>
      <w:r>
        <w:t>☐ Pickled chilis</w:t>
      </w:r>
    </w:p>
    <w:p>
      <w:r>
        <w:t>☐ Pickled red onion</w:t>
      </w:r>
    </w:p>
    <w:p>
      <w:r>
        <w:t>☐ Picked cilantro</w:t>
      </w:r>
    </w:p>
    <w:p>
      <w:r>
        <w:t>☐ Taro chips</w:t>
      </w:r>
    </w:p>
    <w:p>
      <w:r>
        <w:t>☐ Lotus root chips</w:t>
      </w:r>
    </w:p>
    <w:p>
      <w:r>
        <w:t>☐ Crispy vermicelli</w:t>
      </w:r>
    </w:p>
    <w:p>
      <w:r>
        <w:t>☐ Confit garlic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