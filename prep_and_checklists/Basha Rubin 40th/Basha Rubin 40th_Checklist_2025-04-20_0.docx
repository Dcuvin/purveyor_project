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3085C" w14:textId="77777777" w:rsidR="005553B7" w:rsidRDefault="00000000">
      <w:pPr>
        <w:pStyle w:val="Title"/>
      </w:pPr>
      <w:r>
        <w:t>Basha Rubin 40th Saturday, April 26, 2025</w:t>
      </w:r>
    </w:p>
    <w:p w14:paraId="6AA45B28" w14:textId="77777777" w:rsidR="005553B7" w:rsidRDefault="00000000">
      <w:pPr>
        <w:pStyle w:val="Heading2"/>
      </w:pPr>
      <w:r>
        <w:t>Guests: 175</w:t>
      </w:r>
    </w:p>
    <w:p w14:paraId="3E49EE0A" w14:textId="77777777" w:rsidR="005553B7" w:rsidRDefault="00000000">
      <w:pPr>
        <w:pStyle w:val="Heading2"/>
      </w:pPr>
      <w:r>
        <w:t>Start: 7:30 PM - 11:30 PM</w:t>
      </w:r>
    </w:p>
    <w:p w14:paraId="353DCDAD" w14:textId="77777777" w:rsidR="005553B7" w:rsidRDefault="00000000">
      <w:pPr>
        <w:pStyle w:val="Heading2"/>
      </w:pPr>
      <w:r>
        <w:t>lobster roll</w:t>
      </w:r>
    </w:p>
    <w:p w14:paraId="1F0829BC" w14:textId="77777777" w:rsidR="005553B7" w:rsidRDefault="00000000">
      <w:r>
        <w:t>☐ Lobster salad</w:t>
      </w:r>
    </w:p>
    <w:p w14:paraId="1735DA81" w14:textId="77777777" w:rsidR="005553B7" w:rsidRDefault="00000000">
      <w:r>
        <w:t>☐ Brioche buns</w:t>
      </w:r>
    </w:p>
    <w:p w14:paraId="080C4C1A" w14:textId="77777777" w:rsidR="005553B7" w:rsidRDefault="00000000">
      <w:r>
        <w:t>☐ Picked chervil</w:t>
      </w:r>
    </w:p>
    <w:p w14:paraId="7F999E44" w14:textId="77777777" w:rsidR="005553B7" w:rsidRDefault="00000000">
      <w:pPr>
        <w:pStyle w:val="Heading2"/>
      </w:pPr>
      <w:r>
        <w:t xml:space="preserve">crispy </w:t>
      </w:r>
      <w:proofErr w:type="spellStart"/>
      <w:r>
        <w:t>buratta</w:t>
      </w:r>
      <w:proofErr w:type="spellEnd"/>
    </w:p>
    <w:p w14:paraId="4359975B" w14:textId="77777777" w:rsidR="005553B7" w:rsidRDefault="00000000">
      <w:r>
        <w:t>☐ Puri shells</w:t>
      </w:r>
    </w:p>
    <w:p w14:paraId="5F105340" w14:textId="77777777" w:rsidR="005553B7" w:rsidRDefault="00000000">
      <w:r>
        <w:t>☐ Smashed pea mix</w:t>
      </w:r>
    </w:p>
    <w:p w14:paraId="1056AC3F" w14:textId="77777777" w:rsidR="005553B7" w:rsidRDefault="00000000">
      <w:r>
        <w:t>☐ Whipped burrata</w:t>
      </w:r>
    </w:p>
    <w:p w14:paraId="681AB93D" w14:textId="77777777" w:rsidR="005553B7" w:rsidRDefault="00000000">
      <w:r>
        <w:t>☐ Olive oil jam</w:t>
      </w:r>
    </w:p>
    <w:p w14:paraId="64413685" w14:textId="77777777" w:rsidR="005553B7" w:rsidRDefault="00000000">
      <w:r>
        <w:t>☐ Picked pea tendrils</w:t>
      </w:r>
    </w:p>
    <w:p w14:paraId="6597FA8A" w14:textId="225E6715" w:rsidR="00004488" w:rsidRDefault="00004488">
      <w:r>
        <w:t xml:space="preserve">☐ </w:t>
      </w:r>
      <w:r>
        <w:t>Lemon vin</w:t>
      </w:r>
    </w:p>
    <w:p w14:paraId="34D57298" w14:textId="77777777" w:rsidR="005553B7" w:rsidRDefault="00000000">
      <w:pPr>
        <w:pStyle w:val="Heading2"/>
      </w:pPr>
      <w:r>
        <w:t>quinoa falafel</w:t>
      </w:r>
    </w:p>
    <w:p w14:paraId="7B9A08BB" w14:textId="77777777" w:rsidR="005553B7" w:rsidRDefault="00000000">
      <w:r>
        <w:t>☐ Picked dill</w:t>
      </w:r>
    </w:p>
    <w:p w14:paraId="5F4DF421" w14:textId="77777777" w:rsidR="005553B7" w:rsidRDefault="00000000">
      <w:r>
        <w:t>☐ Quinoa falafel</w:t>
      </w:r>
    </w:p>
    <w:p w14:paraId="4C9B7C1D" w14:textId="77777777" w:rsidR="005553B7" w:rsidRDefault="00000000">
      <w:r>
        <w:t>☐ Herbed labneh</w:t>
      </w:r>
    </w:p>
    <w:p w14:paraId="03F5547B" w14:textId="77777777" w:rsidR="005553B7" w:rsidRDefault="00000000">
      <w:r>
        <w:t>☐ Brunoised pickle salad</w:t>
      </w:r>
    </w:p>
    <w:p w14:paraId="75B6B465" w14:textId="77777777" w:rsidR="005553B7" w:rsidRDefault="00000000">
      <w:pPr>
        <w:pStyle w:val="Heading2"/>
      </w:pPr>
      <w:r>
        <w:t>ny strip steak</w:t>
      </w:r>
    </w:p>
    <w:p w14:paraId="7D336BFE" w14:textId="77777777" w:rsidR="005553B7" w:rsidRDefault="00000000">
      <w:r>
        <w:t>☐ Red onion chili crisp</w:t>
      </w:r>
    </w:p>
    <w:p w14:paraId="38C2DF4B" w14:textId="77777777" w:rsidR="005553B7" w:rsidRDefault="00000000">
      <w:r>
        <w:t>☐ Seared strip loin steaks</w:t>
      </w:r>
    </w:p>
    <w:p w14:paraId="26FD0901" w14:textId="77777777" w:rsidR="005553B7" w:rsidRDefault="00000000">
      <w:r>
        <w:t>☐ Horseradish cream</w:t>
      </w:r>
    </w:p>
    <w:p w14:paraId="544F2D26" w14:textId="77777777" w:rsidR="005553B7" w:rsidRDefault="00000000">
      <w:r>
        <w:lastRenderedPageBreak/>
        <w:t>☐ Rectangle brioche toast</w:t>
      </w:r>
    </w:p>
    <w:p w14:paraId="7C83F713" w14:textId="77777777" w:rsidR="005553B7" w:rsidRDefault="00000000">
      <w:r>
        <w:t>☐ Finely cut chives</w:t>
      </w:r>
    </w:p>
    <w:p w14:paraId="6DAA7FCC" w14:textId="77777777" w:rsidR="005553B7" w:rsidRDefault="00000000">
      <w:pPr>
        <w:pStyle w:val="Heading2"/>
      </w:pPr>
      <w:r>
        <w:t>risotto fritter</w:t>
      </w:r>
    </w:p>
    <w:p w14:paraId="40F5A487" w14:textId="77777777" w:rsidR="005553B7" w:rsidRDefault="00000000">
      <w:r>
        <w:t>☐ Fried arancini</w:t>
      </w:r>
    </w:p>
    <w:p w14:paraId="2AB5ACC8" w14:textId="77777777" w:rsidR="005553B7" w:rsidRDefault="00000000">
      <w:r>
        <w:t>☐ Basil aioli</w:t>
      </w:r>
    </w:p>
    <w:p w14:paraId="16B2310D" w14:textId="77777777" w:rsidR="005553B7" w:rsidRDefault="00000000">
      <w:r>
        <w:t>☐ Shaved parm</w:t>
      </w:r>
    </w:p>
    <w:p w14:paraId="4D1082A2" w14:textId="77777777" w:rsidR="005553B7" w:rsidRDefault="00000000">
      <w:pPr>
        <w:pStyle w:val="Heading2"/>
      </w:pPr>
      <w:r>
        <w:t>orecchiette pomodoro</w:t>
      </w:r>
    </w:p>
    <w:p w14:paraId="0D706290" w14:textId="77777777" w:rsidR="005553B7" w:rsidRDefault="00000000">
      <w:r>
        <w:t>☐ Orecchiette</w:t>
      </w:r>
    </w:p>
    <w:p w14:paraId="2B81DC65" w14:textId="77777777" w:rsidR="005553B7" w:rsidRDefault="00000000">
      <w:r>
        <w:t>☐ Pomodoro sauce</w:t>
      </w:r>
    </w:p>
    <w:p w14:paraId="2FF0DD5E" w14:textId="77777777" w:rsidR="005553B7" w:rsidRDefault="00000000">
      <w:r>
        <w:t>☐ Picked basil</w:t>
      </w:r>
    </w:p>
    <w:p w14:paraId="46692E59" w14:textId="77777777" w:rsidR="005553B7" w:rsidRDefault="00000000">
      <w:r>
        <w:t xml:space="preserve">☐ Pot / rondeau for pasta </w:t>
      </w:r>
    </w:p>
    <w:p w14:paraId="4C23E5F2" w14:textId="77777777" w:rsidR="005553B7" w:rsidRDefault="00000000">
      <w:pPr>
        <w:pStyle w:val="Heading2"/>
      </w:pPr>
      <w:r>
        <w:t>corner bar burger sliders</w:t>
      </w:r>
    </w:p>
    <w:p w14:paraId="1839580C" w14:textId="77777777" w:rsidR="005553B7" w:rsidRDefault="00000000">
      <w:r>
        <w:t>☐ Mini brioche buns</w:t>
      </w:r>
    </w:p>
    <w:p w14:paraId="6AF383BF" w14:textId="77777777" w:rsidR="005553B7" w:rsidRDefault="00000000">
      <w:r>
        <w:t>☐ Beef patties</w:t>
      </w:r>
    </w:p>
    <w:p w14:paraId="1B1229DB" w14:textId="77777777" w:rsidR="005553B7" w:rsidRDefault="00000000">
      <w:r>
        <w:t>☐ Sliced cheddar</w:t>
      </w:r>
    </w:p>
    <w:p w14:paraId="22DC6697" w14:textId="77777777" w:rsidR="005553B7" w:rsidRDefault="00000000">
      <w:r>
        <w:t>☐ Bread &amp; butter pickles</w:t>
      </w:r>
    </w:p>
    <w:p w14:paraId="7C5872E3" w14:textId="77777777" w:rsidR="005553B7" w:rsidRDefault="00000000">
      <w:r>
        <w:t>☐ Smoked onion aioli</w:t>
      </w:r>
    </w:p>
    <w:p w14:paraId="683C6BF8" w14:textId="77777777" w:rsidR="005553B7" w:rsidRDefault="00000000">
      <w:r>
        <w:t>☐ Skewers for sliders</w:t>
      </w:r>
    </w:p>
    <w:p w14:paraId="7106EC85" w14:textId="6FE18F64" w:rsidR="005553B7" w:rsidRDefault="00004488">
      <w:pPr>
        <w:pStyle w:val="Heading2"/>
      </w:pPr>
      <w:r>
        <w:t>Flatbread</w:t>
      </w:r>
    </w:p>
    <w:p w14:paraId="31ACABF2" w14:textId="78C0BF92" w:rsidR="005553B7" w:rsidRDefault="00000000">
      <w:r>
        <w:t xml:space="preserve">☐ </w:t>
      </w:r>
      <w:r w:rsidR="00004488">
        <w:t>Flatbread</w:t>
      </w:r>
    </w:p>
    <w:p w14:paraId="484D1F88" w14:textId="0BEF96CA" w:rsidR="005553B7" w:rsidRDefault="00000000">
      <w:r>
        <w:t xml:space="preserve">☐ </w:t>
      </w:r>
      <w:r w:rsidR="00004488">
        <w:t>Green garlic pest</w:t>
      </w:r>
    </w:p>
    <w:p w14:paraId="08DBA069" w14:textId="0B82F2F2" w:rsidR="00004488" w:rsidRDefault="00004488">
      <w:r>
        <w:t xml:space="preserve">☐ </w:t>
      </w:r>
      <w:r>
        <w:t>Chevre</w:t>
      </w:r>
    </w:p>
    <w:p w14:paraId="0731722C" w14:textId="4CDFFFF7" w:rsidR="00004488" w:rsidRDefault="00004488">
      <w:r>
        <w:t xml:space="preserve">☐ </w:t>
      </w:r>
      <w:r>
        <w:t>English pea cream</w:t>
      </w:r>
    </w:p>
    <w:p w14:paraId="51BF7C39" w14:textId="77777777" w:rsidR="005553B7" w:rsidRDefault="00000000">
      <w:pPr>
        <w:pStyle w:val="Heading2"/>
      </w:pPr>
      <w:r>
        <w:t>raw bar</w:t>
      </w:r>
    </w:p>
    <w:p w14:paraId="3A0D6C0D" w14:textId="77777777" w:rsidR="005553B7" w:rsidRDefault="00000000">
      <w:r>
        <w:t>☐ Steamed u15 shrimp</w:t>
      </w:r>
    </w:p>
    <w:p w14:paraId="5D191581" w14:textId="77777777" w:rsidR="005553B7" w:rsidRDefault="00000000">
      <w:r>
        <w:t>☐ Mince shallots</w:t>
      </w:r>
    </w:p>
    <w:p w14:paraId="7817FC84" w14:textId="77777777" w:rsidR="005553B7" w:rsidRDefault="00000000">
      <w:r>
        <w:lastRenderedPageBreak/>
        <w:t>☐ Horseradish cocktail sauce</w:t>
      </w:r>
    </w:p>
    <w:p w14:paraId="4B3F4CAA" w14:textId="77777777" w:rsidR="005553B7" w:rsidRDefault="00000000">
      <w:r>
        <w:t>☐ Mignonette base</w:t>
      </w:r>
    </w:p>
    <w:p w14:paraId="566CE136" w14:textId="77777777" w:rsidR="005553B7" w:rsidRDefault="00000000">
      <w:r>
        <w:t>☐ Minced shallots</w:t>
      </w:r>
    </w:p>
    <w:p w14:paraId="2A08AB16" w14:textId="77777777" w:rsidR="005553B7" w:rsidRDefault="00000000">
      <w:r>
        <w:t>☐ Lemon wedges</w:t>
      </w:r>
    </w:p>
    <w:p w14:paraId="299835FF" w14:textId="77777777" w:rsidR="005553B7" w:rsidRDefault="00000000">
      <w:r>
        <w:t>☐ Chesapeake bay aioli</w:t>
      </w:r>
    </w:p>
    <w:p w14:paraId="4F5C4AA8" w14:textId="77777777" w:rsidR="005553B7" w:rsidRDefault="00000000">
      <w:pPr>
        <w:pStyle w:val="Heading2"/>
      </w:pPr>
      <w:r>
        <w:t>crudite &amp; mezze</w:t>
      </w:r>
    </w:p>
    <w:p w14:paraId="22A8F2C3" w14:textId="77777777" w:rsidR="005553B7" w:rsidRDefault="00000000">
      <w:r>
        <w:t>☐ Carrot batons</w:t>
      </w:r>
    </w:p>
    <w:p w14:paraId="4675F39D" w14:textId="77777777" w:rsidR="005553B7" w:rsidRDefault="00000000">
      <w:r>
        <w:t>☐ Cucumber batons</w:t>
      </w:r>
    </w:p>
    <w:p w14:paraId="360FA088" w14:textId="77777777" w:rsidR="005553B7" w:rsidRDefault="00000000">
      <w:r>
        <w:t>☐ Celery batons</w:t>
      </w:r>
    </w:p>
    <w:p w14:paraId="108E5AB9" w14:textId="77777777" w:rsidR="005553B7" w:rsidRDefault="00000000">
      <w:r>
        <w:t>☐ Breakfast radish quarters</w:t>
      </w:r>
    </w:p>
    <w:p w14:paraId="403B3277" w14:textId="77777777" w:rsidR="005553B7" w:rsidRDefault="00000000">
      <w:r>
        <w:t>☐ Watermelon radish moons</w:t>
      </w:r>
    </w:p>
    <w:p w14:paraId="3A0BCF1B" w14:textId="77777777" w:rsidR="005553B7" w:rsidRDefault="00000000">
      <w:r>
        <w:t>☐  endive / trevisano spears</w:t>
      </w:r>
    </w:p>
    <w:p w14:paraId="72150A69" w14:textId="77777777" w:rsidR="005553B7" w:rsidRDefault="00000000">
      <w:r>
        <w:t>☐ Fava bean hummus</w:t>
      </w:r>
    </w:p>
    <w:p w14:paraId="2C3D428D" w14:textId="77777777" w:rsidR="005553B7" w:rsidRDefault="00000000">
      <w:r>
        <w:t>☐ Fire roasted eggplant</w:t>
      </w:r>
    </w:p>
    <w:p w14:paraId="452EDDFC" w14:textId="77777777" w:rsidR="005553B7" w:rsidRDefault="00000000">
      <w:r>
        <w:t>☐ Carrot miso</w:t>
      </w:r>
    </w:p>
    <w:p w14:paraId="4CD8601D" w14:textId="77777777" w:rsidR="005553B7" w:rsidRDefault="00000000">
      <w:r>
        <w:t>☐ Cucumber-mint yogurt</w:t>
      </w:r>
    </w:p>
    <w:p w14:paraId="23EC0676" w14:textId="77777777" w:rsidR="005553B7" w:rsidRDefault="00000000">
      <w:r>
        <w:t>☐ Lavash chips</w:t>
      </w:r>
    </w:p>
    <w:p w14:paraId="30C0B31C" w14:textId="77777777" w:rsidR="005553B7" w:rsidRDefault="00000000">
      <w:r>
        <w:t>☐ Corn tortilla chips</w:t>
      </w:r>
    </w:p>
    <w:p w14:paraId="6BA415A2" w14:textId="77777777" w:rsidR="005553B7" w:rsidRDefault="00000000">
      <w:r>
        <w:t>☐ Grilled pita</w:t>
      </w:r>
    </w:p>
    <w:p w14:paraId="0511E4F5" w14:textId="77777777" w:rsidR="005553B7" w:rsidRDefault="00000000">
      <w:pPr>
        <w:pStyle w:val="Heading2"/>
      </w:pPr>
      <w:r>
        <w:t>fried cauliflower</w:t>
      </w:r>
    </w:p>
    <w:p w14:paraId="1A8938B6" w14:textId="77777777" w:rsidR="005553B7" w:rsidRDefault="00000000">
      <w:r>
        <w:t>☐ Herb garnish</w:t>
      </w:r>
    </w:p>
    <w:p w14:paraId="1D517051" w14:textId="77777777" w:rsidR="005553B7" w:rsidRDefault="00000000">
      <w:r>
        <w:t>☐ Fried cauliflower</w:t>
      </w:r>
    </w:p>
    <w:p w14:paraId="584E90DE" w14:textId="77777777" w:rsidR="005553B7" w:rsidRDefault="00000000">
      <w:r>
        <w:t>☐ Whipped tahini sauce</w:t>
      </w:r>
    </w:p>
    <w:p w14:paraId="59186C63" w14:textId="77777777" w:rsidR="005553B7" w:rsidRDefault="00000000">
      <w:r>
        <w:t>☐ Pickled fresno chilis</w:t>
      </w:r>
    </w:p>
    <w:p w14:paraId="190306B5" w14:textId="77777777" w:rsidR="005553B7" w:rsidRDefault="00000000">
      <w:pPr>
        <w:pStyle w:val="Heading2"/>
      </w:pPr>
      <w:r>
        <w:lastRenderedPageBreak/>
        <w:t>roasted carrots</w:t>
      </w:r>
    </w:p>
    <w:p w14:paraId="24250115" w14:textId="77777777" w:rsidR="005553B7" w:rsidRDefault="00000000">
      <w:r>
        <w:t>☐ Roasted carrots</w:t>
      </w:r>
    </w:p>
    <w:p w14:paraId="3AA7465D" w14:textId="77777777" w:rsidR="005553B7" w:rsidRDefault="00000000">
      <w:r>
        <w:t>☐ Cooked quinoa</w:t>
      </w:r>
    </w:p>
    <w:p w14:paraId="3E433F6B" w14:textId="77777777" w:rsidR="005553B7" w:rsidRDefault="00000000">
      <w:r>
        <w:t>☐ Cooked farro</w:t>
      </w:r>
    </w:p>
    <w:p w14:paraId="34E4B959" w14:textId="77777777" w:rsidR="005553B7" w:rsidRDefault="00000000">
      <w:r>
        <w:t>☐ Cooked bulgur</w:t>
      </w:r>
    </w:p>
    <w:p w14:paraId="45A75E21" w14:textId="77777777" w:rsidR="005553B7" w:rsidRDefault="00000000">
      <w:r>
        <w:t>☐ Whipped feta</w:t>
      </w:r>
    </w:p>
    <w:p w14:paraId="40D2E6D0" w14:textId="77777777" w:rsidR="005553B7" w:rsidRDefault="00000000">
      <w:r>
        <w:t>☐ Mizuna</w:t>
      </w:r>
    </w:p>
    <w:p w14:paraId="75ED96B2" w14:textId="77777777" w:rsidR="005553B7" w:rsidRDefault="00000000">
      <w:r>
        <w:t>☐ Almond dukkah</w:t>
      </w:r>
    </w:p>
    <w:p w14:paraId="36BB2266" w14:textId="77777777" w:rsidR="005553B7" w:rsidRDefault="00000000">
      <w:r>
        <w:t xml:space="preserve">☐ Carrot vin </w:t>
      </w:r>
    </w:p>
    <w:p w14:paraId="442386EF" w14:textId="77777777" w:rsidR="005553B7" w:rsidRDefault="00000000">
      <w:r>
        <w:t>☐ Pitted dates</w:t>
      </w:r>
    </w:p>
    <w:p w14:paraId="7E4F772A" w14:textId="77777777" w:rsidR="00004488" w:rsidRDefault="00004488"/>
    <w:p w14:paraId="30C36335" w14:textId="77777777" w:rsidR="00004488" w:rsidRDefault="00004488" w:rsidP="00004488">
      <w:pPr>
        <w:pStyle w:val="Heading2"/>
      </w:pPr>
      <w:r>
        <w:t>quinoa falafel</w:t>
      </w:r>
    </w:p>
    <w:p w14:paraId="52C1B9DA" w14:textId="77777777" w:rsidR="00004488" w:rsidRDefault="00004488" w:rsidP="00004488">
      <w:r>
        <w:t>☐ Picked dill</w:t>
      </w:r>
    </w:p>
    <w:p w14:paraId="6D03B29D" w14:textId="77777777" w:rsidR="00004488" w:rsidRDefault="00004488" w:rsidP="00004488">
      <w:r>
        <w:t>☐ Quinoa falafel</w:t>
      </w:r>
    </w:p>
    <w:p w14:paraId="41E829BF" w14:textId="77777777" w:rsidR="00004488" w:rsidRDefault="00004488" w:rsidP="00004488">
      <w:r>
        <w:t>☐ Herbed labneh</w:t>
      </w:r>
    </w:p>
    <w:p w14:paraId="02964FD8" w14:textId="3A012996" w:rsidR="00004488" w:rsidRDefault="00004488" w:rsidP="00004488">
      <w:r>
        <w:t xml:space="preserve">☐ </w:t>
      </w:r>
      <w:r>
        <w:t>Marinated Cucumber salad</w:t>
      </w:r>
    </w:p>
    <w:p w14:paraId="6EBBAC06" w14:textId="77777777" w:rsidR="00004488" w:rsidRDefault="00004488"/>
    <w:p w14:paraId="21FC5D89" w14:textId="77777777" w:rsidR="005553B7" w:rsidRDefault="00000000">
      <w:pPr>
        <w:pStyle w:val="Heading2"/>
      </w:pPr>
      <w:r>
        <w:t>Dry Goods/Tools</w:t>
      </w:r>
    </w:p>
    <w:p w14:paraId="699D1B05" w14:textId="77777777" w:rsidR="005553B7" w:rsidRDefault="00000000">
      <w:r>
        <w:t>☐ Maldon</w:t>
      </w:r>
    </w:p>
    <w:p w14:paraId="4B228F3E" w14:textId="77777777" w:rsidR="005553B7" w:rsidRDefault="00000000">
      <w:r>
        <w:t>☐ Evoo</w:t>
      </w:r>
    </w:p>
    <w:p w14:paraId="07DE241B" w14:textId="77777777" w:rsidR="005553B7" w:rsidRDefault="00000000">
      <w:r>
        <w:t>☐ C-folds</w:t>
      </w:r>
    </w:p>
    <w:p w14:paraId="701BC678" w14:textId="77777777" w:rsidR="005553B7" w:rsidRDefault="00000000">
      <w:r>
        <w:t>☐ Vodka spray</w:t>
      </w:r>
    </w:p>
    <w:p w14:paraId="7499DF4E" w14:textId="77777777" w:rsidR="005553B7" w:rsidRDefault="00000000">
      <w:r>
        <w:t>☐ Quarter sheet trays</w:t>
      </w:r>
    </w:p>
    <w:p w14:paraId="4E189AF6" w14:textId="77777777" w:rsidR="005553B7" w:rsidRDefault="00000000">
      <w:r>
        <w:t>☐ Half sheet trays</w:t>
      </w:r>
    </w:p>
    <w:p w14:paraId="20FDB14D" w14:textId="77777777" w:rsidR="005553B7" w:rsidRDefault="00000000">
      <w:r>
        <w:t>☐ Catering trays</w:t>
      </w:r>
    </w:p>
    <w:p w14:paraId="3F8799F5" w14:textId="77777777" w:rsidR="005553B7" w:rsidRDefault="00000000">
      <w:r>
        <w:lastRenderedPageBreak/>
        <w:t>☐ Cutting boards</w:t>
      </w:r>
    </w:p>
    <w:p w14:paraId="502A34AE" w14:textId="77777777" w:rsidR="005553B7" w:rsidRDefault="00000000">
      <w:r>
        <w:t>☐ Mixing bowls</w:t>
      </w:r>
    </w:p>
    <w:p w14:paraId="7E33C788" w14:textId="77777777" w:rsidR="005553B7" w:rsidRDefault="00000000">
      <w:r>
        <w:t>☐ Sani-wipes</w:t>
      </w:r>
    </w:p>
    <w:p w14:paraId="237AA1D2" w14:textId="77777777" w:rsidR="005553B7" w:rsidRDefault="00000000">
      <w:r>
        <w:t>☐ Gloves</w:t>
      </w:r>
    </w:p>
    <w:p w14:paraId="329EC10B" w14:textId="77777777" w:rsidR="005553B7" w:rsidRDefault="00000000">
      <w:r>
        <w:t>☐ Tasting spoons</w:t>
      </w:r>
    </w:p>
    <w:p w14:paraId="0F608EFA" w14:textId="77777777" w:rsidR="005553B7" w:rsidRDefault="00000000">
      <w:r>
        <w:t>☐ Piping bags</w:t>
      </w:r>
    </w:p>
    <w:p w14:paraId="0659C758" w14:textId="77777777" w:rsidR="005553B7" w:rsidRDefault="00000000">
      <w:r>
        <w:t>☐ Quarts</w:t>
      </w:r>
    </w:p>
    <w:p w14:paraId="3D412920" w14:textId="77777777" w:rsidR="005553B7" w:rsidRDefault="00000000">
      <w:r>
        <w:t>☐ Pints</w:t>
      </w:r>
    </w:p>
    <w:p w14:paraId="07D38646" w14:textId="77777777" w:rsidR="005553B7" w:rsidRDefault="00000000">
      <w:r>
        <w:t>☐ Lids</w:t>
      </w:r>
    </w:p>
    <w:sectPr w:rsidR="005553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4291205">
    <w:abstractNumId w:val="8"/>
  </w:num>
  <w:num w:numId="2" w16cid:durableId="1822890068">
    <w:abstractNumId w:val="6"/>
  </w:num>
  <w:num w:numId="3" w16cid:durableId="404567615">
    <w:abstractNumId w:val="5"/>
  </w:num>
  <w:num w:numId="4" w16cid:durableId="839584105">
    <w:abstractNumId w:val="4"/>
  </w:num>
  <w:num w:numId="5" w16cid:durableId="1947761960">
    <w:abstractNumId w:val="7"/>
  </w:num>
  <w:num w:numId="6" w16cid:durableId="863903159">
    <w:abstractNumId w:val="3"/>
  </w:num>
  <w:num w:numId="7" w16cid:durableId="1197816921">
    <w:abstractNumId w:val="2"/>
  </w:num>
  <w:num w:numId="8" w16cid:durableId="316346742">
    <w:abstractNumId w:val="1"/>
  </w:num>
  <w:num w:numId="9" w16cid:durableId="184597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488"/>
    <w:rsid w:val="00034616"/>
    <w:rsid w:val="0006063C"/>
    <w:rsid w:val="0015074B"/>
    <w:rsid w:val="0029639D"/>
    <w:rsid w:val="00326F90"/>
    <w:rsid w:val="005553B7"/>
    <w:rsid w:val="007046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EF1E2F"/>
  <w14:defaultImageDpi w14:val="300"/>
  <w15:docId w15:val="{ABBF0EA0-56B5-6140-BB17-20DF921C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2025-04-26T13:22:00Z</dcterms:modified>
  <cp:category/>
</cp:coreProperties>
</file>