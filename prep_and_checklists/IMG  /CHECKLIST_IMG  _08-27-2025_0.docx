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500AC" w14:textId="77777777" w:rsidR="00527C6F" w:rsidRDefault="00000000">
      <w:pPr>
        <w:pStyle w:val="Title"/>
      </w:pPr>
      <w:r>
        <w:t xml:space="preserve">IMG   Tuesday, September 2, 2025  </w:t>
      </w:r>
    </w:p>
    <w:p w14:paraId="3157729E" w14:textId="77777777" w:rsidR="00527C6F" w:rsidRDefault="00000000">
      <w:pPr>
        <w:pStyle w:val="Heading2"/>
      </w:pPr>
      <w:r>
        <w:t xml:space="preserve">Guests: 20  </w:t>
      </w:r>
    </w:p>
    <w:p w14:paraId="02D4F0B8" w14:textId="77777777" w:rsidR="00527C6F" w:rsidRDefault="00000000">
      <w:pPr>
        <w:pStyle w:val="Heading2"/>
      </w:pPr>
      <w:r>
        <w:t xml:space="preserve">Start: 6:30 PM - 10:30 PM  </w:t>
      </w:r>
    </w:p>
    <w:p w14:paraId="3E2363BD" w14:textId="77777777" w:rsidR="00527C6F" w:rsidRDefault="00000000">
      <w:pPr>
        <w:pStyle w:val="Heading2"/>
      </w:pPr>
      <w:r>
        <w:t xml:space="preserve">Loction: Greenhouse  </w:t>
      </w:r>
    </w:p>
    <w:p w14:paraId="6EB61989" w14:textId="77777777" w:rsidR="00527C6F" w:rsidRDefault="00000000">
      <w:pPr>
        <w:pStyle w:val="Heading2"/>
      </w:pPr>
      <w:r>
        <w:t>Hamachi Crudo</w:t>
      </w:r>
    </w:p>
    <w:p w14:paraId="5AFE7F60" w14:textId="77777777" w:rsidR="00527C6F" w:rsidRDefault="00000000">
      <w:r>
        <w:t>☐ Sliced hamachi</w:t>
      </w:r>
    </w:p>
    <w:p w14:paraId="70696136" w14:textId="77777777" w:rsidR="00527C6F" w:rsidRDefault="00000000">
      <w:r>
        <w:t>☐ Yuzu-mandarin vinaigrette</w:t>
      </w:r>
    </w:p>
    <w:p w14:paraId="15C33E92" w14:textId="77777777" w:rsidR="00527C6F" w:rsidRDefault="00000000">
      <w:r>
        <w:t>☐ Crispy black amaranth</w:t>
      </w:r>
    </w:p>
    <w:p w14:paraId="7E44145E" w14:textId="77777777" w:rsidR="00527C6F" w:rsidRDefault="00000000">
      <w:r>
        <w:t>☐ Sliced shallot rings</w:t>
      </w:r>
    </w:p>
    <w:p w14:paraId="14CE563C" w14:textId="77777777" w:rsidR="00527C6F" w:rsidRDefault="00000000">
      <w:r>
        <w:t>☐ Mandarin agrumato oil</w:t>
      </w:r>
    </w:p>
    <w:p w14:paraId="4ACEE77B" w14:textId="77777777" w:rsidR="00527C6F" w:rsidRDefault="00000000">
      <w:pPr>
        <w:pStyle w:val="Heading2"/>
      </w:pPr>
      <w:r>
        <w:t xml:space="preserve">Beef Tartare </w:t>
      </w:r>
    </w:p>
    <w:p w14:paraId="7E932F8C" w14:textId="77777777" w:rsidR="00527C6F" w:rsidRDefault="00000000">
      <w:r>
        <w:t>☐ Diced beef</w:t>
      </w:r>
    </w:p>
    <w:p w14:paraId="6F941434" w14:textId="77777777" w:rsidR="00527C6F" w:rsidRDefault="00000000">
      <w:r>
        <w:t>☐ Diced daikon</w:t>
      </w:r>
    </w:p>
    <w:p w14:paraId="1ED802F5" w14:textId="77777777" w:rsidR="00527C6F" w:rsidRDefault="00000000">
      <w:r>
        <w:t>☐ Yuzu ponzu mayo</w:t>
      </w:r>
    </w:p>
    <w:p w14:paraId="5FF6326A" w14:textId="77777777" w:rsidR="00527C6F" w:rsidRDefault="00000000">
      <w:r>
        <w:t>☐ Mignonette base</w:t>
      </w:r>
    </w:p>
    <w:p w14:paraId="02F8FC4E" w14:textId="77777777" w:rsidR="00527C6F" w:rsidRDefault="00000000">
      <w:r>
        <w:t>☐ Finely cut chives</w:t>
      </w:r>
    </w:p>
    <w:p w14:paraId="24F3F01D" w14:textId="77777777" w:rsidR="00527C6F" w:rsidRDefault="00000000">
      <w:r>
        <w:t>☐ Yuzu ponzu mayo</w:t>
      </w:r>
    </w:p>
    <w:p w14:paraId="583F6A35" w14:textId="5EAE4738" w:rsidR="007A7D07" w:rsidRDefault="007A7D07">
      <w:r>
        <w:t>☐ Potato chips</w:t>
      </w:r>
    </w:p>
    <w:p w14:paraId="3D4F4FB8" w14:textId="77777777" w:rsidR="00527C6F" w:rsidRDefault="00000000">
      <w:pPr>
        <w:pStyle w:val="Heading2"/>
      </w:pPr>
      <w:r>
        <w:t>Cavatelli</w:t>
      </w:r>
    </w:p>
    <w:p w14:paraId="26B225C1" w14:textId="77777777" w:rsidR="00527C6F" w:rsidRDefault="00000000">
      <w:r>
        <w:t>☐ Broccoli pesto</w:t>
      </w:r>
    </w:p>
    <w:p w14:paraId="1B5F23C6" w14:textId="77777777" w:rsidR="00527C6F" w:rsidRDefault="00000000">
      <w:r>
        <w:t>☐ Pecorino bread crumbs</w:t>
      </w:r>
    </w:p>
    <w:p w14:paraId="1CCAF272" w14:textId="77777777" w:rsidR="00527C6F" w:rsidRDefault="00000000">
      <w:r>
        <w:t>☐ Cavatelli</w:t>
      </w:r>
    </w:p>
    <w:p w14:paraId="1348C15C" w14:textId="77777777" w:rsidR="007A7D07" w:rsidRDefault="007A7D07"/>
    <w:p w14:paraId="30C3BA75" w14:textId="77777777" w:rsidR="00527C6F" w:rsidRDefault="00000000">
      <w:pPr>
        <w:pStyle w:val="Heading2"/>
      </w:pPr>
      <w:r>
        <w:lastRenderedPageBreak/>
        <w:t>Caesar Salad</w:t>
      </w:r>
    </w:p>
    <w:p w14:paraId="5FD4F970" w14:textId="23D21E74" w:rsidR="00527C6F" w:rsidRDefault="00000000">
      <w:proofErr w:type="gramStart"/>
      <w:r>
        <w:t xml:space="preserve">☐  </w:t>
      </w:r>
      <w:r w:rsidR="007A7D07">
        <w:t>R</w:t>
      </w:r>
      <w:r>
        <w:t>omaine</w:t>
      </w:r>
      <w:proofErr w:type="gramEnd"/>
      <w:r>
        <w:t xml:space="preserve"> lettuce</w:t>
      </w:r>
    </w:p>
    <w:p w14:paraId="08721CDA" w14:textId="77777777" w:rsidR="00527C6F" w:rsidRDefault="00000000">
      <w:r>
        <w:t>☐ Croutons</w:t>
      </w:r>
    </w:p>
    <w:p w14:paraId="1CC97E89" w14:textId="77777777" w:rsidR="00527C6F" w:rsidRDefault="00000000">
      <w:r>
        <w:t>☐ Parmiggiano reggiano for grating</w:t>
      </w:r>
    </w:p>
    <w:p w14:paraId="453867A2" w14:textId="674F5AC6" w:rsidR="00527C6F" w:rsidRDefault="00000000">
      <w:proofErr w:type="gramStart"/>
      <w:r>
        <w:t xml:space="preserve">☐  </w:t>
      </w:r>
      <w:r w:rsidR="007A7D07">
        <w:t>C</w:t>
      </w:r>
      <w:r>
        <w:t>aesar</w:t>
      </w:r>
      <w:proofErr w:type="gramEnd"/>
      <w:r>
        <w:t xml:space="preserve"> dressing</w:t>
      </w:r>
    </w:p>
    <w:p w14:paraId="1FEC9030" w14:textId="6DA9ECD3" w:rsidR="00527C6F" w:rsidRDefault="00000000">
      <w:r>
        <w:t xml:space="preserve">☐ </w:t>
      </w:r>
      <w:proofErr w:type="spellStart"/>
      <w:r w:rsidR="007A7D07">
        <w:t>M</w:t>
      </w:r>
      <w:r w:rsidR="00CA4D45">
        <w:t>i</w:t>
      </w:r>
      <w:r w:rsidR="007A7D07">
        <w:t>croplane</w:t>
      </w:r>
      <w:proofErr w:type="spellEnd"/>
    </w:p>
    <w:p w14:paraId="3F492F23" w14:textId="3488A9FD" w:rsidR="007A7D07" w:rsidRDefault="007A7D07">
      <w:r>
        <w:t>☐ Mixing bowls</w:t>
      </w:r>
    </w:p>
    <w:p w14:paraId="51644F36" w14:textId="77777777" w:rsidR="00527C6F" w:rsidRDefault="00000000">
      <w:pPr>
        <w:pStyle w:val="Heading2"/>
      </w:pPr>
      <w:r>
        <w:t>Ribeye Loin</w:t>
      </w:r>
    </w:p>
    <w:p w14:paraId="103FB94A" w14:textId="77777777" w:rsidR="00527C6F" w:rsidRDefault="00000000">
      <w:r>
        <w:t>☐ Ribeye loin</w:t>
      </w:r>
    </w:p>
    <w:p w14:paraId="77B40A38" w14:textId="4E823EA8" w:rsidR="00527C6F" w:rsidRDefault="00000000">
      <w:r>
        <w:t xml:space="preserve">☐ </w:t>
      </w:r>
      <w:r w:rsidR="007A7D07">
        <w:t>C</w:t>
      </w:r>
      <w:r>
        <w:t>himichurri</w:t>
      </w:r>
      <w:r w:rsidR="007A7D07">
        <w:t xml:space="preserve"> base</w:t>
      </w:r>
    </w:p>
    <w:p w14:paraId="2D7D5B12" w14:textId="269B73C7" w:rsidR="007A7D07" w:rsidRDefault="007A7D07">
      <w:r>
        <w:t>☐ Chimichurri herbs</w:t>
      </w:r>
    </w:p>
    <w:p w14:paraId="50F90B57" w14:textId="77777777" w:rsidR="00527C6F" w:rsidRDefault="00000000">
      <w:r>
        <w:t>☐ Grilled lemon halves</w:t>
      </w:r>
    </w:p>
    <w:p w14:paraId="7D34F253" w14:textId="77777777" w:rsidR="00527C6F" w:rsidRDefault="00000000">
      <w:r>
        <w:t>☐ Confit shallots</w:t>
      </w:r>
    </w:p>
    <w:p w14:paraId="734165AA" w14:textId="102BBEAA" w:rsidR="00527C6F" w:rsidRDefault="00000000">
      <w:r>
        <w:t xml:space="preserve">☐ </w:t>
      </w:r>
      <w:proofErr w:type="spellStart"/>
      <w:r w:rsidR="007A7D07">
        <w:t>Barigoule</w:t>
      </w:r>
      <w:proofErr w:type="spellEnd"/>
      <w:r w:rsidR="007A7D07">
        <w:t xml:space="preserve"> sauce</w:t>
      </w:r>
    </w:p>
    <w:p w14:paraId="2EE63334" w14:textId="77777777" w:rsidR="00527C6F" w:rsidRDefault="00000000">
      <w:pPr>
        <w:pStyle w:val="Heading2"/>
      </w:pPr>
      <w:r>
        <w:t>Grilled Branzino</w:t>
      </w:r>
    </w:p>
    <w:p w14:paraId="504722E3" w14:textId="77777777" w:rsidR="00527C6F" w:rsidRDefault="00000000">
      <w:r>
        <w:t>☐ Branzino</w:t>
      </w:r>
    </w:p>
    <w:p w14:paraId="541245DD" w14:textId="77777777" w:rsidR="00527C6F" w:rsidRDefault="00000000">
      <w:r>
        <w:t>☐ Olive oil aioli</w:t>
      </w:r>
    </w:p>
    <w:p w14:paraId="5C0F2299" w14:textId="77777777" w:rsidR="00527C6F" w:rsidRDefault="00000000">
      <w:r>
        <w:t>☐ Lemon caper condiment</w:t>
      </w:r>
    </w:p>
    <w:p w14:paraId="4BAF3653" w14:textId="77777777" w:rsidR="00527C6F" w:rsidRDefault="00000000">
      <w:r>
        <w:t>☐ Meyer lemon cheeks</w:t>
      </w:r>
    </w:p>
    <w:p w14:paraId="1BC3F9D4" w14:textId="77777777" w:rsidR="00527C6F" w:rsidRDefault="00000000">
      <w:pPr>
        <w:pStyle w:val="Heading2"/>
      </w:pPr>
      <w:r>
        <w:t>Broccolini</w:t>
      </w:r>
    </w:p>
    <w:p w14:paraId="4853EE2A" w14:textId="77777777" w:rsidR="00527C6F" w:rsidRDefault="00000000">
      <w:r>
        <w:t>☐ Broccolini</w:t>
      </w:r>
    </w:p>
    <w:p w14:paraId="1D8BC3D2" w14:textId="77777777" w:rsidR="00527C6F" w:rsidRDefault="00000000">
      <w:r>
        <w:t>☐ Lemon vin</w:t>
      </w:r>
    </w:p>
    <w:p w14:paraId="15E420E4" w14:textId="77777777" w:rsidR="00527C6F" w:rsidRDefault="00000000">
      <w:r>
        <w:t>☐ Broccolini</w:t>
      </w:r>
    </w:p>
    <w:p w14:paraId="6BCE76E2" w14:textId="77777777" w:rsidR="00527C6F" w:rsidRDefault="00000000">
      <w:r>
        <w:t>☐ Crispy garlic chili oil</w:t>
      </w:r>
    </w:p>
    <w:p w14:paraId="6AB3B4CF" w14:textId="77777777" w:rsidR="00527C6F" w:rsidRDefault="00000000">
      <w:r>
        <w:t>☐ Lemon vin</w:t>
      </w:r>
    </w:p>
    <w:p w14:paraId="0B2C5B05" w14:textId="1F22FFFE" w:rsidR="00527C6F" w:rsidRDefault="007A7D07">
      <w:pPr>
        <w:pStyle w:val="Heading2"/>
      </w:pPr>
      <w:r>
        <w:lastRenderedPageBreak/>
        <w:t>Fingerling Potatoes</w:t>
      </w:r>
    </w:p>
    <w:p w14:paraId="578DEEBD" w14:textId="1E47A92F" w:rsidR="00527C6F" w:rsidRDefault="00000000">
      <w:r>
        <w:t>☐ F</w:t>
      </w:r>
      <w:r w:rsidR="007A7D07">
        <w:t>ried f</w:t>
      </w:r>
      <w:r>
        <w:t>ingerling potatoes</w:t>
      </w:r>
    </w:p>
    <w:p w14:paraId="7B0C9BAD" w14:textId="4BC58659" w:rsidR="00527C6F" w:rsidRDefault="00000000">
      <w:r>
        <w:t xml:space="preserve">☐ </w:t>
      </w:r>
      <w:r w:rsidR="007A7D07">
        <w:t>Paprika vin</w:t>
      </w:r>
    </w:p>
    <w:p w14:paraId="2DBD45F1" w14:textId="77777777" w:rsidR="00527C6F" w:rsidRDefault="00000000">
      <w:r>
        <w:t>☐ Lemons for zest</w:t>
      </w:r>
    </w:p>
    <w:p w14:paraId="5130FF66" w14:textId="77777777" w:rsidR="00527C6F" w:rsidRDefault="00000000">
      <w:r>
        <w:t>☐ Chopped parsley</w:t>
      </w:r>
    </w:p>
    <w:p w14:paraId="4956ED39" w14:textId="77777777" w:rsidR="00527C6F" w:rsidRDefault="00000000">
      <w:pPr>
        <w:pStyle w:val="Heading2"/>
      </w:pPr>
      <w:r>
        <w:t>Dry Goods/Tools</w:t>
      </w:r>
    </w:p>
    <w:p w14:paraId="26D77010" w14:textId="77777777" w:rsidR="00527C6F" w:rsidRDefault="00000000">
      <w:r>
        <w:t>☐ Maldon</w:t>
      </w:r>
    </w:p>
    <w:p w14:paraId="31F2CCD0" w14:textId="77777777" w:rsidR="00527C6F" w:rsidRDefault="00000000">
      <w:r>
        <w:t>☐ Evoo</w:t>
      </w:r>
    </w:p>
    <w:p w14:paraId="4AA8077A" w14:textId="77777777" w:rsidR="00527C6F" w:rsidRDefault="00000000">
      <w:r>
        <w:t>☐ C-folds</w:t>
      </w:r>
    </w:p>
    <w:p w14:paraId="2B33AAD7" w14:textId="77777777" w:rsidR="00527C6F" w:rsidRDefault="00000000">
      <w:r>
        <w:t>☐ Vodka spray</w:t>
      </w:r>
    </w:p>
    <w:p w14:paraId="782DB393" w14:textId="77777777" w:rsidR="00527C6F" w:rsidRDefault="00000000">
      <w:r>
        <w:t>☐ Quarter sheet trays</w:t>
      </w:r>
    </w:p>
    <w:p w14:paraId="0C4EF475" w14:textId="77777777" w:rsidR="00527C6F" w:rsidRDefault="00000000">
      <w:r>
        <w:t>☐ Half sheet trays</w:t>
      </w:r>
    </w:p>
    <w:p w14:paraId="4C04EF1D" w14:textId="77777777" w:rsidR="00527C6F" w:rsidRDefault="00000000">
      <w:r>
        <w:t>☐ Catering trays</w:t>
      </w:r>
    </w:p>
    <w:p w14:paraId="745617BB" w14:textId="77777777" w:rsidR="00527C6F" w:rsidRDefault="00000000">
      <w:r>
        <w:t>☐ Cutting boards</w:t>
      </w:r>
    </w:p>
    <w:p w14:paraId="25D945DD" w14:textId="77777777" w:rsidR="00527C6F" w:rsidRDefault="00000000">
      <w:r>
        <w:t>☐ Mixing bowls</w:t>
      </w:r>
    </w:p>
    <w:p w14:paraId="1B59FC8A" w14:textId="77777777" w:rsidR="00527C6F" w:rsidRDefault="00000000">
      <w:r>
        <w:t>☐ Sani-wipes</w:t>
      </w:r>
    </w:p>
    <w:p w14:paraId="6639F806" w14:textId="77777777" w:rsidR="00527C6F" w:rsidRDefault="00000000">
      <w:r>
        <w:t>☐ Gloves</w:t>
      </w:r>
    </w:p>
    <w:p w14:paraId="58ECD95E" w14:textId="77777777" w:rsidR="00527C6F" w:rsidRDefault="00000000">
      <w:r>
        <w:t>☐ Tasting spoons</w:t>
      </w:r>
    </w:p>
    <w:p w14:paraId="115BC72A" w14:textId="77777777" w:rsidR="00527C6F" w:rsidRDefault="00000000">
      <w:r>
        <w:t>☐ Piping bags</w:t>
      </w:r>
    </w:p>
    <w:p w14:paraId="08F44BD6" w14:textId="77777777" w:rsidR="00527C6F" w:rsidRDefault="00000000">
      <w:r>
        <w:t>☐ Quarts</w:t>
      </w:r>
    </w:p>
    <w:p w14:paraId="1F0DFF5A" w14:textId="77777777" w:rsidR="00527C6F" w:rsidRDefault="00000000">
      <w:r>
        <w:t>☐ Pints</w:t>
      </w:r>
    </w:p>
    <w:p w14:paraId="7709D26B" w14:textId="77777777" w:rsidR="00527C6F" w:rsidRDefault="00000000">
      <w:r>
        <w:t>☐ Lids</w:t>
      </w:r>
    </w:p>
    <w:sectPr w:rsidR="00527C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8499636">
    <w:abstractNumId w:val="8"/>
  </w:num>
  <w:num w:numId="2" w16cid:durableId="893859082">
    <w:abstractNumId w:val="6"/>
  </w:num>
  <w:num w:numId="3" w16cid:durableId="236207567">
    <w:abstractNumId w:val="5"/>
  </w:num>
  <w:num w:numId="4" w16cid:durableId="1251234922">
    <w:abstractNumId w:val="4"/>
  </w:num>
  <w:num w:numId="5" w16cid:durableId="241263247">
    <w:abstractNumId w:val="7"/>
  </w:num>
  <w:num w:numId="6" w16cid:durableId="1782873143">
    <w:abstractNumId w:val="3"/>
  </w:num>
  <w:num w:numId="7" w16cid:durableId="714817942">
    <w:abstractNumId w:val="2"/>
  </w:num>
  <w:num w:numId="8" w16cid:durableId="584414256">
    <w:abstractNumId w:val="1"/>
  </w:num>
  <w:num w:numId="9" w16cid:durableId="56499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7C6F"/>
    <w:rsid w:val="007A7D07"/>
    <w:rsid w:val="00AA1D8D"/>
    <w:rsid w:val="00B47730"/>
    <w:rsid w:val="00CA294D"/>
    <w:rsid w:val="00CA4D45"/>
    <w:rsid w:val="00CB0664"/>
    <w:rsid w:val="00D76C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87FFEF"/>
  <w14:defaultImageDpi w14:val="300"/>
  <w15:docId w15:val="{24C07B2D-7602-EB4A-9659-9022C7ED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3</cp:revision>
  <dcterms:created xsi:type="dcterms:W3CDTF">2013-12-23T23:15:00Z</dcterms:created>
  <dcterms:modified xsi:type="dcterms:W3CDTF">2025-09-04T01:18:00Z</dcterms:modified>
  <cp:category/>
</cp:coreProperties>
</file>