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LHW Thursday, December 5, 2024</w:t>
      </w:r>
    </w:p>
    <w:p>
      <w:pPr>
        <w:pStyle w:val="Heading2"/>
      </w:pPr>
      <w:r>
        <w:t>Guests: 30</w:t>
      </w:r>
    </w:p>
    <w:p>
      <w:pPr>
        <w:pStyle w:val="Heading2"/>
      </w:pPr>
      <w:r>
        <w:t>Start: 6:00 PM - 8:30 PM</w:t>
      </w:r>
    </w:p>
    <w:p>
      <w:pPr>
        <w:pStyle w:val="Heading2"/>
      </w:pPr>
      <w:r>
        <w:t>cheese and meat board</w:t>
      </w:r>
    </w:p>
    <w:p>
      <w:r>
        <w:t>☐ Sliced salumi</w:t>
      </w:r>
    </w:p>
    <w:p>
      <w:r>
        <w:t>☐ Sliced prosciutto</w:t>
      </w:r>
    </w:p>
    <w:p>
      <w:r>
        <w:t>☐ Sliced mortadella</w:t>
      </w:r>
    </w:p>
    <w:p>
      <w:r>
        <w:t>☐ 3 types of cheeses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Assorted nuts</w:t>
      </w:r>
    </w:p>
    <w:p>
      <w:r>
        <w:t>☐ Mebrillo paste</w:t>
      </w:r>
    </w:p>
    <w:p>
      <w:r>
        <w:t>☐ Baguette/fruit and nut bread</w:t>
      </w:r>
    </w:p>
    <w:p>
      <w:r>
        <w:t>☐ Grapes</w:t>
      </w:r>
    </w:p>
    <w:p>
      <w:r>
        <w:t>☐ Mixed olives</w:t>
      </w:r>
    </w:p>
    <w:p>
      <w:pPr>
        <w:pStyle w:val="Heading2"/>
      </w:pPr>
      <w:r>
        <w:t>radish &amp; goat cheese</w:t>
      </w:r>
    </w:p>
    <w:p>
      <w:r>
        <w:t>☐ Toasted sourdough</w:t>
      </w:r>
    </w:p>
    <w:p>
      <w:r>
        <w:t>☐ Herbed goat cheese</w:t>
      </w:r>
    </w:p>
    <w:p>
      <w:r>
        <w:t>☐ Sliced radishes</w:t>
      </w:r>
    </w:p>
    <w:p>
      <w:r>
        <w:t>☐ Pickled radishes</w:t>
      </w:r>
    </w:p>
    <w:p>
      <w:r>
        <w:t>☐ Lemons</w:t>
      </w:r>
    </w:p>
    <w:p>
      <w:r>
        <w:t>☐ Maldon</w:t>
      </w:r>
    </w:p>
    <w:p>
      <w:r>
        <w:t>☐ Evoo</w:t>
      </w:r>
    </w:p>
    <w:p>
      <w:pPr>
        <w:pStyle w:val="Heading2"/>
      </w:pPr>
      <w:r>
        <w:t>vol-au-vent</w:t>
      </w:r>
    </w:p>
    <w:p>
      <w:r>
        <w:t>☐ Vol au vent puff pastry</w:t>
      </w:r>
    </w:p>
    <w:p>
      <w:r>
        <w:t>☐ Lobster salad</w:t>
      </w:r>
    </w:p>
    <w:p>
      <w:r>
        <w:t>☐ Picked chervil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guinness braised short rib</w:t>
      </w:r>
    </w:p>
    <w:p>
      <w:r>
        <w:t>☐ Braised short rib</w:t>
      </w:r>
    </w:p>
    <w:p>
      <w:r>
        <w:t>☐ Root veg pave</w:t>
      </w:r>
    </w:p>
    <w:p>
      <w:r>
        <w:t>☐ Parmesan</w:t>
      </w:r>
    </w:p>
    <w:p>
      <w:pPr>
        <w:pStyle w:val="Heading2"/>
      </w:pPr>
      <w:r>
        <w:t>lamb sausage in a blanket</w:t>
      </w:r>
    </w:p>
    <w:p>
      <w:r>
        <w:t>☐ Lamb sausage rolls</w:t>
      </w:r>
    </w:p>
    <w:p>
      <w:r>
        <w:t>☐ Dijon/ grainy mustard</w:t>
      </w:r>
    </w:p>
    <w:p>
      <w:r>
        <w:t>☐ Cornichon slices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oaxaca</w:t>
      </w:r>
    </w:p>
    <w:p>
      <w:r>
        <w:t>☐ Picked cilantro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