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LHW Tuesday, December 17, 2024</w:t>
      </w:r>
    </w:p>
    <w:p>
      <w:pPr>
        <w:pStyle w:val="Heading2"/>
      </w:pPr>
      <w:r>
        <w:t>Guests: 75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r>
        <w:t>☐ Green hummus</w:t>
      </w:r>
    </w:p>
    <w:p>
      <w:r>
        <w:t>☐ Eggplant dip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kabocha squash soup</w:t>
      </w:r>
    </w:p>
    <w:p>
      <w:r>
        <w:t>☐ Squash soup</w:t>
      </w:r>
    </w:p>
    <w:p>
      <w:r>
        <w:t>☐ Pancetta toast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fresca</w:t>
      </w:r>
    </w:p>
    <w:p>
      <w:r>
        <w:t>☐ Picked cilantro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corner bar burger sliders</w:t>
      </w:r>
    </w:p>
    <w:p>
      <w:r>
        <w:t>☐ Slider buns</w:t>
      </w:r>
    </w:p>
    <w:p>
      <w:r>
        <w:t>☐ Smoked onion aioli</w:t>
      </w:r>
    </w:p>
    <w:p>
      <w:r>
        <w:t>☐ Sliced aged ny cheddar</w:t>
      </w:r>
    </w:p>
    <w:p>
      <w:r>
        <w:t>☐ Slider patties</w:t>
      </w:r>
    </w:p>
    <w:p>
      <w:pPr>
        <w:pStyle w:val="Heading2"/>
      </w:pPr>
      <w:r>
        <w:t>croque monsieur</w:t>
      </w:r>
    </w:p>
    <w:p>
      <w:r>
        <w:t>☐ Sliced ham</w:t>
      </w:r>
    </w:p>
    <w:p>
      <w:r>
        <w:t>☐ Sliced gruyere</w:t>
      </w:r>
    </w:p>
    <w:p>
      <w:r>
        <w:t>☐ Dijon mustard</w:t>
      </w:r>
    </w:p>
    <w:p>
      <w:r>
        <w:t>☐ Cornichons</w:t>
      </w:r>
    </w:p>
    <w:p>
      <w:r>
        <w:t>☐ Sliced brioche</w:t>
      </w:r>
    </w:p>
    <w:p>
      <w:r>
        <w:t>☐ Bechamel sauce</w:t>
      </w:r>
    </w:p>
    <w:p>
      <w:pPr>
        <w:pStyle w:val="Heading2"/>
      </w:pPr>
      <w:r>
        <w:t>pan-seared gnocchi</w:t>
      </w:r>
    </w:p>
    <w:p>
      <w:r>
        <w:t>☐ Gnocchi</w:t>
      </w:r>
    </w:p>
    <w:p>
      <w:r>
        <w:t>☐ Buffalo mozarella</w:t>
      </w:r>
    </w:p>
    <w:p>
      <w:r>
        <w:t>☐ Pomodoro sauce</w:t>
      </w:r>
    </w:p>
    <w:p>
      <w:r>
        <w:t>☐ Basil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