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Oxman Thursday, September 26, 2024</w:t>
      </w:r>
    </w:p>
    <w:p>
      <w:pPr>
        <w:pStyle w:val="Heading2"/>
      </w:pPr>
      <w:r>
        <w:t>Guests: 100</w:t>
      </w:r>
    </w:p>
    <w:p>
      <w:pPr>
        <w:pStyle w:val="Heading2"/>
      </w:pPr>
      <w:r>
        <w:t>Start: 7:00 PM - 11:00 PM</w:t>
      </w:r>
    </w:p>
    <w:p>
      <w:pPr>
        <w:pStyle w:val="Heading2"/>
      </w:pPr>
      <w:r>
        <w:t>smashed pea &amp; avocado</w:t>
      </w:r>
    </w:p>
    <w:p>
      <w:pPr>
        <w:pStyle w:val="ListBullet"/>
      </w:pPr>
      <w:r>
        <w:t>Mise pea and avocado mash ☐</w:t>
      </w:r>
    </w:p>
    <w:p>
      <w:pPr>
        <w:pStyle w:val="ListBullet"/>
      </w:pPr>
      <w:r>
        <w:t>Make pea and avocado mash ☐</w:t>
      </w:r>
    </w:p>
    <w:p>
      <w:pPr>
        <w:pStyle w:val="ListBullet"/>
      </w:pPr>
      <w:r>
        <w:t>Pickle red chilies ☐</w:t>
      </w:r>
    </w:p>
    <w:p>
      <w:pPr>
        <w:pStyle w:val="ListBullet"/>
      </w:pPr>
      <w:r>
        <w:t>Fry nori chips ☐</w:t>
      </w:r>
    </w:p>
    <w:p>
      <w:pPr>
        <w:pStyle w:val="Heading2"/>
      </w:pPr>
      <w:r>
        <w:t>caviar &amp; egg</w:t>
      </w:r>
    </w:p>
    <w:p>
      <w:pPr>
        <w:pStyle w:val="ListBullet"/>
      </w:pPr>
      <w:r>
        <w:t>Cut brioche rounds with ring cutter approx. 1.5in  ☐</w:t>
      </w:r>
    </w:p>
    <w:p>
      <w:pPr>
        <w:pStyle w:val="ListBullet"/>
      </w:pPr>
      <w:r>
        <w:t>Toast brioche rounds at 350f ☐</w:t>
      </w:r>
    </w:p>
    <w:p>
      <w:pPr>
        <w:pStyle w:val="ListBullet"/>
      </w:pPr>
      <w:r>
        <w:t>Make creme fraiche gelee ☐</w:t>
      </w:r>
    </w:p>
    <w:p>
      <w:pPr>
        <w:pStyle w:val="ListBullet"/>
      </w:pPr>
      <w:r>
        <w:t>Punch-out creme fraiche gelee with round cutter ☐</w:t>
      </w:r>
    </w:p>
    <w:p>
      <w:pPr>
        <w:pStyle w:val="ListBullet"/>
      </w:pPr>
      <w:r>
        <w:t>Make sous-vide egg yolk jam ☐</w:t>
      </w:r>
    </w:p>
    <w:p>
      <w:pPr>
        <w:pStyle w:val="ListBullet"/>
      </w:pPr>
      <w:r>
        <w:t>Cut chives ☐</w:t>
      </w:r>
    </w:p>
    <w:p>
      <w:pPr>
        <w:pStyle w:val="ListBullet"/>
      </w:pPr>
      <w:r>
        <w:t>Pull and reserve osetra caviar 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