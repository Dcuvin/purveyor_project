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Oxman Thursday, September 26, 2024</w:t>
      </w:r>
    </w:p>
    <w:p>
      <w:pPr>
        <w:pStyle w:val="Heading2"/>
      </w:pPr>
      <w:r>
        <w:t>Guests: 100</w:t>
      </w:r>
    </w:p>
    <w:p>
      <w:pPr>
        <w:pStyle w:val="Heading2"/>
      </w:pPr>
      <w:r>
        <w:t>Start: 7:00 PM - 11:00 PM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heirloom tomato gazpacho</w:t>
      </w:r>
    </w:p>
    <w:p>
      <w:r>
        <w:t>☐ Heirloom tomato gazpacho</w:t>
      </w:r>
    </w:p>
    <w:p>
      <w:r>
        <w:t xml:space="preserve">☐ Herb oil </w:t>
      </w:r>
    </w:p>
    <w:p>
      <w:r>
        <w:t>☐ Croutons</w:t>
      </w:r>
    </w:p>
    <w:p>
      <w:r>
        <w:t>☐ Picked herbs</w:t>
      </w:r>
    </w:p>
    <w:p>
      <w:pPr>
        <w:pStyle w:val="Heading2"/>
      </w:pPr>
      <w:r>
        <w:t>caviar &amp; egg</w:t>
      </w:r>
    </w:p>
    <w:p>
      <w:r>
        <w:t>☐ Egg yolk jam</w:t>
      </w:r>
    </w:p>
    <w:p>
      <w:r>
        <w:t>☐ Kaluga caviar</w:t>
      </w:r>
    </w:p>
    <w:p>
      <w:r>
        <w:t>☐ Creme fraiche gelee</w:t>
      </w:r>
    </w:p>
    <w:p>
      <w:r>
        <w:t xml:space="preserve">☐ Toasted brioche </w:t>
      </w:r>
    </w:p>
    <w:p>
      <w:r>
        <w:t>☐ Chive batons</w:t>
      </w:r>
    </w:p>
    <w:p>
      <w:pPr>
        <w:pStyle w:val="Heading2"/>
      </w:pPr>
      <w:r>
        <w:t>watercress salad</w:t>
      </w:r>
    </w:p>
    <w:p>
      <w:r>
        <w:t>☐ Red wine vinaigrette</w:t>
      </w:r>
    </w:p>
    <w:p>
      <w:r>
        <w:t>☐ Cleaned watercress</w:t>
      </w:r>
    </w:p>
    <w:p>
      <w:r>
        <w:t>☐ Picked herbs</w:t>
      </w:r>
    </w:p>
    <w:p>
      <w:pPr>
        <w:pStyle w:val="Heading2"/>
      </w:pPr>
      <w:r>
        <w:t>duck confit</w:t>
      </w:r>
    </w:p>
    <w:p>
      <w:r>
        <w:t>☐ Duck confit</w:t>
      </w:r>
    </w:p>
    <w:p>
      <w:r>
        <w:t>☐ Seasonal fruit</w:t>
      </w:r>
    </w:p>
    <w:p>
      <w:r>
        <w:t>☐ Braised onions</w:t>
      </w:r>
    </w:p>
    <w:p>
      <w:r>
        <w:t>☐ Picked herbs</w:t>
      </w:r>
    </w:p>
    <w:p>
      <w:pPr>
        <w:pStyle w:val="Heading2"/>
      </w:pPr>
      <w:r>
        <w:t>moules</w:t>
      </w:r>
    </w:p>
    <w:p>
      <w:r>
        <w:t>☐ Duck confit</w:t>
      </w:r>
    </w:p>
    <w:p>
      <w:r>
        <w:t>☐ Seasonal fruit</w:t>
      </w:r>
    </w:p>
    <w:p>
      <w:r>
        <w:t>☐ Braised onions</w:t>
      </w:r>
    </w:p>
    <w:p>
      <w:r>
        <w:t>☐ Cleaned mussels</w:t>
      </w:r>
    </w:p>
    <w:p>
      <w:r>
        <w:t>☐ Lemons</w:t>
      </w:r>
    </w:p>
    <w:p>
      <w:pPr>
        <w:pStyle w:val="Heading2"/>
      </w:pPr>
      <w:r>
        <w:t>ratatouille</w:t>
      </w:r>
    </w:p>
    <w:p>
      <w:r>
        <w:t>☐ Sliced eggplant</w:t>
      </w:r>
    </w:p>
    <w:p>
      <w:r>
        <w:t>☐ Sliced yellow summer squash</w:t>
      </w:r>
    </w:p>
    <w:p>
      <w:r>
        <w:t>☐ Sliced zuchinni</w:t>
      </w:r>
    </w:p>
    <w:p>
      <w:r>
        <w:t xml:space="preserve">☐ Tomato sauce </w:t>
      </w:r>
    </w:p>
    <w:p>
      <w:r>
        <w:t>☐ Sliced garlic</w:t>
      </w:r>
    </w:p>
    <w:p>
      <w:r>
        <w:t>☐ Thyme</w:t>
      </w:r>
    </w:p>
    <w:p>
      <w:pPr>
        <w:pStyle w:val="Heading2"/>
      </w:pPr>
      <w:r>
        <w:t>steak au poivre</w:t>
      </w:r>
    </w:p>
    <w:p>
      <w:r>
        <w:t>☐ Peppercorn sauce au poivre</w:t>
      </w:r>
    </w:p>
    <w:p>
      <w:r>
        <w:t>☐ Skirt steak</w:t>
      </w:r>
    </w:p>
    <w:p>
      <w:pPr>
        <w:pStyle w:val="Heading2"/>
      </w:pPr>
      <w:r>
        <w:t>cassoulet</w:t>
      </w:r>
    </w:p>
    <w:p>
      <w:r>
        <w:t>☐ Cannelini bean braise</w:t>
      </w:r>
    </w:p>
    <w:p>
      <w:r>
        <w:t>☐ Herbed bread crumb</w:t>
      </w:r>
    </w:p>
    <w:p>
      <w:r>
        <w:t>☐ Red wine sauce</w:t>
      </w:r>
    </w:p>
    <w:p>
      <w:pPr>
        <w:pStyle w:val="Heading2"/>
      </w:pPr>
      <w:r>
        <w:t>haricot verts</w:t>
      </w:r>
    </w:p>
    <w:p>
      <w:r>
        <w:t>☐ Parsley</w:t>
      </w:r>
    </w:p>
    <w:p>
      <w:r>
        <w:t>☐ Haricot vert</w:t>
      </w:r>
    </w:p>
    <w:p>
      <w:r>
        <w:t>☐ Toasted slivered almonds</w:t>
      </w:r>
    </w:p>
    <w:p>
      <w:r>
        <w:t>☐ Lemon vinaigrete</w:t>
      </w:r>
    </w:p>
    <w:p>
      <w:pPr>
        <w:pStyle w:val="Heading2"/>
      </w:pPr>
      <w:r>
        <w:t>mezze board</w:t>
      </w:r>
    </w:p>
    <w:p>
      <w:r>
        <w:t>☐ Tzatziki</w:t>
      </w:r>
    </w:p>
    <w:p>
      <w:r>
        <w:t>☐ Olive tapenade</w:t>
      </w:r>
    </w:p>
    <w:p>
      <w:r>
        <w:t>☐ Muhammara red pepper dip</w:t>
      </w:r>
    </w:p>
    <w:p>
      <w:r>
        <w:t>☐ Harissa scented falafel</w:t>
      </w:r>
    </w:p>
    <w:p>
      <w:r>
        <w:t>☐ Giardinera</w:t>
      </w:r>
    </w:p>
    <w:p>
      <w:r>
        <w:t>☐ Lavash chips</w:t>
      </w:r>
    </w:p>
    <w:p>
      <w:r>
        <w:t>☐ Zaatar pita</w:t>
      </w:r>
    </w:p>
    <w:p>
      <w:r>
        <w:t>☐ Pomegranate seeds</w:t>
      </w:r>
    </w:p>
    <w:p>
      <w:pPr>
        <w:pStyle w:val="Heading2"/>
      </w:pPr>
      <w:r>
        <w:t>jade vegetable dumpling</w:t>
      </w:r>
    </w:p>
    <w:p>
      <w:r>
        <w:t>☐ Dumpling sauce</w:t>
      </w:r>
    </w:p>
    <w:p>
      <w:r>
        <w:t>☐ Jade vegetable dumplings</w:t>
      </w:r>
    </w:p>
    <w:p>
      <w:pPr>
        <w:pStyle w:val="Heading2"/>
      </w:pPr>
      <w:r>
        <w:t>shrimp har gow</w:t>
      </w:r>
    </w:p>
    <w:p>
      <w:r>
        <w:t>☐ Dumpling sauce</w:t>
      </w:r>
    </w:p>
    <w:p>
      <w:r>
        <w:t>☐ Shrimp har gow</w:t>
      </w:r>
    </w:p>
    <w:p>
      <w:pPr>
        <w:pStyle w:val="Heading2"/>
      </w:pPr>
      <w:r>
        <w:t>cumin lamb dumpling</w:t>
      </w:r>
    </w:p>
    <w:p>
      <w:r>
        <w:t>☐ Cumin lamb dumplings</w:t>
      </w:r>
    </w:p>
    <w:p>
      <w:r>
        <w:t>☐ Dumpling sauce</w:t>
      </w:r>
    </w:p>
    <w:p>
      <w:pPr>
        <w:pStyle w:val="Heading2"/>
      </w:pPr>
      <w:r>
        <w:t>vegetable spring rolls</w:t>
      </w:r>
    </w:p>
    <w:p>
      <w:r>
        <w:t>☐ Vegetable spring rolls</w:t>
      </w:r>
    </w:p>
    <w:p>
      <w:r>
        <w:t>☐ Spring roll dipping sauce</w:t>
      </w:r>
    </w:p>
    <w:p>
      <w:pPr>
        <w:pStyle w:val="Heading2"/>
      </w:pPr>
      <w:r>
        <w:t>pork bao buns</w:t>
      </w:r>
    </w:p>
    <w:p>
      <w:r>
        <w:t xml:space="preserve">☐ Boa buns </w:t>
      </w:r>
    </w:p>
    <w:p>
      <w:r>
        <w:t>☐ Braised pork belly</w:t>
      </w:r>
    </w:p>
    <w:p>
      <w:r>
        <w:t>☐ Picked thai basil, cilantro, mint, celery</w:t>
      </w:r>
    </w:p>
    <w:p>
      <w:r>
        <w:t>☐ Pickled chili</w:t>
      </w:r>
    </w:p>
    <w:p>
      <w:r>
        <w:t xml:space="preserve">☐ Hoisin </w:t>
      </w:r>
    </w:p>
    <w:p>
      <w:r>
        <w:t>☐ Sriracha</w:t>
      </w:r>
    </w:p>
    <w:p>
      <w:pPr>
        <w:pStyle w:val="Heading2"/>
      </w:pPr>
      <w:r>
        <w:t>crispy tofu bao buns</w:t>
      </w:r>
    </w:p>
    <w:p>
      <w:r>
        <w:t xml:space="preserve">☐ Boa buns </w:t>
      </w:r>
    </w:p>
    <w:p>
      <w:r>
        <w:t>☐ Crispy marinated tofu</w:t>
      </w:r>
    </w:p>
    <w:p>
      <w:r>
        <w:t>☐ Picked thai basil, cilantro, mint, celery</w:t>
      </w:r>
    </w:p>
    <w:p>
      <w:r>
        <w:t>☐ Pickled chili</w:t>
      </w:r>
    </w:p>
    <w:p>
      <w:r>
        <w:t xml:space="preserve">☐ Hoisin </w:t>
      </w:r>
    </w:p>
    <w:p>
      <w:r>
        <w:t>☐ Sriracha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