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966F6" w14:textId="77777777" w:rsidR="0079353E" w:rsidRDefault="00000000">
      <w:pPr>
        <w:pStyle w:val="Title"/>
      </w:pPr>
      <w:r>
        <w:t xml:space="preserve">Wedding Ditte &amp; Nicolas   Friday, October 17, 2025  </w:t>
      </w:r>
    </w:p>
    <w:p w14:paraId="583FD9F6" w14:textId="77777777" w:rsidR="0079353E" w:rsidRDefault="00000000">
      <w:pPr>
        <w:pStyle w:val="Heading2"/>
      </w:pPr>
      <w:r>
        <w:t xml:space="preserve">Guests: 35  </w:t>
      </w:r>
    </w:p>
    <w:p w14:paraId="2499901B" w14:textId="77777777" w:rsidR="0079353E" w:rsidRDefault="00000000">
      <w:pPr>
        <w:pStyle w:val="Heading2"/>
      </w:pPr>
      <w:r>
        <w:t xml:space="preserve">Start: 5:30 PM - 10:30 PM  </w:t>
      </w:r>
    </w:p>
    <w:p w14:paraId="323A1834" w14:textId="77777777" w:rsidR="0079353E" w:rsidRDefault="00000000">
      <w:pPr>
        <w:pStyle w:val="Heading2"/>
      </w:pPr>
      <w:r>
        <w:t xml:space="preserve">Loction: Greenhouse  </w:t>
      </w:r>
    </w:p>
    <w:p w14:paraId="79BF45CC" w14:textId="77777777" w:rsidR="0079353E" w:rsidRDefault="00000000">
      <w:pPr>
        <w:pStyle w:val="Heading2"/>
      </w:pPr>
      <w:r>
        <w:t>Oysters</w:t>
      </w:r>
    </w:p>
    <w:p w14:paraId="39E5AB2E" w14:textId="77777777" w:rsidR="0079353E" w:rsidRDefault="00000000">
      <w:r>
        <w:t>☐ Shucked oysters</w:t>
      </w:r>
    </w:p>
    <w:p w14:paraId="3AE4D828" w14:textId="77777777" w:rsidR="0079353E" w:rsidRDefault="00000000">
      <w:r>
        <w:t>☐ Mignonette base</w:t>
      </w:r>
    </w:p>
    <w:p w14:paraId="78454534" w14:textId="77777777" w:rsidR="0079353E" w:rsidRDefault="00000000">
      <w:r>
        <w:t>☐ Oyster shells</w:t>
      </w:r>
    </w:p>
    <w:p w14:paraId="147CD175" w14:textId="77777777" w:rsidR="0079353E" w:rsidRDefault="00000000">
      <w:r>
        <w:t>☐ Minced shallots</w:t>
      </w:r>
    </w:p>
    <w:p w14:paraId="137C28D5" w14:textId="77777777" w:rsidR="0079353E" w:rsidRDefault="00000000">
      <w:r>
        <w:t>☐ Crushed ice</w:t>
      </w:r>
    </w:p>
    <w:p w14:paraId="1D37371E" w14:textId="77777777" w:rsidR="0079353E" w:rsidRDefault="00000000">
      <w:r>
        <w:t>☐ Silver coupe trays</w:t>
      </w:r>
    </w:p>
    <w:p w14:paraId="6A4A352A" w14:textId="77777777" w:rsidR="0079353E" w:rsidRDefault="00000000">
      <w:pPr>
        <w:pStyle w:val="Heading2"/>
      </w:pPr>
      <w:r>
        <w:t xml:space="preserve">Beef Tartare </w:t>
      </w:r>
    </w:p>
    <w:p w14:paraId="3BE68019" w14:textId="77777777" w:rsidR="0079353E" w:rsidRDefault="00000000">
      <w:r>
        <w:t>☐ Diced beef</w:t>
      </w:r>
    </w:p>
    <w:p w14:paraId="14CD11E1" w14:textId="77777777" w:rsidR="0079353E" w:rsidRDefault="00000000">
      <w:r>
        <w:t>☐ Diced daikon</w:t>
      </w:r>
    </w:p>
    <w:p w14:paraId="1A33B391" w14:textId="77777777" w:rsidR="0079353E" w:rsidRDefault="00000000">
      <w:r>
        <w:t>☐ Yuzu ponzu mayo</w:t>
      </w:r>
    </w:p>
    <w:p w14:paraId="4C7C7873" w14:textId="3FA76BD4" w:rsidR="0079353E" w:rsidRDefault="00000000">
      <w:r>
        <w:t xml:space="preserve">☐ </w:t>
      </w:r>
      <w:r w:rsidR="00846F73">
        <w:t>Sushi rice planks</w:t>
      </w:r>
    </w:p>
    <w:p w14:paraId="5E25A526" w14:textId="77777777" w:rsidR="0079353E" w:rsidRDefault="00000000">
      <w:r>
        <w:t>☐ Finely cut chives</w:t>
      </w:r>
    </w:p>
    <w:p w14:paraId="0464C64A" w14:textId="77777777" w:rsidR="0079353E" w:rsidRDefault="00000000">
      <w:pPr>
        <w:pStyle w:val="Heading2"/>
      </w:pPr>
      <w:r>
        <w:t>Caviar &amp; Egg</w:t>
      </w:r>
    </w:p>
    <w:p w14:paraId="2917A8C6" w14:textId="77777777" w:rsidR="0079353E" w:rsidRDefault="00000000">
      <w:r>
        <w:t>☐ Creme fraiche gelee</w:t>
      </w:r>
    </w:p>
    <w:p w14:paraId="0BB28DFF" w14:textId="77777777" w:rsidR="0079353E" w:rsidRDefault="00000000">
      <w:r>
        <w:t>☐ Toasted brioche rounds</w:t>
      </w:r>
    </w:p>
    <w:p w14:paraId="5BFE2FD9" w14:textId="77777777" w:rsidR="0079353E" w:rsidRDefault="00000000">
      <w:r>
        <w:t>☐ Egg yolk jam</w:t>
      </w:r>
    </w:p>
    <w:p w14:paraId="417E8B39" w14:textId="77777777" w:rsidR="0079353E" w:rsidRDefault="00000000">
      <w:r>
        <w:t>☐ Kaluga caviar</w:t>
      </w:r>
    </w:p>
    <w:p w14:paraId="2EAFD90F" w14:textId="77777777" w:rsidR="0079353E" w:rsidRDefault="00000000">
      <w:r>
        <w:t>☐ Chive batons</w:t>
      </w:r>
    </w:p>
    <w:p w14:paraId="2B26D5A3" w14:textId="77777777" w:rsidR="0079353E" w:rsidRDefault="00000000">
      <w:pPr>
        <w:pStyle w:val="Heading2"/>
      </w:pPr>
      <w:r>
        <w:lastRenderedPageBreak/>
        <w:t>Lobster Roll</w:t>
      </w:r>
    </w:p>
    <w:p w14:paraId="0BDEA91B" w14:textId="77777777" w:rsidR="0079353E" w:rsidRDefault="00000000">
      <w:r>
        <w:t>☐ Lobster salad</w:t>
      </w:r>
    </w:p>
    <w:p w14:paraId="780A30F2" w14:textId="77777777" w:rsidR="0079353E" w:rsidRDefault="00000000">
      <w:r>
        <w:t>☐ Brioche buns</w:t>
      </w:r>
    </w:p>
    <w:p w14:paraId="3A04A056" w14:textId="6C650D66" w:rsidR="0079353E" w:rsidRDefault="00000000">
      <w:r>
        <w:t xml:space="preserve">☐ Picked </w:t>
      </w:r>
      <w:r w:rsidR="00846F73">
        <w:t>dill</w:t>
      </w:r>
    </w:p>
    <w:p w14:paraId="5E87D6C9" w14:textId="77777777" w:rsidR="0079353E" w:rsidRDefault="00000000">
      <w:pPr>
        <w:pStyle w:val="Heading2"/>
      </w:pPr>
      <w:r>
        <w:t>Shrimp Toast</w:t>
      </w:r>
    </w:p>
    <w:p w14:paraId="1C47CB2B" w14:textId="77777777" w:rsidR="0079353E" w:rsidRDefault="00000000">
      <w:r>
        <w:t>☐ Fried shrimp toast</w:t>
      </w:r>
    </w:p>
    <w:p w14:paraId="0949E48D" w14:textId="77777777" w:rsidR="0079353E" w:rsidRDefault="00000000">
      <w:r>
        <w:t>☐ Togarashi aioli</w:t>
      </w:r>
    </w:p>
    <w:p w14:paraId="72D1A3FA" w14:textId="0561BD3D" w:rsidR="0079353E" w:rsidRDefault="00000000">
      <w:r>
        <w:t xml:space="preserve">☐ Picked </w:t>
      </w:r>
      <w:r w:rsidR="00846F73">
        <w:t>micro</w:t>
      </w:r>
      <w:r>
        <w:t xml:space="preserve"> cilantro</w:t>
      </w:r>
    </w:p>
    <w:p w14:paraId="6F8C94D8" w14:textId="77777777" w:rsidR="0079353E" w:rsidRDefault="00000000">
      <w:pPr>
        <w:pStyle w:val="Heading2"/>
      </w:pPr>
      <w:r>
        <w:t>Ny Strip Steak</w:t>
      </w:r>
    </w:p>
    <w:p w14:paraId="7F371960" w14:textId="77777777" w:rsidR="0079353E" w:rsidRDefault="00000000">
      <w:r>
        <w:t>☐ Seared strip loin steaks</w:t>
      </w:r>
    </w:p>
    <w:p w14:paraId="7FD58244" w14:textId="77777777" w:rsidR="0079353E" w:rsidRDefault="00000000">
      <w:r>
        <w:t>☐ Horseradish cream</w:t>
      </w:r>
    </w:p>
    <w:p w14:paraId="3CF3576D" w14:textId="77777777" w:rsidR="0079353E" w:rsidRDefault="00000000">
      <w:r>
        <w:t>☐ Rectangle brioche toast</w:t>
      </w:r>
    </w:p>
    <w:p w14:paraId="5E6DB9A7" w14:textId="77777777" w:rsidR="0079353E" w:rsidRDefault="00000000">
      <w:r>
        <w:t>☐ Finely cut chives</w:t>
      </w:r>
    </w:p>
    <w:p w14:paraId="330030B1" w14:textId="566630F9" w:rsidR="00846F73" w:rsidRDefault="00846F73">
      <w:r>
        <w:t xml:space="preserve">☐ </w:t>
      </w:r>
      <w:r>
        <w:t>Red onion chili crisp</w:t>
      </w:r>
    </w:p>
    <w:p w14:paraId="066CE4F5" w14:textId="77777777" w:rsidR="00846F73" w:rsidRDefault="00846F73">
      <w:pPr>
        <w:pStyle w:val="Heading2"/>
      </w:pPr>
    </w:p>
    <w:p w14:paraId="5DF242BC" w14:textId="77777777" w:rsidR="00846F73" w:rsidRDefault="00846F73">
      <w:pPr>
        <w:pStyle w:val="Heading2"/>
      </w:pPr>
    </w:p>
    <w:p w14:paraId="6BB051AD" w14:textId="77777777" w:rsidR="00846F73" w:rsidRDefault="00846F73">
      <w:pPr>
        <w:pStyle w:val="Heading2"/>
      </w:pPr>
    </w:p>
    <w:p w14:paraId="67F97254" w14:textId="77777777" w:rsidR="00846F73" w:rsidRDefault="00846F73">
      <w:pPr>
        <w:pStyle w:val="Heading2"/>
      </w:pPr>
    </w:p>
    <w:p w14:paraId="1832963C" w14:textId="77777777" w:rsidR="00846F73" w:rsidRDefault="00846F73">
      <w:pPr>
        <w:pStyle w:val="Heading2"/>
      </w:pPr>
    </w:p>
    <w:p w14:paraId="70C2136A" w14:textId="77777777" w:rsidR="00846F73" w:rsidRDefault="00846F73">
      <w:pPr>
        <w:pStyle w:val="Heading2"/>
      </w:pPr>
    </w:p>
    <w:p w14:paraId="370DF12B" w14:textId="77777777" w:rsidR="00846F73" w:rsidRDefault="00846F73">
      <w:pPr>
        <w:pStyle w:val="Heading2"/>
      </w:pPr>
    </w:p>
    <w:p w14:paraId="1F397A09" w14:textId="77777777" w:rsidR="00846F73" w:rsidRDefault="00846F73">
      <w:pPr>
        <w:pStyle w:val="Heading2"/>
      </w:pPr>
    </w:p>
    <w:p w14:paraId="0391315B" w14:textId="77777777" w:rsidR="00846F73" w:rsidRDefault="00846F73">
      <w:pPr>
        <w:pStyle w:val="Heading2"/>
      </w:pPr>
    </w:p>
    <w:p w14:paraId="69CE0082" w14:textId="77777777" w:rsidR="00846F73" w:rsidRPr="00846F73" w:rsidRDefault="00846F73" w:rsidP="00846F73"/>
    <w:p w14:paraId="32781954" w14:textId="065B9C8B" w:rsidR="0079353E" w:rsidRDefault="00000000">
      <w:pPr>
        <w:pStyle w:val="Heading2"/>
      </w:pPr>
      <w:r>
        <w:lastRenderedPageBreak/>
        <w:t>Dry Goods/Tools</w:t>
      </w:r>
    </w:p>
    <w:p w14:paraId="4470874E" w14:textId="77777777" w:rsidR="0079353E" w:rsidRDefault="00000000">
      <w:r>
        <w:t>☐ Maldon</w:t>
      </w:r>
    </w:p>
    <w:p w14:paraId="2C03825F" w14:textId="77777777" w:rsidR="0079353E" w:rsidRDefault="00000000">
      <w:r>
        <w:t>☐ Evoo</w:t>
      </w:r>
    </w:p>
    <w:p w14:paraId="1DAD317C" w14:textId="77777777" w:rsidR="0079353E" w:rsidRDefault="00000000">
      <w:r>
        <w:t>☐ C-folds</w:t>
      </w:r>
    </w:p>
    <w:p w14:paraId="185013A7" w14:textId="77777777" w:rsidR="0079353E" w:rsidRDefault="00000000">
      <w:r>
        <w:t>☐ Vodka spray</w:t>
      </w:r>
    </w:p>
    <w:p w14:paraId="530EAA95" w14:textId="77777777" w:rsidR="0079353E" w:rsidRDefault="00000000">
      <w:r>
        <w:t>☐ Quarter sheet trays</w:t>
      </w:r>
    </w:p>
    <w:p w14:paraId="74B309D1" w14:textId="77777777" w:rsidR="0079353E" w:rsidRDefault="00000000">
      <w:r>
        <w:t>☐ Half sheet trays</w:t>
      </w:r>
    </w:p>
    <w:p w14:paraId="138C8227" w14:textId="77777777" w:rsidR="0079353E" w:rsidRDefault="00000000">
      <w:r>
        <w:t>☐ Catering trays</w:t>
      </w:r>
    </w:p>
    <w:p w14:paraId="1069C2F3" w14:textId="77777777" w:rsidR="0079353E" w:rsidRDefault="00000000">
      <w:r>
        <w:t>☐ Cutting boards</w:t>
      </w:r>
    </w:p>
    <w:p w14:paraId="4468A145" w14:textId="77777777" w:rsidR="0079353E" w:rsidRDefault="00000000">
      <w:r>
        <w:t>☐ Mixing bowls</w:t>
      </w:r>
    </w:p>
    <w:p w14:paraId="7CFFA85B" w14:textId="77777777" w:rsidR="0079353E" w:rsidRDefault="00000000">
      <w:r>
        <w:t>☐ Sani-wipes</w:t>
      </w:r>
    </w:p>
    <w:p w14:paraId="76EAB885" w14:textId="77777777" w:rsidR="0079353E" w:rsidRDefault="00000000">
      <w:r>
        <w:t>☐ Gloves</w:t>
      </w:r>
    </w:p>
    <w:p w14:paraId="25B5C41F" w14:textId="77777777" w:rsidR="0079353E" w:rsidRDefault="00000000">
      <w:r>
        <w:t>☐ Tasting spoons</w:t>
      </w:r>
    </w:p>
    <w:p w14:paraId="4931B234" w14:textId="77777777" w:rsidR="0079353E" w:rsidRDefault="00000000">
      <w:r>
        <w:t>☐ Piping bags</w:t>
      </w:r>
    </w:p>
    <w:p w14:paraId="128E3FAC" w14:textId="77777777" w:rsidR="0079353E" w:rsidRDefault="00000000">
      <w:r>
        <w:t>☐ Quarts</w:t>
      </w:r>
    </w:p>
    <w:p w14:paraId="762D6799" w14:textId="77777777" w:rsidR="0079353E" w:rsidRDefault="00000000">
      <w:r>
        <w:t>☐ Pints</w:t>
      </w:r>
    </w:p>
    <w:p w14:paraId="46EC48AD" w14:textId="77777777" w:rsidR="0079353E" w:rsidRDefault="00000000">
      <w:r>
        <w:t>☐ Lids</w:t>
      </w:r>
    </w:p>
    <w:sectPr w:rsidR="007935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6697759">
    <w:abstractNumId w:val="8"/>
  </w:num>
  <w:num w:numId="2" w16cid:durableId="1975216415">
    <w:abstractNumId w:val="6"/>
  </w:num>
  <w:num w:numId="3" w16cid:durableId="345912310">
    <w:abstractNumId w:val="5"/>
  </w:num>
  <w:num w:numId="4" w16cid:durableId="1897400519">
    <w:abstractNumId w:val="4"/>
  </w:num>
  <w:num w:numId="5" w16cid:durableId="121777199">
    <w:abstractNumId w:val="7"/>
  </w:num>
  <w:num w:numId="6" w16cid:durableId="1135875503">
    <w:abstractNumId w:val="3"/>
  </w:num>
  <w:num w:numId="7" w16cid:durableId="326137256">
    <w:abstractNumId w:val="2"/>
  </w:num>
  <w:num w:numId="8" w16cid:durableId="687877976">
    <w:abstractNumId w:val="1"/>
  </w:num>
  <w:num w:numId="9" w16cid:durableId="107316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670"/>
    <w:rsid w:val="0029639D"/>
    <w:rsid w:val="00326F90"/>
    <w:rsid w:val="0077314F"/>
    <w:rsid w:val="0079353E"/>
    <w:rsid w:val="00846F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CC976"/>
  <w14:defaultImageDpi w14:val="300"/>
  <w15:docId w15:val="{7B60C665-8766-124A-8679-CABA8FF6E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Cuvin</cp:lastModifiedBy>
  <cp:revision>2</cp:revision>
  <cp:lastPrinted>2025-10-17T18:35:00Z</cp:lastPrinted>
  <dcterms:created xsi:type="dcterms:W3CDTF">2013-12-23T23:15:00Z</dcterms:created>
  <dcterms:modified xsi:type="dcterms:W3CDTF">2025-10-18T16:24:00Z</dcterms:modified>
  <cp:category/>
</cp:coreProperties>
</file>