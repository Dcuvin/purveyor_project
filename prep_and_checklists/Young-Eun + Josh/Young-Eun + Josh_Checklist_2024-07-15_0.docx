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Young-Eun + Josh 7/19</w:t>
      </w:r>
    </w:p>
    <w:p>
      <w:pPr>
        <w:pStyle w:val="Heading2"/>
      </w:pPr>
      <w:r>
        <w:t>Guests: 54</w:t>
      </w:r>
    </w:p>
    <w:p>
      <w:pPr>
        <w:pStyle w:val="Heading2"/>
      </w:pPr>
      <w:r>
        <w:t>Start: 8pm-11pm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