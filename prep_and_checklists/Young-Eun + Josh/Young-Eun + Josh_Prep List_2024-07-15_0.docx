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Young-Eun + Josh 7/19</w:t>
      </w:r>
    </w:p>
    <w:p>
      <w:pPr>
        <w:pStyle w:val="Heading2"/>
      </w:pPr>
      <w:r>
        <w:t>Guests: 54</w:t>
      </w:r>
    </w:p>
    <w:p>
      <w:pPr>
        <w:pStyle w:val="Heading2"/>
      </w:pPr>
      <w:r>
        <w:t>Start: 8pm-11pm</w:t>
      </w:r>
    </w:p>
    <w:p>
      <w:pPr>
        <w:pStyle w:val="Heading2"/>
      </w:pPr>
      <w:r>
        <w:t>Cacio e Pepe Arancini</w:t>
      </w:r>
    </w:p>
    <w:p>
      <w:pPr>
        <w:pStyle w:val="ListBullet"/>
      </w:pPr>
      <w:r>
        <w:t>Fry arancini ☐</w:t>
      </w:r>
    </w:p>
    <w:p>
      <w:pPr>
        <w:pStyle w:val="ListBullet"/>
      </w:pPr>
      <w:r>
        <w:t>Make preserved lemon yogurt ☐</w:t>
      </w:r>
    </w:p>
    <w:p>
      <w:pPr>
        <w:pStyle w:val="Heading2"/>
      </w:pPr>
      <w:r>
        <w:t>28 Day Dry Aged Ribeye</w:t>
      </w:r>
    </w:p>
    <w:p>
      <w:pPr>
        <w:pStyle w:val="ListBullet"/>
      </w:pPr>
      <w:r>
        <w:t>Pull and reserve ribeye steaks ☐</w:t>
      </w:r>
    </w:p>
    <w:p>
      <w:pPr>
        <w:pStyle w:val="ListBullet"/>
      </w:pPr>
      <w:r>
        <w:t>Salt-cure ribeye steaks ☐</w:t>
      </w:r>
    </w:p>
    <w:p>
      <w:pPr>
        <w:pStyle w:val="ListBullet"/>
      </w:pPr>
      <w:r>
        <w:t>Cut yukon potato for "grandma's potato" approx. 1.5 in x 0.5 in ☐</w:t>
      </w:r>
    </w:p>
    <w:p>
      <w:pPr>
        <w:pStyle w:val="ListBullet"/>
      </w:pPr>
      <w:r>
        <w:t>Blanch "grandma's potato" in salted water till slightly tender ☐</w:t>
      </w:r>
    </w:p>
    <w:p>
      <w:pPr>
        <w:pStyle w:val="ListBullet"/>
      </w:pPr>
      <w:r>
        <w:t>Double fry "grandma's potato" at 300f  ☐</w:t>
      </w:r>
    </w:p>
    <w:p>
      <w:pPr>
        <w:pStyle w:val="ListBullet"/>
      </w:pPr>
      <w:r>
        <w:t>Double fry "grandma's potato" at 375f ☐</w:t>
      </w:r>
    </w:p>
    <w:p>
      <w:pPr>
        <w:pStyle w:val="ListBullet"/>
      </w:pPr>
      <w:r>
        <w:t>Make caramelized red onion chili crisp 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