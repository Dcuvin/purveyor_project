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WME Fashion Incubator Wednesday, December 11,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