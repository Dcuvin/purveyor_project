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AABFB" w14:textId="77777777" w:rsidR="003054D7" w:rsidRDefault="00000000">
      <w:pPr>
        <w:pStyle w:val="Title"/>
      </w:pPr>
      <w:r>
        <w:t xml:space="preserve">Conde Nast   Thursday, September 18, 2025  </w:t>
      </w:r>
    </w:p>
    <w:p w14:paraId="7DA4BE2E" w14:textId="77777777" w:rsidR="003054D7" w:rsidRDefault="00000000">
      <w:pPr>
        <w:pStyle w:val="Heading2"/>
      </w:pPr>
      <w:r>
        <w:t xml:space="preserve">Guests: 100  </w:t>
      </w:r>
    </w:p>
    <w:p w14:paraId="3420F09C" w14:textId="77777777" w:rsidR="003054D7" w:rsidRDefault="00000000">
      <w:pPr>
        <w:pStyle w:val="Heading2"/>
      </w:pPr>
      <w:r>
        <w:t xml:space="preserve">Start: 6:00 PM - 9:00 PM  </w:t>
      </w:r>
    </w:p>
    <w:p w14:paraId="6EBB5AEC" w14:textId="77777777" w:rsidR="003054D7" w:rsidRDefault="00000000">
      <w:pPr>
        <w:pStyle w:val="Heading2"/>
      </w:pPr>
      <w:r>
        <w:t xml:space="preserve">Loction: Greenhouse and West Room  </w:t>
      </w:r>
    </w:p>
    <w:p w14:paraId="249C102A" w14:textId="77777777" w:rsidR="003054D7" w:rsidRDefault="00000000">
      <w:pPr>
        <w:pStyle w:val="Heading2"/>
      </w:pPr>
      <w:r>
        <w:t>Fava Bean Hummus</w:t>
      </w:r>
    </w:p>
    <w:p w14:paraId="1224DB79" w14:textId="77777777" w:rsidR="003054D7" w:rsidRDefault="00000000">
      <w:r>
        <w:t>☐ Fava bean hummus</w:t>
      </w:r>
    </w:p>
    <w:p w14:paraId="2B047DFC" w14:textId="77777777" w:rsidR="003054D7" w:rsidRDefault="00000000">
      <w:r>
        <w:t>☐ Rectangle lavash chips</w:t>
      </w:r>
    </w:p>
    <w:p w14:paraId="6661FBE5" w14:textId="77777777" w:rsidR="003054D7" w:rsidRDefault="00000000">
      <w:r>
        <w:t>☐ Pickled holland chilis</w:t>
      </w:r>
    </w:p>
    <w:p w14:paraId="580967BE" w14:textId="77777777" w:rsidR="003054D7" w:rsidRDefault="00000000">
      <w:r>
        <w:t>☐ Dukkah</w:t>
      </w:r>
    </w:p>
    <w:p w14:paraId="04F1D726" w14:textId="77777777" w:rsidR="003054D7" w:rsidRDefault="00000000">
      <w:pPr>
        <w:pStyle w:val="Heading2"/>
      </w:pPr>
      <w:r>
        <w:t>Quinoa Falafel</w:t>
      </w:r>
    </w:p>
    <w:p w14:paraId="4CD792DD" w14:textId="77777777" w:rsidR="003054D7" w:rsidRDefault="00000000">
      <w:r>
        <w:t>☐ Picked dill</w:t>
      </w:r>
    </w:p>
    <w:p w14:paraId="0529FBC2" w14:textId="77777777" w:rsidR="003054D7" w:rsidRDefault="00000000">
      <w:r>
        <w:t>☐ Quinoa falafel</w:t>
      </w:r>
    </w:p>
    <w:p w14:paraId="36AC024A" w14:textId="77777777" w:rsidR="003054D7" w:rsidRDefault="00000000">
      <w:r>
        <w:t>☐ Herbed labneh</w:t>
      </w:r>
    </w:p>
    <w:p w14:paraId="7FE0AF4A" w14:textId="77777777" w:rsidR="003054D7" w:rsidRDefault="00000000">
      <w:r>
        <w:t>☐ Brunoised pickle salad</w:t>
      </w:r>
    </w:p>
    <w:p w14:paraId="69B1A4FD" w14:textId="77777777" w:rsidR="003054D7" w:rsidRDefault="00000000">
      <w:pPr>
        <w:pStyle w:val="Heading2"/>
      </w:pPr>
      <w:r>
        <w:t>Chickpea Beignet</w:t>
      </w:r>
    </w:p>
    <w:p w14:paraId="5F136888" w14:textId="77777777" w:rsidR="003054D7" w:rsidRDefault="00000000">
      <w:r>
        <w:t>☐ Fried panisse</w:t>
      </w:r>
    </w:p>
    <w:p w14:paraId="069E1575" w14:textId="77777777" w:rsidR="003054D7" w:rsidRDefault="00000000">
      <w:r>
        <w:t>☐ Sauce gribiche mise</w:t>
      </w:r>
    </w:p>
    <w:p w14:paraId="79A9DA21" w14:textId="77777777" w:rsidR="003054D7" w:rsidRDefault="00000000">
      <w:r>
        <w:t>☐ Asparagus garnish</w:t>
      </w:r>
    </w:p>
    <w:p w14:paraId="04221FC6" w14:textId="77777777" w:rsidR="003054D7" w:rsidRDefault="00000000">
      <w:pPr>
        <w:pStyle w:val="Heading2"/>
      </w:pPr>
      <w:r>
        <w:t>Risotto Fritter</w:t>
      </w:r>
    </w:p>
    <w:p w14:paraId="2C29A51B" w14:textId="77777777" w:rsidR="003054D7" w:rsidRDefault="00000000">
      <w:r>
        <w:t>☐ Fried arancini</w:t>
      </w:r>
    </w:p>
    <w:p w14:paraId="54AFBCCC" w14:textId="42F045D4" w:rsidR="003054D7" w:rsidRDefault="00000000">
      <w:r>
        <w:t xml:space="preserve">☐ </w:t>
      </w:r>
      <w:r w:rsidR="00F54501">
        <w:t>Basil aioli</w:t>
      </w:r>
    </w:p>
    <w:p w14:paraId="74EABC97" w14:textId="77777777" w:rsidR="003054D7" w:rsidRDefault="00000000">
      <w:r>
        <w:t>☐ Shaved parm</w:t>
      </w:r>
    </w:p>
    <w:p w14:paraId="6C51EEEE" w14:textId="77777777" w:rsidR="003054D7" w:rsidRDefault="00000000">
      <w:pPr>
        <w:pStyle w:val="Heading2"/>
      </w:pPr>
      <w:r>
        <w:lastRenderedPageBreak/>
        <w:t>Lobster Roll</w:t>
      </w:r>
    </w:p>
    <w:p w14:paraId="1E4806E4" w14:textId="77777777" w:rsidR="003054D7" w:rsidRDefault="00000000">
      <w:r>
        <w:t>☐ Lobster salad</w:t>
      </w:r>
    </w:p>
    <w:p w14:paraId="4C3D17FE" w14:textId="77777777" w:rsidR="003054D7" w:rsidRDefault="00000000">
      <w:r>
        <w:t>☐ Brioche buns</w:t>
      </w:r>
    </w:p>
    <w:p w14:paraId="5ECE49D5" w14:textId="27F0672F" w:rsidR="003054D7" w:rsidRDefault="00000000">
      <w:r>
        <w:t xml:space="preserve">☐ Picked </w:t>
      </w:r>
      <w:r w:rsidR="00F54501">
        <w:t>dill</w:t>
      </w:r>
    </w:p>
    <w:p w14:paraId="2AF35310" w14:textId="77777777" w:rsidR="003054D7" w:rsidRDefault="00000000">
      <w:pPr>
        <w:pStyle w:val="Heading2"/>
      </w:pPr>
      <w:r>
        <w:t>Crispy Buratta</w:t>
      </w:r>
    </w:p>
    <w:p w14:paraId="53C648C1" w14:textId="77777777" w:rsidR="003054D7" w:rsidRDefault="00000000">
      <w:r>
        <w:t>☐ Puri shells</w:t>
      </w:r>
    </w:p>
    <w:p w14:paraId="78E1F9F0" w14:textId="4B6BA00E" w:rsidR="003054D7" w:rsidRDefault="00000000">
      <w:r>
        <w:t xml:space="preserve">☐ </w:t>
      </w:r>
      <w:r w:rsidR="00F54501">
        <w:t xml:space="preserve">pea </w:t>
      </w:r>
      <w:proofErr w:type="spellStart"/>
      <w:r w:rsidR="00F54501">
        <w:t>ecrasse</w:t>
      </w:r>
      <w:proofErr w:type="spellEnd"/>
    </w:p>
    <w:p w14:paraId="103E66A0" w14:textId="77777777" w:rsidR="003054D7" w:rsidRDefault="00000000">
      <w:r>
        <w:t>☐ Whipped burrata</w:t>
      </w:r>
    </w:p>
    <w:p w14:paraId="44F3B3F5" w14:textId="77777777" w:rsidR="003054D7" w:rsidRDefault="00000000">
      <w:r>
        <w:t>☐ Olive oil jam</w:t>
      </w:r>
    </w:p>
    <w:p w14:paraId="544BA1CF" w14:textId="6B60C546" w:rsidR="003054D7" w:rsidRDefault="00000000">
      <w:r>
        <w:t xml:space="preserve">☐ </w:t>
      </w:r>
      <w:r w:rsidR="00F54501">
        <w:t>Picked pea shoots</w:t>
      </w:r>
    </w:p>
    <w:p w14:paraId="748B59F0" w14:textId="77777777" w:rsidR="003054D7" w:rsidRDefault="00000000">
      <w:r>
        <w:t>☐ Dried black beans</w:t>
      </w:r>
    </w:p>
    <w:p w14:paraId="210640EE" w14:textId="77777777" w:rsidR="003054D7" w:rsidRDefault="00000000">
      <w:r>
        <w:t>☐ Lemon vin</w:t>
      </w:r>
    </w:p>
    <w:p w14:paraId="2E142965" w14:textId="77777777" w:rsidR="00F54501" w:rsidRDefault="00F54501" w:rsidP="00F54501">
      <w:pPr>
        <w:pStyle w:val="Heading2"/>
      </w:pPr>
      <w:r>
        <w:t xml:space="preserve">Hamachi </w:t>
      </w:r>
      <w:proofErr w:type="spellStart"/>
      <w:r>
        <w:t>Aguachile</w:t>
      </w:r>
      <w:proofErr w:type="spellEnd"/>
    </w:p>
    <w:p w14:paraId="5684DEAF" w14:textId="77777777" w:rsidR="00F54501" w:rsidRDefault="00F54501" w:rsidP="00F54501">
      <w:r>
        <w:t xml:space="preserve">☐ Diced </w:t>
      </w:r>
      <w:proofErr w:type="spellStart"/>
      <w:r>
        <w:t>hamachi</w:t>
      </w:r>
      <w:proofErr w:type="spellEnd"/>
    </w:p>
    <w:p w14:paraId="425FB4FE" w14:textId="77777777" w:rsidR="00F54501" w:rsidRDefault="00F54501" w:rsidP="00F54501">
      <w:r>
        <w:t>☐ Diced cucumber</w:t>
      </w:r>
    </w:p>
    <w:p w14:paraId="6CAF50CF" w14:textId="77777777" w:rsidR="00F54501" w:rsidRDefault="00F54501" w:rsidP="00F54501">
      <w:r>
        <w:t>☐ Diced jalapeno</w:t>
      </w:r>
    </w:p>
    <w:p w14:paraId="1CBBFB8E" w14:textId="77777777" w:rsidR="00F54501" w:rsidRDefault="00F54501" w:rsidP="00F54501">
      <w:r>
        <w:t>☐ Chopped cilantro</w:t>
      </w:r>
    </w:p>
    <w:p w14:paraId="72AE2EB4" w14:textId="77777777" w:rsidR="00F54501" w:rsidRDefault="00F54501" w:rsidP="00F54501">
      <w:r>
        <w:t>☐ Tortilla chips</w:t>
      </w:r>
    </w:p>
    <w:p w14:paraId="1F42B178" w14:textId="77777777" w:rsidR="00F54501" w:rsidRDefault="00F54501" w:rsidP="00F54501">
      <w:r>
        <w:t>☐ Picked micro cilantro</w:t>
      </w:r>
    </w:p>
    <w:p w14:paraId="5C9F08A8" w14:textId="77777777" w:rsidR="00F54501" w:rsidRDefault="00F54501" w:rsidP="00F54501">
      <w:r>
        <w:t>☐ lemon vin</w:t>
      </w:r>
    </w:p>
    <w:p w14:paraId="5C1BFA7C" w14:textId="77777777" w:rsidR="00F54501" w:rsidRDefault="00F54501" w:rsidP="00F54501">
      <w:r>
        <w:t>☐ Avocado mousse</w:t>
      </w:r>
    </w:p>
    <w:p w14:paraId="3CE20FAC" w14:textId="77777777" w:rsidR="003054D7" w:rsidRDefault="00000000">
      <w:pPr>
        <w:pStyle w:val="Heading2"/>
      </w:pPr>
      <w:r>
        <w:t>Mushroom Tartlet</w:t>
      </w:r>
    </w:p>
    <w:p w14:paraId="47801A11" w14:textId="77777777" w:rsidR="003054D7" w:rsidRDefault="00000000">
      <w:r>
        <w:t>☐ Mushroom custard</w:t>
      </w:r>
    </w:p>
    <w:p w14:paraId="1874DD30" w14:textId="77777777" w:rsidR="003054D7" w:rsidRDefault="00000000">
      <w:r>
        <w:t>☐ Puffed pastry</w:t>
      </w:r>
    </w:p>
    <w:p w14:paraId="56563A33" w14:textId="77777777" w:rsidR="003054D7" w:rsidRDefault="00000000">
      <w:r>
        <w:t>☐ Pick thyme</w:t>
      </w:r>
    </w:p>
    <w:p w14:paraId="4503A678" w14:textId="77777777" w:rsidR="003054D7" w:rsidRDefault="00000000">
      <w:r>
        <w:lastRenderedPageBreak/>
        <w:t xml:space="preserve">☐ Pickled beech mushroom </w:t>
      </w:r>
    </w:p>
    <w:p w14:paraId="381631AC" w14:textId="77777777" w:rsidR="003054D7" w:rsidRDefault="00000000">
      <w:pPr>
        <w:pStyle w:val="Heading2"/>
      </w:pPr>
      <w:r>
        <w:t>Dry Goods/Tools</w:t>
      </w:r>
    </w:p>
    <w:p w14:paraId="467C526D" w14:textId="77777777" w:rsidR="003054D7" w:rsidRDefault="00000000">
      <w:r>
        <w:t>☐ Maldon</w:t>
      </w:r>
    </w:p>
    <w:p w14:paraId="2A72E941" w14:textId="77777777" w:rsidR="003054D7" w:rsidRDefault="00000000">
      <w:r>
        <w:t>☐ Evoo</w:t>
      </w:r>
    </w:p>
    <w:p w14:paraId="156B2B4C" w14:textId="77777777" w:rsidR="003054D7" w:rsidRDefault="00000000">
      <w:r>
        <w:t>☐ C-folds</w:t>
      </w:r>
    </w:p>
    <w:p w14:paraId="4B68BD6D" w14:textId="77777777" w:rsidR="003054D7" w:rsidRDefault="00000000">
      <w:r>
        <w:t>☐ Vodka spray</w:t>
      </w:r>
    </w:p>
    <w:p w14:paraId="0C37EEFE" w14:textId="77777777" w:rsidR="003054D7" w:rsidRDefault="00000000">
      <w:r>
        <w:t>☐ Quarter sheet trays</w:t>
      </w:r>
    </w:p>
    <w:p w14:paraId="58D84B6E" w14:textId="77777777" w:rsidR="003054D7" w:rsidRDefault="00000000">
      <w:r>
        <w:t>☐ Half sheet trays</w:t>
      </w:r>
    </w:p>
    <w:p w14:paraId="7CD2ADE6" w14:textId="77777777" w:rsidR="003054D7" w:rsidRDefault="00000000">
      <w:r>
        <w:t>☐ Catering trays</w:t>
      </w:r>
    </w:p>
    <w:p w14:paraId="396642D2" w14:textId="77777777" w:rsidR="003054D7" w:rsidRDefault="00000000">
      <w:r>
        <w:t>☐ Cutting boards</w:t>
      </w:r>
    </w:p>
    <w:p w14:paraId="231E4C48" w14:textId="77777777" w:rsidR="003054D7" w:rsidRDefault="00000000">
      <w:r>
        <w:t>☐ Mixing bowls</w:t>
      </w:r>
    </w:p>
    <w:p w14:paraId="5C611F66" w14:textId="77777777" w:rsidR="003054D7" w:rsidRDefault="00000000">
      <w:r>
        <w:t>☐ Sani-wipes</w:t>
      </w:r>
    </w:p>
    <w:p w14:paraId="14FE8391" w14:textId="77777777" w:rsidR="003054D7" w:rsidRDefault="00000000">
      <w:r>
        <w:t>☐ Gloves</w:t>
      </w:r>
    </w:p>
    <w:p w14:paraId="030A20A7" w14:textId="77777777" w:rsidR="003054D7" w:rsidRDefault="00000000">
      <w:r>
        <w:t>☐ Tasting spoons</w:t>
      </w:r>
    </w:p>
    <w:p w14:paraId="36936B61" w14:textId="77777777" w:rsidR="003054D7" w:rsidRDefault="00000000">
      <w:r>
        <w:t>☐ Piping bags</w:t>
      </w:r>
    </w:p>
    <w:p w14:paraId="508B315F" w14:textId="77777777" w:rsidR="003054D7" w:rsidRDefault="00000000">
      <w:r>
        <w:t>☐ Quarts</w:t>
      </w:r>
    </w:p>
    <w:p w14:paraId="06F1DEC9" w14:textId="77777777" w:rsidR="003054D7" w:rsidRDefault="00000000">
      <w:r>
        <w:t>☐ Pints</w:t>
      </w:r>
    </w:p>
    <w:p w14:paraId="07FC6D43" w14:textId="77777777" w:rsidR="003054D7" w:rsidRDefault="00000000">
      <w:r>
        <w:t>☐ Lids</w:t>
      </w:r>
    </w:p>
    <w:sectPr w:rsidR="003054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3018439">
    <w:abstractNumId w:val="8"/>
  </w:num>
  <w:num w:numId="2" w16cid:durableId="959609674">
    <w:abstractNumId w:val="6"/>
  </w:num>
  <w:num w:numId="3" w16cid:durableId="1379743214">
    <w:abstractNumId w:val="5"/>
  </w:num>
  <w:num w:numId="4" w16cid:durableId="492533049">
    <w:abstractNumId w:val="4"/>
  </w:num>
  <w:num w:numId="5" w16cid:durableId="497811670">
    <w:abstractNumId w:val="7"/>
  </w:num>
  <w:num w:numId="6" w16cid:durableId="1035886970">
    <w:abstractNumId w:val="3"/>
  </w:num>
  <w:num w:numId="7" w16cid:durableId="458378747">
    <w:abstractNumId w:val="2"/>
  </w:num>
  <w:num w:numId="8" w16cid:durableId="2012485620">
    <w:abstractNumId w:val="1"/>
  </w:num>
  <w:num w:numId="9" w16cid:durableId="1329407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54D7"/>
    <w:rsid w:val="00326F90"/>
    <w:rsid w:val="00AA1D8D"/>
    <w:rsid w:val="00B47730"/>
    <w:rsid w:val="00BE176B"/>
    <w:rsid w:val="00CB0664"/>
    <w:rsid w:val="00F545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275E8"/>
  <w14:defaultImageDpi w14:val="300"/>
  <w15:docId w15:val="{5A7CB0B5-4F39-1A4A-BDDE-088BDE567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dcterms:created xsi:type="dcterms:W3CDTF">2013-12-23T23:15:00Z</dcterms:created>
  <dcterms:modified xsi:type="dcterms:W3CDTF">2025-09-17T20:40:00Z</dcterms:modified>
  <cp:category/>
</cp:coreProperties>
</file>