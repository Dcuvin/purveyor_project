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Ascot Travel Saturday, January 18, 2025</w:t>
      </w:r>
    </w:p>
    <w:p>
      <w:pPr>
        <w:pStyle w:val="Heading2"/>
      </w:pPr>
      <w:r>
        <w:t>Guests: 115</w:t>
      </w:r>
    </w:p>
    <w:p>
      <w:pPr>
        <w:pStyle w:val="Heading2"/>
      </w:pPr>
      <w:r>
        <w:t>Start: 6:30 PM - 10:00 PM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 pearl</w:t>
      </w:r>
    </w:p>
    <w:p>
      <w:r>
        <w:t>☐ Togarashi</w:t>
      </w:r>
    </w:p>
    <w:p>
      <w:r>
        <w:t>☐ Crispy sushi rice</w:t>
      </w:r>
    </w:p>
    <w:p>
      <w:r>
        <w:t>☐ Hamachi dressing</w:t>
      </w:r>
    </w:p>
    <w:p>
      <w:r>
        <w:t>☐ Picked cilantro</w:t>
      </w:r>
    </w:p>
    <w:p>
      <w:r>
        <w:t>☐ Maldon</w:t>
      </w:r>
    </w:p>
    <w:p>
      <w:pPr>
        <w:pStyle w:val="Heading2"/>
      </w:pPr>
      <w:r>
        <w:t>beef tartare</w:t>
      </w:r>
    </w:p>
    <w:p>
      <w:r>
        <w:t>☐ Beef strip loin</w:t>
      </w:r>
    </w:p>
    <w:p>
      <w:r>
        <w:t>☐ Red wine vinegar</w:t>
      </w:r>
    </w:p>
    <w:p>
      <w:r>
        <w:t>☐ Fish sauce</w:t>
      </w:r>
    </w:p>
    <w:p>
      <w:r>
        <w:t>☐ Mustard sauce</w:t>
      </w:r>
    </w:p>
    <w:p>
      <w:r>
        <w:t>☐ Minced shallot</w:t>
      </w:r>
    </w:p>
    <w:p>
      <w:r>
        <w:t>☐ Minced cornichon</w:t>
      </w:r>
    </w:p>
    <w:p>
      <w:r>
        <w:t>☐ Minced capers</w:t>
      </w:r>
    </w:p>
    <w:p>
      <w:r>
        <w:t>☐ Cut chives</w:t>
      </w:r>
    </w:p>
    <w:p>
      <w:r>
        <w:t>☐ Lemons</w:t>
      </w:r>
    </w:p>
    <w:p>
      <w:r>
        <w:t>☐ Maldon</w:t>
      </w:r>
    </w:p>
    <w:p>
      <w:r>
        <w:t>☐ Parm tuiles</w:t>
      </w:r>
    </w:p>
    <w:p>
      <w:r>
        <w:t>☐ Brunoise daikon</w:t>
      </w:r>
    </w:p>
    <w:p>
      <w:r>
        <w:t>☐ Egg yolk jam</w:t>
      </w:r>
    </w:p>
    <w:p>
      <w:pPr>
        <w:pStyle w:val="Heading2"/>
      </w:pPr>
      <w:r>
        <w:t>gougeres</w:t>
      </w:r>
    </w:p>
    <w:p>
      <w:r>
        <w:t>☐ Gougeres</w:t>
      </w:r>
    </w:p>
    <w:p>
      <w:r>
        <w:t>☐ Comte cream</w:t>
      </w:r>
    </w:p>
    <w:p>
      <w:r>
        <w:t>☐ Espelette</w:t>
      </w:r>
    </w:p>
    <w:p>
      <w:pPr>
        <w:pStyle w:val="Heading2"/>
      </w:pPr>
      <w:r>
        <w:t>potato knish</w:t>
      </w:r>
    </w:p>
    <w:p>
      <w:r>
        <w:t>☐ Potato knishes</w:t>
      </w:r>
    </w:p>
    <w:p>
      <w:r>
        <w:t>☐ Osetra caviar</w:t>
      </w:r>
    </w:p>
    <w:p>
      <w:r>
        <w:t xml:space="preserve">☐ Creme fraiche </w:t>
      </w:r>
    </w:p>
    <w:p>
      <w:r>
        <w:t>☐ Chive batons</w:t>
      </w:r>
    </w:p>
    <w:p>
      <w:pPr>
        <w:pStyle w:val="Heading2"/>
      </w:pPr>
      <w:r>
        <w:t>mac &amp; cheese croquettes</w:t>
      </w:r>
    </w:p>
    <w:p>
      <w:r>
        <w:t>☐ Mac and cheese croquettes</w:t>
      </w:r>
    </w:p>
    <w:p>
      <w:r>
        <w:t>☐ Pimenton aioli</w:t>
      </w:r>
    </w:p>
    <w:p>
      <w:r>
        <w:t>☐ Truffles</w:t>
      </w:r>
    </w:p>
    <w:p>
      <w:pPr>
        <w:pStyle w:val="Heading2"/>
      </w:pPr>
      <w:r>
        <w:t>sweet corn arepa</w:t>
      </w:r>
    </w:p>
    <w:p>
      <w:r>
        <w:t>☐ Arepa</w:t>
      </w:r>
    </w:p>
    <w:p>
      <w:r>
        <w:t>☐ Braised pork</w:t>
      </w:r>
    </w:p>
    <w:p>
      <w:r>
        <w:t>☐ Salsa verde</w:t>
      </w:r>
    </w:p>
    <w:p>
      <w:r>
        <w:t>☐ Queso fresca</w:t>
      </w:r>
    </w:p>
    <w:p>
      <w:r>
        <w:t>☐ Picked cilantro</w:t>
      </w:r>
    </w:p>
    <w:p>
      <w:pPr>
        <w:pStyle w:val="Heading2"/>
      </w:pPr>
      <w:r>
        <w:t>baked duck rigatoni</w:t>
      </w:r>
    </w:p>
    <w:p>
      <w:r>
        <w:t>☐ Duck confit</w:t>
      </w:r>
    </w:p>
    <w:p>
      <w:r>
        <w:t>☐ Ragu sauce</w:t>
      </w:r>
    </w:p>
    <w:p>
      <w:r>
        <w:t>☐ Castelvetrano olives</w:t>
      </w:r>
    </w:p>
    <w:p>
      <w:r>
        <w:t>☐ Picked rosemary</w:t>
      </w:r>
    </w:p>
    <w:p>
      <w:pPr>
        <w:pStyle w:val="Heading2"/>
      </w:pPr>
      <w:r>
        <w:t>margherita pizza</w:t>
      </w:r>
    </w:p>
    <w:p>
      <w:r>
        <w:t>☐ Pizza dough</w:t>
      </w:r>
    </w:p>
    <w:p>
      <w:r>
        <w:t>☐ Pomodoro sauce</w:t>
      </w:r>
    </w:p>
    <w:p>
      <w:r>
        <w:t xml:space="preserve">☐ Mozarella </w:t>
      </w:r>
    </w:p>
    <w:p>
      <w:r>
        <w:t>☐ Basil</w:t>
      </w:r>
    </w:p>
    <w:p>
      <w:pPr>
        <w:pStyle w:val="Heading2"/>
      </w:pPr>
      <w:r>
        <w:t>roasted wild mushrooms</w:t>
      </w:r>
    </w:p>
    <w:p>
      <w:r>
        <w:t>☐ Roasted wild mushrooms</w:t>
      </w:r>
    </w:p>
    <w:p>
      <w:r>
        <w:t>☐ Tofu crema</w:t>
      </w:r>
    </w:p>
    <w:p>
      <w:r>
        <w:t>☐ Sweet chili soy</w:t>
      </w:r>
    </w:p>
    <w:p>
      <w:pPr>
        <w:pStyle w:val="Heading2"/>
      </w:pPr>
      <w:r>
        <w:t>charred cauliflower</w:t>
      </w:r>
    </w:p>
    <w:p>
      <w:r>
        <w:t>☐ Cauliflower</w:t>
      </w:r>
    </w:p>
    <w:p>
      <w:r>
        <w:t>☐ Gorogonzola</w:t>
      </w:r>
    </w:p>
    <w:p>
      <w:pPr>
        <w:pStyle w:val="Heading2"/>
      </w:pPr>
      <w:r>
        <w:t>caesar [chopped]</w:t>
      </w:r>
    </w:p>
    <w:p>
      <w:r>
        <w:t>☐ Sourdough croutons</w:t>
      </w:r>
    </w:p>
    <w:p>
      <w:r>
        <w:t>☐ Chopped romaine</w:t>
      </w:r>
    </w:p>
    <w:p>
      <w:r>
        <w:t>☐ Anchovies</w:t>
      </w:r>
    </w:p>
    <w:p>
      <w:r>
        <w:t>☐ Parmesan</w:t>
      </w:r>
    </w:p>
    <w:p>
      <w:r>
        <w:t>☐ Caesar dressing</w:t>
      </w:r>
    </w:p>
    <w:p>
      <w:r>
        <w:t>☐ Ground black pepper</w:t>
      </w:r>
    </w:p>
    <w:p>
      <w:pPr>
        <w:pStyle w:val="Heading2"/>
      </w:pPr>
      <w:r>
        <w:t>pepper crusted prime rib</w:t>
      </w:r>
    </w:p>
    <w:p>
      <w:r>
        <w:t xml:space="preserve">☐ Arugula </w:t>
      </w:r>
    </w:p>
    <w:p>
      <w:r>
        <w:t>☐ Peppercorn sauce au poivre</w:t>
      </w:r>
    </w:p>
    <w:p>
      <w:pPr>
        <w:pStyle w:val="Heading2"/>
      </w:pPr>
      <w:r>
        <w:t>roasted chicken &amp; endive</w:t>
      </w:r>
    </w:p>
    <w:p>
      <w:r>
        <w:t>☐ Butchered and brined sasso chickens</w:t>
      </w:r>
    </w:p>
    <w:p>
      <w:r>
        <w:t>☐ Endive</w:t>
      </w:r>
    </w:p>
    <w:p>
      <w:r>
        <w:t>☐ Chicken braising liquid</w:t>
      </w:r>
    </w:p>
    <w:p>
      <w:pPr>
        <w:pStyle w:val="Heading2"/>
      </w:pPr>
      <w:r>
        <w:t>tasmanian sea trout</w:t>
      </w:r>
    </w:p>
    <w:p>
      <w:r>
        <w:t>☐ Sea trout fillet</w:t>
      </w:r>
    </w:p>
    <w:p>
      <w:r>
        <w:t>☐ Leeks vinaigrette</w:t>
      </w:r>
    </w:p>
    <w:p>
      <w:r>
        <w:t>☐ Kombu</w:t>
      </w:r>
    </w:p>
    <w:p>
      <w:pPr>
        <w:pStyle w:val="Heading2"/>
      </w:pPr>
      <w:r>
        <w:t>marinated beet salad</w:t>
      </w:r>
    </w:p>
    <w:p>
      <w:r>
        <w:t>☐ Red beets</w:t>
      </w:r>
    </w:p>
    <w:p>
      <w:r>
        <w:t>☐ Yellow beets</w:t>
      </w:r>
    </w:p>
    <w:p>
      <w:r>
        <w:t>☐ Vegan sherry dressing</w:t>
      </w:r>
    </w:p>
    <w:p>
      <w:r>
        <w:t>☐ Picked parsley, mint</w:t>
      </w:r>
    </w:p>
    <w:p>
      <w:r>
        <w:t>☐ Toasted almonds</w:t>
      </w:r>
    </w:p>
    <w:p>
      <w:pPr>
        <w:pStyle w:val="Heading2"/>
      </w:pPr>
      <w:r>
        <w:t>charred eggplant</w:t>
      </w:r>
    </w:p>
    <w:p>
      <w:r>
        <w:t>☐ Charred eggplant</w:t>
      </w:r>
    </w:p>
    <w:p>
      <w:r>
        <w:t>☐ Vegan harissa mayo</w:t>
      </w:r>
    </w:p>
    <w:p>
      <w:r>
        <w:t>☐ Picked mint, parsley</w:t>
      </w:r>
    </w:p>
    <w:p>
      <w:r>
        <w:t>☐ Pomegranante</w:t>
      </w:r>
    </w:p>
    <w:p>
      <w:r>
        <w:t>☐ Apple balsamique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