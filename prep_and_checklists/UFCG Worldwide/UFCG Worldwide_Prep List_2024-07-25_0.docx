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UFCG Worldwide 7/25</w:t>
      </w:r>
    </w:p>
    <w:p>
      <w:pPr>
        <w:pStyle w:val="Heading2"/>
      </w:pPr>
      <w:r>
        <w:t>Guests: 25</w:t>
      </w:r>
    </w:p>
    <w:p>
      <w:pPr>
        <w:pStyle w:val="Heading2"/>
      </w:pPr>
      <w:r>
        <w:t>Start: 7:00pm - 10:00pm</w:t>
      </w:r>
    </w:p>
    <w:p>
      <w:pPr>
        <w:pStyle w:val="Heading2"/>
      </w:pPr>
      <w:r>
        <w:t>parisienne gnocchi</w:t>
      </w:r>
    </w:p>
    <w:p>
      <w:pPr>
        <w:pStyle w:val="ListBullet"/>
      </w:pPr>
      <w:r>
        <w:t>Make parisienne gnocchi(pate choux)  ☐</w:t>
      </w:r>
    </w:p>
    <w:p>
      <w:pPr>
        <w:pStyle w:val="ListBullet"/>
      </w:pPr>
      <w:r>
        <w:t>Make butternut squash puree ☐</w:t>
      </w:r>
    </w:p>
    <w:p>
      <w:pPr>
        <w:pStyle w:val="ListBullet"/>
      </w:pPr>
      <w:r>
        <w:t>Small dice squash for garnish ☐</w:t>
      </w:r>
    </w:p>
    <w:p>
      <w:pPr>
        <w:pStyle w:val="ListBullet"/>
      </w:pPr>
      <w:r>
        <w:t>Blanch gnocchi ☐</w:t>
      </w:r>
    </w:p>
    <w:p>
      <w:pPr>
        <w:pStyle w:val="ListBullet"/>
      </w:pPr>
      <w:r>
        <w:t>Bake gnocchi ☐</w:t>
      </w:r>
    </w:p>
    <w:p>
      <w:pPr>
        <w:pStyle w:val="Heading2"/>
      </w:pPr>
      <w:r>
        <w:t>halibut</w:t>
      </w:r>
    </w:p>
    <w:p>
      <w:pPr>
        <w:pStyle w:val="ListBullet"/>
      </w:pPr>
      <w:r>
        <w:t>Clean and portion halibut ☐</w:t>
      </w:r>
    </w:p>
    <w:p>
      <w:pPr>
        <w:pStyle w:val="ListBullet"/>
      </w:pPr>
      <w:r>
        <w:t>Cut sunchokes for roasting ☐</w:t>
      </w:r>
    </w:p>
    <w:p>
      <w:pPr>
        <w:pStyle w:val="ListBullet"/>
      </w:pPr>
      <w:r>
        <w:t>Roast sunchokes ☐</w:t>
      </w:r>
    </w:p>
    <w:p>
      <w:pPr>
        <w:pStyle w:val="ListBullet"/>
      </w:pPr>
      <w:r>
        <w:t>Make veloute ☐</w:t>
      </w:r>
    </w:p>
    <w:p>
      <w:pPr>
        <w:pStyle w:val="ListBullet"/>
      </w:pPr>
      <w:r>
        <w:t>Pickle golden raisin ☐</w:t>
      </w:r>
    </w:p>
    <w:p>
      <w:pPr>
        <w:pStyle w:val="ListBullet"/>
      </w:pPr>
      <w:r>
        <w:t>Mise gremolata ☐</w:t>
      </w:r>
    </w:p>
    <w:p>
      <w:pPr>
        <w:pStyle w:val="ListBullet"/>
      </w:pPr>
      <w:r>
        <w:t>Slice sunchokes for chips ☐</w:t>
      </w:r>
    </w:p>
    <w:p>
      <w:pPr>
        <w:pStyle w:val="ListBullet"/>
      </w:pPr>
      <w:r>
        <w:t>Fry sunchoke chips ☐</w:t>
      </w:r>
    </w:p>
    <w:p>
      <w:pPr>
        <w:pStyle w:val="Heading2"/>
      </w:pPr>
      <w:r>
        <w:t>chicken roti</w:t>
      </w:r>
    </w:p>
    <w:p>
      <w:pPr>
        <w:pStyle w:val="ListBullet"/>
      </w:pPr>
      <w:r>
        <w:t>Clean and portion sasso chickens ☐</w:t>
      </w:r>
    </w:p>
    <w:p>
      <w:pPr>
        <w:pStyle w:val="ListBullet"/>
      </w:pPr>
      <w:r>
        <w:t>Koji brine sasso chickens ☐</w:t>
      </w:r>
    </w:p>
    <w:p>
      <w:pPr>
        <w:pStyle w:val="ListBullet"/>
      </w:pPr>
      <w:r>
        <w:t>Cut mushrooms for garnish ☐</w:t>
      </w:r>
    </w:p>
    <w:p>
      <w:pPr>
        <w:pStyle w:val="ListBullet"/>
      </w:pPr>
      <w:r>
        <w:t>Sear and roast mushrooms for garnish ☐</w:t>
      </w:r>
    </w:p>
    <w:p>
      <w:pPr>
        <w:pStyle w:val="ListBullet"/>
      </w:pPr>
      <w:r>
        <w:t>Make chicken jus ☐</w:t>
      </w:r>
    </w:p>
    <w:p>
      <w:pPr>
        <w:pStyle w:val="ListBullet"/>
      </w:pPr>
      <w:r>
        <w:t>Roast chickens ☐</w:t>
      </w:r>
    </w:p>
    <w:p>
      <w:pPr>
        <w:pStyle w:val="ListBullet"/>
      </w:pPr>
      <w:r>
        <w:t>Cut fingerlings ☐</w:t>
      </w:r>
    </w:p>
    <w:p>
      <w:pPr>
        <w:pStyle w:val="ListBullet"/>
      </w:pPr>
      <w:r>
        <w:t>Roast fingerlings ☐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