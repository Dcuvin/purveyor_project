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AMEX   Tuesday, September 9, 2025  </w:t>
      </w:r>
    </w:p>
    <w:p>
      <w:pPr>
        <w:pStyle w:val="Heading2"/>
      </w:pPr>
      <w:r>
        <w:t xml:space="preserve">Guests: 115  </w:t>
      </w:r>
    </w:p>
    <w:p>
      <w:pPr>
        <w:pStyle w:val="Heading2"/>
      </w:pPr>
      <w:r>
        <w:t xml:space="preserve">Start: 6:00 AM - 9:00 PM  </w:t>
      </w:r>
    </w:p>
    <w:p>
      <w:pPr>
        <w:pStyle w:val="Heading2"/>
      </w:pPr>
      <w:r>
        <w:t xml:space="preserve">Loction: Greenhouse and West Room  </w:t>
      </w:r>
    </w:p>
    <w:p>
      <w:pPr>
        <w:pStyle w:val="Heading2"/>
      </w:pPr>
      <w:r>
        <w:t>Oysters</w:t>
      </w:r>
    </w:p>
    <w:p>
      <w:r>
        <w:t>☐ Shucked oysters</w:t>
      </w:r>
    </w:p>
    <w:p>
      <w:r>
        <w:t>☐ Mignonette base</w:t>
      </w:r>
    </w:p>
    <w:p>
      <w:r>
        <w:t>☐ Oyster shells</w:t>
      </w:r>
    </w:p>
    <w:p>
      <w:r>
        <w:t>☐ Minced shallots</w:t>
      </w:r>
    </w:p>
    <w:p>
      <w:r>
        <w:t>☐ Crushed ice</w:t>
      </w:r>
    </w:p>
    <w:p>
      <w:r>
        <w:t>☐ Silver coupe trays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Butternut squash mix</w:t>
      </w:r>
    </w:p>
    <w:p>
      <w:r>
        <w:t>☐ Whipped burrata</w:t>
      </w:r>
    </w:p>
    <w:p>
      <w:r>
        <w:t>☐ Olive oil jam</w:t>
      </w:r>
    </w:p>
    <w:p>
      <w:r>
        <w:t>☐ Toasted pepitas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Black truffle cacio e pepe sauce</w:t>
      </w:r>
    </w:p>
    <w:p>
      <w:r>
        <w:t>☐ Shaved parm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pPr>
        <w:pStyle w:val="Heading2"/>
      </w:pPr>
      <w:r>
        <w:t>Crudite &amp; Mezze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Grilled pita</w:t>
      </w:r>
    </w:p>
    <w:p>
      <w:r>
        <w:t>☐ Green olive tapenade</w:t>
      </w:r>
    </w:p>
    <w:p>
      <w:r>
        <w:t>☐ Beet and white bean spread</w:t>
      </w:r>
    </w:p>
    <w:p>
      <w:r>
        <w:t>☐ Piquillo pepper and walnut dip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Mixed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Marinated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