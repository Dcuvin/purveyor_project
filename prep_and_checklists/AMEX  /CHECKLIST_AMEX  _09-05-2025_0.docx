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00444" w14:textId="77777777" w:rsidR="00E03BB7" w:rsidRDefault="00000000">
      <w:pPr>
        <w:pStyle w:val="Title"/>
      </w:pPr>
      <w:r>
        <w:t xml:space="preserve">AMEX   Tuesday, September 9, 2025  </w:t>
      </w:r>
    </w:p>
    <w:p w14:paraId="06507242" w14:textId="77777777" w:rsidR="00E03BB7" w:rsidRDefault="00000000">
      <w:pPr>
        <w:pStyle w:val="Heading2"/>
      </w:pPr>
      <w:r>
        <w:t xml:space="preserve">Guests: 115  </w:t>
      </w:r>
    </w:p>
    <w:p w14:paraId="573C0CE1" w14:textId="77777777" w:rsidR="00E03BB7" w:rsidRDefault="00000000">
      <w:pPr>
        <w:pStyle w:val="Heading2"/>
      </w:pPr>
      <w:r>
        <w:t xml:space="preserve">Start: 6:00 AM - 9:00 PM  </w:t>
      </w:r>
    </w:p>
    <w:p w14:paraId="35C6ED17" w14:textId="77777777" w:rsidR="00E03BB7" w:rsidRDefault="00000000">
      <w:pPr>
        <w:pStyle w:val="Heading2"/>
      </w:pPr>
      <w:r>
        <w:t xml:space="preserve">Loction: Greenhouse and West Room  </w:t>
      </w:r>
    </w:p>
    <w:p w14:paraId="751066CE" w14:textId="3966C6EA" w:rsidR="00190378" w:rsidRDefault="00190378" w:rsidP="00190378">
      <w:pPr>
        <w:pStyle w:val="Heading2"/>
      </w:pPr>
      <w:r>
        <w:t>Sandwiches and Wraps</w:t>
      </w:r>
    </w:p>
    <w:p w14:paraId="1144E1A7" w14:textId="6A978C8C" w:rsidR="00190378" w:rsidRDefault="00190378" w:rsidP="00190378">
      <w:r>
        <w:t xml:space="preserve">☐ </w:t>
      </w:r>
      <w:r>
        <w:t>Chicken Ceasar</w:t>
      </w:r>
    </w:p>
    <w:p w14:paraId="1A917E0A" w14:textId="7EA9EFDA" w:rsidR="00190378" w:rsidRDefault="00190378" w:rsidP="00190378">
      <w:r>
        <w:t xml:space="preserve">☐ </w:t>
      </w:r>
      <w:r>
        <w:t>Ham &amp; Cheese</w:t>
      </w:r>
    </w:p>
    <w:p w14:paraId="5A9D0C37" w14:textId="59402F03" w:rsidR="00190378" w:rsidRDefault="00190378" w:rsidP="00190378">
      <w:r>
        <w:t xml:space="preserve">☐ </w:t>
      </w:r>
      <w:r>
        <w:t>Tuna Salad</w:t>
      </w:r>
    </w:p>
    <w:p w14:paraId="55EA77DD" w14:textId="38C30E8B" w:rsidR="00190378" w:rsidRDefault="00190378" w:rsidP="00190378">
      <w:r>
        <w:t xml:space="preserve">☐ </w:t>
      </w:r>
      <w:r>
        <w:t>Green salad</w:t>
      </w:r>
    </w:p>
    <w:p w14:paraId="4CD98677" w14:textId="529E02C0" w:rsidR="00190378" w:rsidRDefault="00190378" w:rsidP="00190378">
      <w:r>
        <w:t xml:space="preserve">☐ </w:t>
      </w:r>
      <w:r>
        <w:t>Citrus-Tahini vin</w:t>
      </w:r>
    </w:p>
    <w:p w14:paraId="50085354" w14:textId="131FE045" w:rsidR="00190378" w:rsidRDefault="00190378" w:rsidP="00190378">
      <w:r>
        <w:t xml:space="preserve">☐ </w:t>
      </w:r>
      <w:r>
        <w:t>Sliced cucumber</w:t>
      </w:r>
    </w:p>
    <w:p w14:paraId="6A719E05" w14:textId="5238E745" w:rsidR="00190378" w:rsidRDefault="00190378" w:rsidP="00190378">
      <w:r>
        <w:t xml:space="preserve">☐ </w:t>
      </w:r>
      <w:r>
        <w:t>Crispy Quinoa</w:t>
      </w:r>
    </w:p>
    <w:p w14:paraId="3F986DCF" w14:textId="4C73BD12" w:rsidR="00190378" w:rsidRDefault="00190378" w:rsidP="00190378">
      <w:r>
        <w:t xml:space="preserve">☐ </w:t>
      </w:r>
      <w:r>
        <w:t>Assorted Chips</w:t>
      </w:r>
    </w:p>
    <w:p w14:paraId="4E30C23D" w14:textId="6755B20B" w:rsidR="00190378" w:rsidRDefault="00190378" w:rsidP="00190378">
      <w:r>
        <w:t xml:space="preserve">☐ </w:t>
      </w:r>
      <w:r>
        <w:t>Assorted Cookies</w:t>
      </w:r>
    </w:p>
    <w:p w14:paraId="73D2E06D" w14:textId="23716106" w:rsidR="00190378" w:rsidRDefault="00190378" w:rsidP="00190378">
      <w:pPr>
        <w:pStyle w:val="Heading2"/>
      </w:pPr>
      <w:r>
        <w:t>Sweet &amp; Savory Snacks</w:t>
      </w:r>
    </w:p>
    <w:p w14:paraId="7BF8A28A" w14:textId="26BC489E" w:rsidR="00190378" w:rsidRDefault="00190378" w:rsidP="00190378">
      <w:r>
        <w:t xml:space="preserve">☐ </w:t>
      </w:r>
      <w:r>
        <w:t>Assorted Cookies, GF / DF / REG</w:t>
      </w:r>
    </w:p>
    <w:p w14:paraId="0C808C62" w14:textId="07283C22" w:rsidR="00190378" w:rsidRDefault="00190378" w:rsidP="00190378">
      <w:r>
        <w:t xml:space="preserve">☐ </w:t>
      </w:r>
      <w:r>
        <w:t>Seasonal Tea Cakes, GF / DF</w:t>
      </w:r>
    </w:p>
    <w:p w14:paraId="3A965602" w14:textId="4C7FD402" w:rsidR="00190378" w:rsidRDefault="00190378" w:rsidP="00190378">
      <w:r>
        <w:t xml:space="preserve">☐ </w:t>
      </w:r>
      <w:r>
        <w:t>Popcorn with Rosemary Salt</w:t>
      </w:r>
    </w:p>
    <w:p w14:paraId="346E4C5D" w14:textId="6775421F" w:rsidR="00190378" w:rsidRDefault="00190378" w:rsidP="00190378">
      <w:r>
        <w:t xml:space="preserve">☐ </w:t>
      </w:r>
      <w:r>
        <w:t>Nine Orchard Energy Mix</w:t>
      </w:r>
    </w:p>
    <w:p w14:paraId="06746A20" w14:textId="212C67C1" w:rsidR="00190378" w:rsidRDefault="00190378" w:rsidP="00190378">
      <w:r>
        <w:t xml:space="preserve">☐ </w:t>
      </w:r>
      <w:r>
        <w:t>Assorted Whole Fruits</w:t>
      </w:r>
    </w:p>
    <w:p w14:paraId="7A8C0A13" w14:textId="77777777" w:rsidR="00190378" w:rsidRDefault="00190378" w:rsidP="00190378"/>
    <w:p w14:paraId="589DDCA8" w14:textId="77777777" w:rsidR="00190378" w:rsidRDefault="00190378" w:rsidP="00190378"/>
    <w:p w14:paraId="78DA9844" w14:textId="77777777" w:rsidR="00190378" w:rsidRDefault="00190378">
      <w:pPr>
        <w:pStyle w:val="Heading2"/>
      </w:pPr>
    </w:p>
    <w:p w14:paraId="2B826951" w14:textId="0C3F70E4" w:rsidR="00E03BB7" w:rsidRDefault="00000000">
      <w:pPr>
        <w:pStyle w:val="Heading2"/>
      </w:pPr>
      <w:r>
        <w:t>Oysters</w:t>
      </w:r>
    </w:p>
    <w:p w14:paraId="450F19B9" w14:textId="77777777" w:rsidR="00E03BB7" w:rsidRDefault="00000000">
      <w:r>
        <w:t>☐ Shucked oysters</w:t>
      </w:r>
    </w:p>
    <w:p w14:paraId="6F5AAB1E" w14:textId="77777777" w:rsidR="00E03BB7" w:rsidRDefault="00000000">
      <w:r>
        <w:t>☐ Mignonette base</w:t>
      </w:r>
    </w:p>
    <w:p w14:paraId="046380BC" w14:textId="77777777" w:rsidR="00E03BB7" w:rsidRDefault="00000000">
      <w:r>
        <w:t>☐ Oyster shells</w:t>
      </w:r>
    </w:p>
    <w:p w14:paraId="784E4FE2" w14:textId="77777777" w:rsidR="00E03BB7" w:rsidRDefault="00000000">
      <w:r>
        <w:t>☐ Minced shallots</w:t>
      </w:r>
    </w:p>
    <w:p w14:paraId="6F5B9C04" w14:textId="77777777" w:rsidR="00E03BB7" w:rsidRDefault="00000000">
      <w:r>
        <w:t>☐ Crushed ice</w:t>
      </w:r>
    </w:p>
    <w:p w14:paraId="287D3C84" w14:textId="77777777" w:rsidR="00E03BB7" w:rsidRDefault="00000000">
      <w:r>
        <w:t>☐ Silver coupe trays</w:t>
      </w:r>
    </w:p>
    <w:p w14:paraId="67875F8E" w14:textId="77777777" w:rsidR="00E03BB7" w:rsidRDefault="00000000">
      <w:pPr>
        <w:pStyle w:val="Heading2"/>
      </w:pPr>
      <w:r>
        <w:t>Lobster Roll</w:t>
      </w:r>
    </w:p>
    <w:p w14:paraId="4F69AEFD" w14:textId="77777777" w:rsidR="00E03BB7" w:rsidRDefault="00000000">
      <w:r>
        <w:t>☐ Lobster salad</w:t>
      </w:r>
    </w:p>
    <w:p w14:paraId="246B0909" w14:textId="77777777" w:rsidR="00E03BB7" w:rsidRDefault="00000000">
      <w:r>
        <w:t>☐ Brioche buns</w:t>
      </w:r>
    </w:p>
    <w:p w14:paraId="3946720A" w14:textId="77777777" w:rsidR="00E03BB7" w:rsidRDefault="00000000">
      <w:r>
        <w:t>☐ Picked chervil</w:t>
      </w:r>
    </w:p>
    <w:p w14:paraId="5E91C651" w14:textId="77777777" w:rsidR="00E03BB7" w:rsidRDefault="00000000">
      <w:pPr>
        <w:pStyle w:val="Heading2"/>
      </w:pPr>
      <w:r>
        <w:t>Crispy Buratta</w:t>
      </w:r>
    </w:p>
    <w:p w14:paraId="197205B8" w14:textId="77777777" w:rsidR="00E03BB7" w:rsidRDefault="00000000">
      <w:r>
        <w:t>☐ Puri shells</w:t>
      </w:r>
    </w:p>
    <w:p w14:paraId="465213B9" w14:textId="7311981C" w:rsidR="00E03BB7" w:rsidRDefault="00000000">
      <w:r>
        <w:t xml:space="preserve">☐ </w:t>
      </w:r>
      <w:r w:rsidR="00190378">
        <w:t xml:space="preserve">Pea </w:t>
      </w:r>
      <w:proofErr w:type="spellStart"/>
      <w:r w:rsidR="00190378">
        <w:t>ecrasse</w:t>
      </w:r>
      <w:proofErr w:type="spellEnd"/>
      <w:r>
        <w:t xml:space="preserve"> mix</w:t>
      </w:r>
    </w:p>
    <w:p w14:paraId="55CB7CAB" w14:textId="77777777" w:rsidR="00E03BB7" w:rsidRDefault="00000000">
      <w:r>
        <w:t>☐ Whipped burrata</w:t>
      </w:r>
    </w:p>
    <w:p w14:paraId="7A7A8B80" w14:textId="77777777" w:rsidR="00E03BB7" w:rsidRDefault="00000000">
      <w:r>
        <w:t>☐ Olive oil jam</w:t>
      </w:r>
    </w:p>
    <w:p w14:paraId="4A46B678" w14:textId="151BE49B" w:rsidR="00E03BB7" w:rsidRDefault="00000000">
      <w:r>
        <w:t xml:space="preserve">☐ </w:t>
      </w:r>
      <w:r w:rsidR="00190378">
        <w:t>Picked Pea Shoots</w:t>
      </w:r>
    </w:p>
    <w:p w14:paraId="15D2F4EF" w14:textId="77777777" w:rsidR="00E03BB7" w:rsidRDefault="00000000">
      <w:r>
        <w:t>☐ Dried black beans</w:t>
      </w:r>
    </w:p>
    <w:p w14:paraId="590B3869" w14:textId="77777777" w:rsidR="00E03BB7" w:rsidRDefault="00000000">
      <w:r>
        <w:t>☐ Lemon vin</w:t>
      </w:r>
    </w:p>
    <w:p w14:paraId="5BB23399" w14:textId="77777777" w:rsidR="00190378" w:rsidRDefault="00190378" w:rsidP="00190378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5E726054" w14:textId="77777777" w:rsidR="00190378" w:rsidRDefault="00190378" w:rsidP="00190378">
      <w:r>
        <w:t xml:space="preserve">☐ Diced </w:t>
      </w:r>
      <w:proofErr w:type="spellStart"/>
      <w:r>
        <w:t>hamachi</w:t>
      </w:r>
      <w:proofErr w:type="spellEnd"/>
    </w:p>
    <w:p w14:paraId="64E657FF" w14:textId="77777777" w:rsidR="00190378" w:rsidRDefault="00190378" w:rsidP="00190378">
      <w:r>
        <w:t>☐ Diced cucumber</w:t>
      </w:r>
    </w:p>
    <w:p w14:paraId="73CAB789" w14:textId="77777777" w:rsidR="00190378" w:rsidRDefault="00190378" w:rsidP="00190378">
      <w:r>
        <w:t>☐ Diced jalapeno</w:t>
      </w:r>
    </w:p>
    <w:p w14:paraId="42F0042C" w14:textId="77777777" w:rsidR="00190378" w:rsidRDefault="00190378" w:rsidP="00190378">
      <w:r>
        <w:t>☐ Chopped cilantro</w:t>
      </w:r>
    </w:p>
    <w:p w14:paraId="0CDCDA23" w14:textId="77777777" w:rsidR="00190378" w:rsidRDefault="00190378" w:rsidP="00190378">
      <w:r>
        <w:lastRenderedPageBreak/>
        <w:t>☐ Tortilla chips</w:t>
      </w:r>
    </w:p>
    <w:p w14:paraId="0FA93581" w14:textId="77777777" w:rsidR="00190378" w:rsidRDefault="00190378" w:rsidP="00190378">
      <w:r>
        <w:t>☐ Picked micro cilantro</w:t>
      </w:r>
    </w:p>
    <w:p w14:paraId="69763F99" w14:textId="77777777" w:rsidR="00190378" w:rsidRDefault="00190378" w:rsidP="00190378">
      <w:r>
        <w:t>☐ lemon vin</w:t>
      </w:r>
    </w:p>
    <w:p w14:paraId="7872B116" w14:textId="77777777" w:rsidR="00190378" w:rsidRDefault="00190378" w:rsidP="00190378">
      <w:r>
        <w:t>☐ Avocado mousse</w:t>
      </w:r>
    </w:p>
    <w:p w14:paraId="0026747E" w14:textId="77777777" w:rsidR="00E03BB7" w:rsidRDefault="00000000">
      <w:pPr>
        <w:pStyle w:val="Heading2"/>
      </w:pPr>
      <w:r>
        <w:t>Chicken Schnitzel</w:t>
      </w:r>
    </w:p>
    <w:p w14:paraId="5E4FA9BD" w14:textId="77777777" w:rsidR="00E03BB7" w:rsidRDefault="00000000">
      <w:r>
        <w:t>☐ Fried chicken schnitzel</w:t>
      </w:r>
    </w:p>
    <w:p w14:paraId="312F98B2" w14:textId="77777777" w:rsidR="00E03BB7" w:rsidRDefault="00000000">
      <w:r>
        <w:t>☐ Red cabbage condiment</w:t>
      </w:r>
    </w:p>
    <w:p w14:paraId="0A01AF25" w14:textId="77777777" w:rsidR="00E03BB7" w:rsidRDefault="00000000">
      <w:r>
        <w:t>☐ Red cababge puree</w:t>
      </w:r>
    </w:p>
    <w:p w14:paraId="7DA8E70B" w14:textId="77777777" w:rsidR="00E03BB7" w:rsidRDefault="00000000">
      <w:r>
        <w:t>☐ Finely cut chives</w:t>
      </w:r>
    </w:p>
    <w:p w14:paraId="53B49192" w14:textId="77777777" w:rsidR="00E03BB7" w:rsidRDefault="00000000">
      <w:pPr>
        <w:pStyle w:val="Heading2"/>
      </w:pPr>
      <w:r>
        <w:t>Mushroom Tartlet</w:t>
      </w:r>
    </w:p>
    <w:p w14:paraId="5141828D" w14:textId="77777777" w:rsidR="00E03BB7" w:rsidRDefault="00000000">
      <w:r>
        <w:t>☐ Mushroom custard</w:t>
      </w:r>
    </w:p>
    <w:p w14:paraId="593A465E" w14:textId="77777777" w:rsidR="00E03BB7" w:rsidRDefault="00000000">
      <w:r>
        <w:t>☐ Puffed pastry</w:t>
      </w:r>
    </w:p>
    <w:p w14:paraId="2BAA7A9D" w14:textId="77777777" w:rsidR="00E03BB7" w:rsidRDefault="00000000">
      <w:r>
        <w:t>☐ Pick thyme</w:t>
      </w:r>
    </w:p>
    <w:p w14:paraId="462E932E" w14:textId="77777777" w:rsidR="00E03BB7" w:rsidRDefault="00000000">
      <w:r>
        <w:t xml:space="preserve">☐ Pickled beech mushroom </w:t>
      </w:r>
    </w:p>
    <w:p w14:paraId="03D123C1" w14:textId="77777777" w:rsidR="00E03BB7" w:rsidRDefault="00000000">
      <w:pPr>
        <w:pStyle w:val="Heading2"/>
      </w:pPr>
      <w:r>
        <w:t>Risotto Fritter</w:t>
      </w:r>
    </w:p>
    <w:p w14:paraId="09556701" w14:textId="77777777" w:rsidR="00E03BB7" w:rsidRDefault="00000000">
      <w:r>
        <w:t>☐ Fried arancini</w:t>
      </w:r>
    </w:p>
    <w:p w14:paraId="2C5D3435" w14:textId="77777777" w:rsidR="00E03BB7" w:rsidRDefault="00000000">
      <w:r>
        <w:t>☐ Black truffle cacio e pepe sauce</w:t>
      </w:r>
    </w:p>
    <w:p w14:paraId="0EA89A7E" w14:textId="77777777" w:rsidR="00E03BB7" w:rsidRDefault="00000000">
      <w:r>
        <w:t>☐ Shaved parm</w:t>
      </w:r>
    </w:p>
    <w:p w14:paraId="753B80F4" w14:textId="77777777" w:rsidR="00E03BB7" w:rsidRDefault="00000000">
      <w:pPr>
        <w:pStyle w:val="Heading2"/>
      </w:pPr>
      <w:r>
        <w:t>Braised Short Rib</w:t>
      </w:r>
    </w:p>
    <w:p w14:paraId="06CEFECA" w14:textId="77777777" w:rsidR="00E03BB7" w:rsidRDefault="00000000">
      <w:r>
        <w:t>☐ Pickled red onions</w:t>
      </w:r>
    </w:p>
    <w:p w14:paraId="4E113F4F" w14:textId="77777777" w:rsidR="00E03BB7" w:rsidRDefault="00000000">
      <w:r>
        <w:t>☐ Braised short rib</w:t>
      </w:r>
    </w:p>
    <w:p w14:paraId="06B68ED2" w14:textId="77777777" w:rsidR="00E03BB7" w:rsidRDefault="00000000">
      <w:r>
        <w:t xml:space="preserve">☐ Baked arepa </w:t>
      </w:r>
    </w:p>
    <w:p w14:paraId="2491CEF4" w14:textId="77777777" w:rsidR="00E03BB7" w:rsidRDefault="00000000">
      <w:r>
        <w:t>☐ Piquillo pepper puree</w:t>
      </w:r>
    </w:p>
    <w:p w14:paraId="08BD371E" w14:textId="77777777" w:rsidR="00E03BB7" w:rsidRDefault="00000000">
      <w:r>
        <w:t>☐ Herb garnish</w:t>
      </w:r>
    </w:p>
    <w:p w14:paraId="6398C025" w14:textId="77777777" w:rsidR="00190378" w:rsidRDefault="00190378"/>
    <w:p w14:paraId="5DF83085" w14:textId="77777777" w:rsidR="00E03BB7" w:rsidRDefault="00000000">
      <w:pPr>
        <w:pStyle w:val="Heading2"/>
      </w:pPr>
      <w:r>
        <w:lastRenderedPageBreak/>
        <w:t>Crudite &amp; Mezze</w:t>
      </w:r>
    </w:p>
    <w:p w14:paraId="156A481E" w14:textId="77777777" w:rsidR="00E03BB7" w:rsidRDefault="00000000">
      <w:r>
        <w:t>☐ Cucumber batons</w:t>
      </w:r>
    </w:p>
    <w:p w14:paraId="295D6CA9" w14:textId="77777777" w:rsidR="00E03BB7" w:rsidRDefault="00000000">
      <w:r>
        <w:t>☐ Celery batons</w:t>
      </w:r>
    </w:p>
    <w:p w14:paraId="001E46FF" w14:textId="77777777" w:rsidR="00E03BB7" w:rsidRDefault="00000000">
      <w:r>
        <w:t>☐ Breakfast radish quarters</w:t>
      </w:r>
    </w:p>
    <w:p w14:paraId="24964F93" w14:textId="77777777" w:rsidR="00E03BB7" w:rsidRDefault="00000000">
      <w:r>
        <w:t>☐ Watermelon radish moons</w:t>
      </w:r>
    </w:p>
    <w:p w14:paraId="357770F4" w14:textId="77777777" w:rsidR="00E03BB7" w:rsidRDefault="00000000">
      <w:r>
        <w:t>☐  endive / trevisano spears</w:t>
      </w:r>
    </w:p>
    <w:p w14:paraId="42350B7F" w14:textId="77777777" w:rsidR="00E03BB7" w:rsidRDefault="00000000">
      <w:r>
        <w:t>☐ Fava bean hummus</w:t>
      </w:r>
    </w:p>
    <w:p w14:paraId="0806CC39" w14:textId="77777777" w:rsidR="00E03BB7" w:rsidRDefault="00000000">
      <w:r>
        <w:t>☐ Fire roasted eggplant</w:t>
      </w:r>
    </w:p>
    <w:p w14:paraId="728E2850" w14:textId="77777777" w:rsidR="00E03BB7" w:rsidRDefault="00000000">
      <w:r>
        <w:t>☐ Cucumber-mint yogurt</w:t>
      </w:r>
    </w:p>
    <w:p w14:paraId="52AD8796" w14:textId="77777777" w:rsidR="00E03BB7" w:rsidRDefault="00000000">
      <w:r>
        <w:t>☐ Lavash chips</w:t>
      </w:r>
    </w:p>
    <w:p w14:paraId="66376F5D" w14:textId="77777777" w:rsidR="00E03BB7" w:rsidRDefault="00000000">
      <w:r>
        <w:t>☐ Corn tortilla chips</w:t>
      </w:r>
    </w:p>
    <w:p w14:paraId="77B835DF" w14:textId="77777777" w:rsidR="00E03BB7" w:rsidRDefault="00000000">
      <w:r>
        <w:t>☐ Grilled pita</w:t>
      </w:r>
    </w:p>
    <w:p w14:paraId="68968BBA" w14:textId="77777777" w:rsidR="00E03BB7" w:rsidRDefault="00000000">
      <w:r>
        <w:t>☐ Beet and white bean spread</w:t>
      </w:r>
    </w:p>
    <w:p w14:paraId="7D2CDA6F" w14:textId="77777777" w:rsidR="00E03BB7" w:rsidRDefault="00000000">
      <w:pPr>
        <w:pStyle w:val="Heading2"/>
      </w:pPr>
      <w:r>
        <w:t>Cheese And Charcuterie</w:t>
      </w:r>
    </w:p>
    <w:p w14:paraId="3CC4C2B2" w14:textId="77777777" w:rsidR="00E03BB7" w:rsidRDefault="00000000">
      <w:r>
        <w:t xml:space="preserve">☐ Sliced salumi </w:t>
      </w:r>
    </w:p>
    <w:p w14:paraId="636DEF91" w14:textId="77777777" w:rsidR="00E03BB7" w:rsidRDefault="00000000">
      <w:r>
        <w:t xml:space="preserve">☐ Sliced prosciutto </w:t>
      </w:r>
    </w:p>
    <w:p w14:paraId="0B8C83C4" w14:textId="77777777" w:rsidR="00E03BB7" w:rsidRDefault="00000000">
      <w:r>
        <w:t>☐ Sliced mortadella</w:t>
      </w:r>
    </w:p>
    <w:p w14:paraId="28A7B3DF" w14:textId="77777777" w:rsidR="00E03BB7" w:rsidRDefault="00000000">
      <w:r>
        <w:t>☐ Cornichons</w:t>
      </w:r>
    </w:p>
    <w:p w14:paraId="44AC384B" w14:textId="77777777" w:rsidR="00E03BB7" w:rsidRDefault="00000000">
      <w:r>
        <w:t>☐ Guindillas</w:t>
      </w:r>
    </w:p>
    <w:p w14:paraId="1DF87DA0" w14:textId="77777777" w:rsidR="00E03BB7" w:rsidRDefault="00000000">
      <w:r>
        <w:t>☐ Dried fruit</w:t>
      </w:r>
    </w:p>
    <w:p w14:paraId="60F81793" w14:textId="77777777" w:rsidR="00E03BB7" w:rsidRDefault="00000000">
      <w:r>
        <w:t>☐ Mixed nuts</w:t>
      </w:r>
    </w:p>
    <w:p w14:paraId="19C75E5F" w14:textId="77777777" w:rsidR="00E03BB7" w:rsidRDefault="00000000">
      <w:r>
        <w:t>☐ Baguette / fruit and nut bread / assorted crackers</w:t>
      </w:r>
    </w:p>
    <w:p w14:paraId="107C0F3F" w14:textId="77777777" w:rsidR="00E03BB7" w:rsidRDefault="00000000">
      <w:r>
        <w:t>☐ Grapes</w:t>
      </w:r>
    </w:p>
    <w:p w14:paraId="0261A83A" w14:textId="77777777" w:rsidR="00E03BB7" w:rsidRDefault="00000000">
      <w:r>
        <w:t>☐ Marinated olives</w:t>
      </w:r>
    </w:p>
    <w:p w14:paraId="777F5F5B" w14:textId="77777777" w:rsidR="00E03BB7" w:rsidRDefault="00000000">
      <w:r>
        <w:t>☐ Assorted crudite veg</w:t>
      </w:r>
    </w:p>
    <w:p w14:paraId="6C7A1F4B" w14:textId="77777777" w:rsidR="00E03BB7" w:rsidRDefault="00000000">
      <w:r>
        <w:lastRenderedPageBreak/>
        <w:t>☐ Fig jam / fruit jam</w:t>
      </w:r>
    </w:p>
    <w:p w14:paraId="240F6CF8" w14:textId="77777777" w:rsidR="00E03BB7" w:rsidRDefault="00000000">
      <w:r>
        <w:t>☐ Fruit mustard</w:t>
      </w:r>
    </w:p>
    <w:p w14:paraId="7ED42F25" w14:textId="77777777" w:rsidR="00E03BB7" w:rsidRDefault="00000000">
      <w:r>
        <w:t>☐ Cabot clothbound cheddar, 33lb wheel</w:t>
      </w:r>
    </w:p>
    <w:p w14:paraId="2D21A277" w14:textId="0245DD53" w:rsidR="00E03BB7" w:rsidRDefault="00000000">
      <w:r>
        <w:t xml:space="preserve">☐ </w:t>
      </w:r>
      <w:proofErr w:type="spellStart"/>
      <w:r w:rsidR="00190378">
        <w:t>Challerhocker</w:t>
      </w:r>
      <w:proofErr w:type="spellEnd"/>
    </w:p>
    <w:p w14:paraId="7E628B04" w14:textId="77777777" w:rsidR="00E03BB7" w:rsidRDefault="00000000">
      <w:r>
        <w:t>☐ Cremeux d'bourgogne, wheel</w:t>
      </w:r>
    </w:p>
    <w:p w14:paraId="257C05DA" w14:textId="77777777" w:rsidR="00E03BB7" w:rsidRDefault="00000000">
      <w:pPr>
        <w:pStyle w:val="Heading2"/>
      </w:pPr>
      <w:r>
        <w:t>Dry Goods/Tools</w:t>
      </w:r>
    </w:p>
    <w:p w14:paraId="21F9372B" w14:textId="77777777" w:rsidR="00E03BB7" w:rsidRDefault="00000000">
      <w:r>
        <w:t>☐ Maldon</w:t>
      </w:r>
    </w:p>
    <w:p w14:paraId="70C61E39" w14:textId="77777777" w:rsidR="00E03BB7" w:rsidRDefault="00000000">
      <w:r>
        <w:t>☐ Evoo</w:t>
      </w:r>
    </w:p>
    <w:p w14:paraId="7B8253FC" w14:textId="77777777" w:rsidR="00E03BB7" w:rsidRDefault="00000000">
      <w:r>
        <w:t>☐ C-folds</w:t>
      </w:r>
    </w:p>
    <w:p w14:paraId="51DCDE4F" w14:textId="77777777" w:rsidR="00E03BB7" w:rsidRDefault="00000000">
      <w:r>
        <w:t>☐ Vodka spray</w:t>
      </w:r>
    </w:p>
    <w:p w14:paraId="21496EF8" w14:textId="77777777" w:rsidR="00E03BB7" w:rsidRDefault="00000000">
      <w:r>
        <w:t>☐ Quarter sheet trays</w:t>
      </w:r>
    </w:p>
    <w:p w14:paraId="1932D3A6" w14:textId="77777777" w:rsidR="00E03BB7" w:rsidRDefault="00000000">
      <w:r>
        <w:t>☐ Half sheet trays</w:t>
      </w:r>
    </w:p>
    <w:p w14:paraId="4DEE3995" w14:textId="77777777" w:rsidR="00E03BB7" w:rsidRDefault="00000000">
      <w:r>
        <w:t>☐ Catering trays</w:t>
      </w:r>
    </w:p>
    <w:p w14:paraId="4723DE66" w14:textId="77777777" w:rsidR="00E03BB7" w:rsidRDefault="00000000">
      <w:r>
        <w:t>☐ Cutting boards</w:t>
      </w:r>
    </w:p>
    <w:p w14:paraId="4617BDA8" w14:textId="77777777" w:rsidR="00E03BB7" w:rsidRDefault="00000000">
      <w:r>
        <w:t>☐ Mixing bowls</w:t>
      </w:r>
    </w:p>
    <w:p w14:paraId="17D39E44" w14:textId="77777777" w:rsidR="00E03BB7" w:rsidRDefault="00000000">
      <w:r>
        <w:t>☐ Sani-wipes</w:t>
      </w:r>
    </w:p>
    <w:p w14:paraId="2C6B4E14" w14:textId="77777777" w:rsidR="00E03BB7" w:rsidRDefault="00000000">
      <w:r>
        <w:t>☐ Gloves</w:t>
      </w:r>
    </w:p>
    <w:p w14:paraId="2B9F11A9" w14:textId="77777777" w:rsidR="00E03BB7" w:rsidRDefault="00000000">
      <w:r>
        <w:t>☐ Tasting spoons</w:t>
      </w:r>
    </w:p>
    <w:p w14:paraId="1075434F" w14:textId="77777777" w:rsidR="00E03BB7" w:rsidRDefault="00000000">
      <w:r>
        <w:t>☐ Piping bags</w:t>
      </w:r>
    </w:p>
    <w:p w14:paraId="7DA3E90A" w14:textId="77777777" w:rsidR="00E03BB7" w:rsidRDefault="00000000">
      <w:r>
        <w:t>☐ Quarts</w:t>
      </w:r>
    </w:p>
    <w:p w14:paraId="14301F71" w14:textId="77777777" w:rsidR="00E03BB7" w:rsidRDefault="00000000">
      <w:r>
        <w:t>☐ Pints</w:t>
      </w:r>
    </w:p>
    <w:p w14:paraId="153300CE" w14:textId="77777777" w:rsidR="00E03BB7" w:rsidRDefault="00000000">
      <w:r>
        <w:t>☐ Lids</w:t>
      </w:r>
    </w:p>
    <w:sectPr w:rsidR="00E03B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502106">
    <w:abstractNumId w:val="8"/>
  </w:num>
  <w:num w:numId="2" w16cid:durableId="1692415078">
    <w:abstractNumId w:val="6"/>
  </w:num>
  <w:num w:numId="3" w16cid:durableId="272253962">
    <w:abstractNumId w:val="5"/>
  </w:num>
  <w:num w:numId="4" w16cid:durableId="605692507">
    <w:abstractNumId w:val="4"/>
  </w:num>
  <w:num w:numId="5" w16cid:durableId="609630611">
    <w:abstractNumId w:val="7"/>
  </w:num>
  <w:num w:numId="6" w16cid:durableId="1203513902">
    <w:abstractNumId w:val="3"/>
  </w:num>
  <w:num w:numId="7" w16cid:durableId="1555191607">
    <w:abstractNumId w:val="2"/>
  </w:num>
  <w:num w:numId="8" w16cid:durableId="1649822300">
    <w:abstractNumId w:val="1"/>
  </w:num>
  <w:num w:numId="9" w16cid:durableId="24290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0B2"/>
    <w:rsid w:val="0015074B"/>
    <w:rsid w:val="00190378"/>
    <w:rsid w:val="0029639D"/>
    <w:rsid w:val="00326F90"/>
    <w:rsid w:val="00AA1D8D"/>
    <w:rsid w:val="00B47730"/>
    <w:rsid w:val="00CB0664"/>
    <w:rsid w:val="00D76C5C"/>
    <w:rsid w:val="00E03B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D3D39"/>
  <w14:defaultImageDpi w14:val="300"/>
  <w15:docId w15:val="{24C07B2D-7602-EB4A-9659-9022C7ED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2025-09-09T14:44:00Z</cp:lastPrinted>
  <dcterms:created xsi:type="dcterms:W3CDTF">2013-12-23T23:15:00Z</dcterms:created>
  <dcterms:modified xsi:type="dcterms:W3CDTF">2025-09-09T23:15:00Z</dcterms:modified>
  <cp:category/>
</cp:coreProperties>
</file>