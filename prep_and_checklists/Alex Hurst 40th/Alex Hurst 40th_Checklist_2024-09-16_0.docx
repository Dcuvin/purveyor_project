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7823D" w14:textId="77777777" w:rsidR="00A35D01" w:rsidRDefault="00000000">
      <w:pPr>
        <w:pStyle w:val="Title"/>
      </w:pPr>
      <w:r>
        <w:t>Alex Hurst 40th Saturday, September 21, 2024</w:t>
      </w:r>
    </w:p>
    <w:p w14:paraId="68DC0E56" w14:textId="77777777" w:rsidR="00A35D01" w:rsidRDefault="00000000">
      <w:pPr>
        <w:pStyle w:val="Heading2"/>
      </w:pPr>
      <w:r>
        <w:t>Guests: 75</w:t>
      </w:r>
    </w:p>
    <w:p w14:paraId="5D1EF193" w14:textId="77777777" w:rsidR="00A35D01" w:rsidRDefault="00000000">
      <w:pPr>
        <w:pStyle w:val="Heading2"/>
      </w:pPr>
      <w:r>
        <w:t>Start: 8:30 PM - 11:30 PM</w:t>
      </w:r>
    </w:p>
    <w:p w14:paraId="072689AB" w14:textId="77777777" w:rsidR="00A35D01" w:rsidRDefault="00000000">
      <w:pPr>
        <w:pStyle w:val="Heading2"/>
      </w:pPr>
      <w:r>
        <w:t>beef tartare</w:t>
      </w:r>
    </w:p>
    <w:p w14:paraId="6C7C22DC" w14:textId="77777777" w:rsidR="00A35D01" w:rsidRDefault="00000000">
      <w:r>
        <w:t>☐ Bison</w:t>
      </w:r>
    </w:p>
    <w:p w14:paraId="71524589" w14:textId="77777777" w:rsidR="00A35D01" w:rsidRDefault="00000000">
      <w:r>
        <w:t>☐ Red wine vinegar</w:t>
      </w:r>
    </w:p>
    <w:p w14:paraId="7C427D18" w14:textId="77777777" w:rsidR="00A35D01" w:rsidRDefault="00000000">
      <w:r>
        <w:t>☐ Fish sauce</w:t>
      </w:r>
    </w:p>
    <w:p w14:paraId="1DC60A51" w14:textId="77777777" w:rsidR="00A35D01" w:rsidRDefault="00000000">
      <w:r>
        <w:t>☐ Mustard sauce</w:t>
      </w:r>
    </w:p>
    <w:p w14:paraId="51867DFF" w14:textId="77777777" w:rsidR="00A35D01" w:rsidRDefault="00000000">
      <w:r>
        <w:t>☐ Minced shallot</w:t>
      </w:r>
    </w:p>
    <w:p w14:paraId="2F9C7ECC" w14:textId="77777777" w:rsidR="00A35D01" w:rsidRDefault="00000000">
      <w:r>
        <w:t>☐ Minced cornichon</w:t>
      </w:r>
    </w:p>
    <w:p w14:paraId="21B925D0" w14:textId="77777777" w:rsidR="00A35D01" w:rsidRDefault="00000000">
      <w:r>
        <w:t>☐ Minced capers</w:t>
      </w:r>
    </w:p>
    <w:p w14:paraId="56EC5DE6" w14:textId="77777777" w:rsidR="00A35D01" w:rsidRDefault="00000000">
      <w:r>
        <w:t>☐ Cut chives</w:t>
      </w:r>
    </w:p>
    <w:p w14:paraId="44DB2961" w14:textId="77777777" w:rsidR="00A35D01" w:rsidRDefault="00000000">
      <w:r>
        <w:t>☐ Lemons</w:t>
      </w:r>
    </w:p>
    <w:p w14:paraId="26CF4C80" w14:textId="77777777" w:rsidR="00A35D01" w:rsidRDefault="00000000">
      <w:r>
        <w:t>☐ Maldon</w:t>
      </w:r>
    </w:p>
    <w:p w14:paraId="79B6914E" w14:textId="77777777" w:rsidR="00A35D01" w:rsidRDefault="00000000">
      <w:r>
        <w:t>☐ Parm tuiles</w:t>
      </w:r>
    </w:p>
    <w:p w14:paraId="6BF15020" w14:textId="77777777" w:rsidR="00A35D01" w:rsidRDefault="00000000">
      <w:r>
        <w:t>☐ Brunoise daikon</w:t>
      </w:r>
    </w:p>
    <w:p w14:paraId="239BBFF5" w14:textId="77777777" w:rsidR="00A35D01" w:rsidRDefault="00000000">
      <w:r>
        <w:t>☐ Egg yolk jam</w:t>
      </w:r>
    </w:p>
    <w:p w14:paraId="291FD5E0" w14:textId="77777777" w:rsidR="00A35D01" w:rsidRDefault="00000000">
      <w:pPr>
        <w:pStyle w:val="Heading2"/>
      </w:pPr>
      <w:r>
        <w:t>caviar &amp; egg</w:t>
      </w:r>
    </w:p>
    <w:p w14:paraId="455CAADF" w14:textId="77777777" w:rsidR="00A35D01" w:rsidRDefault="00000000">
      <w:r>
        <w:t>☐ Egg yolk jam</w:t>
      </w:r>
    </w:p>
    <w:p w14:paraId="0F140535" w14:textId="77777777" w:rsidR="00A35D01" w:rsidRDefault="00000000">
      <w:r>
        <w:t>☐ Osetra caviar</w:t>
      </w:r>
    </w:p>
    <w:p w14:paraId="0E186DB7" w14:textId="77777777" w:rsidR="00A35D01" w:rsidRDefault="00000000">
      <w:r>
        <w:t>☐ Creme fraiche gelee</w:t>
      </w:r>
    </w:p>
    <w:p w14:paraId="5A35C671" w14:textId="77777777" w:rsidR="00A35D01" w:rsidRDefault="00000000">
      <w:r>
        <w:t xml:space="preserve">☐ Toasted brioche </w:t>
      </w:r>
    </w:p>
    <w:p w14:paraId="5C0AC965" w14:textId="77777777" w:rsidR="00A35D01" w:rsidRDefault="00000000">
      <w:r>
        <w:t>☐ Chive batons</w:t>
      </w:r>
    </w:p>
    <w:p w14:paraId="24DD1A8F" w14:textId="77777777" w:rsidR="00A35D01" w:rsidRDefault="00000000">
      <w:pPr>
        <w:pStyle w:val="Heading2"/>
      </w:pPr>
      <w:r>
        <w:lastRenderedPageBreak/>
        <w:t>hamachi crudo</w:t>
      </w:r>
    </w:p>
    <w:p w14:paraId="5150A4E2" w14:textId="77777777" w:rsidR="00A35D01" w:rsidRDefault="00000000">
      <w:r>
        <w:t>☐ Sliced hamachi</w:t>
      </w:r>
    </w:p>
    <w:p w14:paraId="1DD25024" w14:textId="77777777" w:rsidR="00A35D01" w:rsidRDefault="00000000">
      <w:r>
        <w:t>☐ Yuzu pearl</w:t>
      </w:r>
    </w:p>
    <w:p w14:paraId="285926FB" w14:textId="77777777" w:rsidR="00A35D01" w:rsidRDefault="00000000">
      <w:r>
        <w:t>☐ Togarashi</w:t>
      </w:r>
    </w:p>
    <w:p w14:paraId="7F3943F8" w14:textId="77777777" w:rsidR="00A35D01" w:rsidRDefault="00000000">
      <w:r>
        <w:t>☐ Crispy sushi rice</w:t>
      </w:r>
    </w:p>
    <w:p w14:paraId="52F18AA9" w14:textId="77777777" w:rsidR="00A35D01" w:rsidRDefault="00000000">
      <w:r>
        <w:t>☐ Hamachi dressing</w:t>
      </w:r>
    </w:p>
    <w:p w14:paraId="1761621E" w14:textId="77777777" w:rsidR="00A35D01" w:rsidRDefault="00000000">
      <w:r>
        <w:t>☐ Picked cilantro</w:t>
      </w:r>
    </w:p>
    <w:p w14:paraId="0DFDE1E2" w14:textId="77777777" w:rsidR="00A35D01" w:rsidRDefault="00000000">
      <w:r>
        <w:t>☐ Maldon</w:t>
      </w:r>
    </w:p>
    <w:p w14:paraId="5FCF4B6E" w14:textId="77777777" w:rsidR="00A35D01" w:rsidRDefault="00000000">
      <w:pPr>
        <w:pStyle w:val="Heading2"/>
      </w:pPr>
      <w:r>
        <w:t>oysters and mignonette</w:t>
      </w:r>
    </w:p>
    <w:p w14:paraId="2E8D9ADF" w14:textId="77777777" w:rsidR="00A35D01" w:rsidRDefault="00000000">
      <w:r>
        <w:t>☐ Oysters</w:t>
      </w:r>
    </w:p>
    <w:p w14:paraId="097B23AC" w14:textId="77777777" w:rsidR="00A35D01" w:rsidRDefault="00000000">
      <w:r>
        <w:t>☐ Mince shallot</w:t>
      </w:r>
    </w:p>
    <w:p w14:paraId="54143BF9" w14:textId="77777777" w:rsidR="00A35D01" w:rsidRDefault="00000000">
      <w:r>
        <w:t xml:space="preserve">☐ Mignonette base </w:t>
      </w:r>
    </w:p>
    <w:p w14:paraId="274DAC08" w14:textId="77777777" w:rsidR="00A35D01" w:rsidRDefault="00000000">
      <w:r>
        <w:t>☐ Grey salt / crushed ice</w:t>
      </w:r>
    </w:p>
    <w:p w14:paraId="69CD69F3" w14:textId="77777777" w:rsidR="00A35D01" w:rsidRDefault="00000000">
      <w:pPr>
        <w:pStyle w:val="Heading2"/>
      </w:pPr>
      <w:r>
        <w:t>28 day dry aged ribeye</w:t>
      </w:r>
    </w:p>
    <w:p w14:paraId="08666E37" w14:textId="77777777" w:rsidR="00A35D01" w:rsidRDefault="00000000">
      <w:r>
        <w:t>☐ Ribeye</w:t>
      </w:r>
    </w:p>
    <w:p w14:paraId="5C9EECC6" w14:textId="77777777" w:rsidR="00A35D01" w:rsidRDefault="00000000">
      <w:r>
        <w:t>☐ Red onion chili crisp</w:t>
      </w:r>
    </w:p>
    <w:p w14:paraId="57EE5BFE" w14:textId="77777777" w:rsidR="00A35D01" w:rsidRDefault="00000000">
      <w:r>
        <w:t>☐ Fried potato  "grandma's potato"</w:t>
      </w:r>
    </w:p>
    <w:p w14:paraId="6E4C06F9" w14:textId="77777777" w:rsidR="00A35D01" w:rsidRDefault="00000000">
      <w:r>
        <w:t>☐ Maldon</w:t>
      </w:r>
    </w:p>
    <w:p w14:paraId="75B46747" w14:textId="77777777" w:rsidR="00A35D01" w:rsidRDefault="00000000">
      <w:pPr>
        <w:pStyle w:val="Heading2"/>
      </w:pPr>
      <w:r>
        <w:t>cacio e pepe arancini</w:t>
      </w:r>
    </w:p>
    <w:p w14:paraId="24EB137E" w14:textId="77777777" w:rsidR="00A35D01" w:rsidRDefault="00000000">
      <w:r>
        <w:t>☐ Arancini</w:t>
      </w:r>
    </w:p>
    <w:p w14:paraId="6957969F" w14:textId="77777777" w:rsidR="00A35D01" w:rsidRDefault="00000000">
      <w:r>
        <w:t>☐ Preserved lemon yogurt</w:t>
      </w:r>
    </w:p>
    <w:p w14:paraId="603A4766" w14:textId="77777777" w:rsidR="00A35D01" w:rsidRDefault="00000000">
      <w:r>
        <w:t>☐ Pecorino</w:t>
      </w:r>
    </w:p>
    <w:p w14:paraId="07012778" w14:textId="77777777" w:rsidR="00C53E17" w:rsidRDefault="00C53E17"/>
    <w:p w14:paraId="7699ADEE" w14:textId="77777777" w:rsidR="00C53E17" w:rsidRDefault="00C53E17"/>
    <w:p w14:paraId="5C189B01" w14:textId="77777777" w:rsidR="00C53E17" w:rsidRDefault="00C53E17"/>
    <w:p w14:paraId="7B353F08" w14:textId="77777777" w:rsidR="00C53E17" w:rsidRDefault="00C53E17"/>
    <w:p w14:paraId="36D1F4A3" w14:textId="77777777" w:rsidR="00A35D01" w:rsidRDefault="00000000">
      <w:pPr>
        <w:pStyle w:val="Heading2"/>
      </w:pPr>
      <w:r>
        <w:lastRenderedPageBreak/>
        <w:t>edamame fritter</w:t>
      </w:r>
    </w:p>
    <w:p w14:paraId="2FA2F03A" w14:textId="77777777" w:rsidR="00A35D01" w:rsidRDefault="00000000">
      <w:r>
        <w:t>☐ Edamame fritters</w:t>
      </w:r>
    </w:p>
    <w:p w14:paraId="18E6A0D6" w14:textId="77777777" w:rsidR="00A35D01" w:rsidRDefault="00000000">
      <w:r>
        <w:t xml:space="preserve">☐ Lavash chips </w:t>
      </w:r>
    </w:p>
    <w:p w14:paraId="62B4FB52" w14:textId="77777777" w:rsidR="00A35D01" w:rsidRDefault="00000000">
      <w:r>
        <w:t>☐ Pickled beets</w:t>
      </w:r>
    </w:p>
    <w:p w14:paraId="541A60DD" w14:textId="77777777" w:rsidR="00A35D01" w:rsidRDefault="00000000">
      <w:r>
        <w:t>☐ Picked dill</w:t>
      </w:r>
    </w:p>
    <w:p w14:paraId="1302E397" w14:textId="77777777" w:rsidR="00A35D01" w:rsidRDefault="00000000">
      <w:r>
        <w:t>☐ Tzatziki</w:t>
      </w:r>
    </w:p>
    <w:p w14:paraId="70E1E182" w14:textId="77777777" w:rsidR="00A35D01" w:rsidRDefault="00000000">
      <w:r>
        <w:t>☐ Green hummus</w:t>
      </w:r>
    </w:p>
    <w:p w14:paraId="24952746" w14:textId="77777777" w:rsidR="00A35D01" w:rsidRDefault="00000000">
      <w:pPr>
        <w:pStyle w:val="Heading2"/>
      </w:pPr>
      <w:r>
        <w:t>lamb sausage in a blanket</w:t>
      </w:r>
    </w:p>
    <w:p w14:paraId="09106341" w14:textId="77777777" w:rsidR="00A35D01" w:rsidRDefault="00000000">
      <w:r>
        <w:t>☐ Lamb sausage rolls</w:t>
      </w:r>
    </w:p>
    <w:p w14:paraId="54BC5847" w14:textId="77777777" w:rsidR="00A35D01" w:rsidRDefault="00000000">
      <w:r>
        <w:t>☐ Dijon/ grainy mustard</w:t>
      </w:r>
    </w:p>
    <w:p w14:paraId="58938750" w14:textId="77777777" w:rsidR="00A35D01" w:rsidRDefault="00000000">
      <w:r>
        <w:t>☐ Cornichon slices</w:t>
      </w:r>
    </w:p>
    <w:sectPr w:rsidR="00A35D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65361">
    <w:abstractNumId w:val="8"/>
  </w:num>
  <w:num w:numId="2" w16cid:durableId="702096511">
    <w:abstractNumId w:val="6"/>
  </w:num>
  <w:num w:numId="3" w16cid:durableId="1697927759">
    <w:abstractNumId w:val="5"/>
  </w:num>
  <w:num w:numId="4" w16cid:durableId="1293900889">
    <w:abstractNumId w:val="4"/>
  </w:num>
  <w:num w:numId="5" w16cid:durableId="1798647640">
    <w:abstractNumId w:val="7"/>
  </w:num>
  <w:num w:numId="6" w16cid:durableId="1885678622">
    <w:abstractNumId w:val="3"/>
  </w:num>
  <w:num w:numId="7" w16cid:durableId="2101294158">
    <w:abstractNumId w:val="2"/>
  </w:num>
  <w:num w:numId="8" w16cid:durableId="238951776">
    <w:abstractNumId w:val="1"/>
  </w:num>
  <w:num w:numId="9" w16cid:durableId="20657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9A9"/>
    <w:rsid w:val="00A35D01"/>
    <w:rsid w:val="00AA1D8D"/>
    <w:rsid w:val="00B47730"/>
    <w:rsid w:val="00C53E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5079E"/>
  <w14:defaultImageDpi w14:val="300"/>
  <w15:docId w15:val="{0D7C9D1C-66F0-C54A-BE9D-CFB751AC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2024-09-21T20:44:00Z</cp:lastPrinted>
  <dcterms:created xsi:type="dcterms:W3CDTF">2013-12-23T23:15:00Z</dcterms:created>
  <dcterms:modified xsi:type="dcterms:W3CDTF">2024-09-21T20:45:00Z</dcterms:modified>
  <cp:category/>
</cp:coreProperties>
</file>