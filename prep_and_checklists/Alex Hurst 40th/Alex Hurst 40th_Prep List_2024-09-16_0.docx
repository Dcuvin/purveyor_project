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Alex Hurst 40th Saturday, September 21, 2024</w:t>
      </w:r>
    </w:p>
    <w:p>
      <w:pPr>
        <w:pStyle w:val="Heading2"/>
      </w:pPr>
      <w:r>
        <w:t>Guests: 75</w:t>
      </w:r>
    </w:p>
    <w:p>
      <w:pPr>
        <w:pStyle w:val="Heading2"/>
      </w:pPr>
      <w:r>
        <w:t>Start: 8:30 PM - 11:30 PM</w:t>
      </w:r>
    </w:p>
    <w:p>
      <w:pPr>
        <w:pStyle w:val="Heading2"/>
      </w:pPr>
      <w:r>
        <w:t>beef tartare</w:t>
      </w:r>
    </w:p>
    <w:p>
      <w:pPr>
        <w:pStyle w:val="ListBullet"/>
      </w:pPr>
      <w:r>
        <w:t>Dice bison ☐</w:t>
      </w:r>
    </w:p>
    <w:p>
      <w:pPr>
        <w:pStyle w:val="ListBullet"/>
      </w:pPr>
      <w:r>
        <w:t>Beef tartare dressing ☐</w:t>
      </w:r>
    </w:p>
    <w:p>
      <w:pPr>
        <w:pStyle w:val="ListBullet"/>
      </w:pPr>
      <w:r>
        <w:t>Beef tartare mise ☐</w:t>
      </w:r>
    </w:p>
    <w:p>
      <w:pPr>
        <w:pStyle w:val="ListBullet"/>
      </w:pPr>
      <w:r>
        <w:t>Cut chives ☐</w:t>
      </w:r>
    </w:p>
    <w:p>
      <w:pPr>
        <w:pStyle w:val="ListBullet"/>
      </w:pPr>
      <w:r>
        <w:t>Make egg yolk jam ☐</w:t>
      </w:r>
    </w:p>
    <w:p>
      <w:pPr>
        <w:pStyle w:val="ListBullet"/>
      </w:pPr>
      <w:r>
        <w:t>Make parm crisps ☐</w:t>
      </w:r>
    </w:p>
    <w:p>
      <w:pPr>
        <w:pStyle w:val="ListBullet"/>
      </w:pPr>
      <w:r>
        <w:t>Make duxelle ☐</w:t>
      </w:r>
    </w:p>
    <w:p>
      <w:pPr>
        <w:pStyle w:val="Heading2"/>
      </w:pPr>
      <w:r>
        <w:t>caviar &amp; egg</w:t>
      </w:r>
    </w:p>
    <w:p>
      <w:pPr>
        <w:pStyle w:val="ListBullet"/>
      </w:pPr>
      <w:r>
        <w:t>Cut brioche rounds with ring cutter approx. 1.5in  ☐</w:t>
      </w:r>
    </w:p>
    <w:p>
      <w:pPr>
        <w:pStyle w:val="ListBullet"/>
      </w:pPr>
      <w:r>
        <w:t>Toast brioche rounds at 350f ☐</w:t>
      </w:r>
    </w:p>
    <w:p>
      <w:pPr>
        <w:pStyle w:val="ListBullet"/>
      </w:pPr>
      <w:r>
        <w:t>Make creme fraiche gelee ☐</w:t>
      </w:r>
    </w:p>
    <w:p>
      <w:pPr>
        <w:pStyle w:val="ListBullet"/>
      </w:pPr>
      <w:r>
        <w:t>Punch-out creme fraiche gelee with round cutter ☐</w:t>
      </w:r>
    </w:p>
    <w:p>
      <w:pPr>
        <w:pStyle w:val="ListBullet"/>
      </w:pPr>
      <w:r>
        <w:t>Make sous-vide egg yolk jam ☐</w:t>
      </w:r>
    </w:p>
    <w:p>
      <w:pPr>
        <w:pStyle w:val="ListBullet"/>
      </w:pPr>
      <w:r>
        <w:t>Cut chives ☐</w:t>
      </w:r>
    </w:p>
    <w:p>
      <w:pPr>
        <w:pStyle w:val="ListBullet"/>
      </w:pPr>
      <w:r>
        <w:t>Pull and reserve osetra caviar ☐</w:t>
      </w:r>
    </w:p>
    <w:p>
      <w:pPr>
        <w:pStyle w:val="Heading2"/>
      </w:pPr>
      <w:r>
        <w:t>hamachi crudo</w:t>
      </w:r>
    </w:p>
    <w:p>
      <w:pPr>
        <w:pStyle w:val="ListBullet"/>
      </w:pPr>
      <w:r>
        <w:t>Make sushi rice and portion into half sheet trays ☐</w:t>
      </w:r>
    </w:p>
    <w:p>
      <w:pPr>
        <w:pStyle w:val="ListBullet"/>
      </w:pPr>
      <w:r>
        <w:t>Make yuzu pearls ☐</w:t>
      </w:r>
    </w:p>
    <w:p>
      <w:pPr>
        <w:pStyle w:val="ListBullet"/>
      </w:pPr>
      <w:r>
        <w:t>Butcher and portion hiramasa ☐</w:t>
      </w:r>
    </w:p>
    <w:p>
      <w:pPr>
        <w:pStyle w:val="ListBullet"/>
      </w:pPr>
      <w:r>
        <w:t>Make dressing for hiramasa ☐</w:t>
      </w:r>
    </w:p>
    <w:p>
      <w:pPr>
        <w:pStyle w:val="ListBullet"/>
      </w:pPr>
      <w:r>
        <w:t>Toast sushi rice ☐</w:t>
      </w:r>
    </w:p>
    <w:p>
      <w:pPr>
        <w:pStyle w:val="Heading2"/>
      </w:pPr>
      <w:r>
        <w:t>oysters and mignonette</w:t>
      </w:r>
    </w:p>
    <w:p>
      <w:pPr>
        <w:pStyle w:val="ListBullet"/>
      </w:pPr>
      <w:r>
        <w:t>Shuck oysters ☐</w:t>
      </w:r>
    </w:p>
    <w:p>
      <w:pPr>
        <w:pStyle w:val="ListBullet"/>
      </w:pPr>
      <w:r>
        <w:t>Hacher shallots for mignonette ☐</w:t>
      </w:r>
    </w:p>
    <w:p>
      <w:pPr>
        <w:pStyle w:val="ListBullet"/>
      </w:pPr>
      <w:r>
        <w:t>Pull and reserve or make mignonette base ☐</w:t>
      </w:r>
    </w:p>
    <w:p>
      <w:pPr>
        <w:pStyle w:val="Heading2"/>
      </w:pPr>
      <w:r>
        <w:t>28 day dry aged ribeye</w:t>
      </w:r>
    </w:p>
    <w:p>
      <w:pPr>
        <w:pStyle w:val="ListBullet"/>
      </w:pPr>
      <w:r>
        <w:t>Pull and reserve ribeye steaks ☐</w:t>
      </w:r>
    </w:p>
    <w:p>
      <w:pPr>
        <w:pStyle w:val="ListBullet"/>
      </w:pPr>
      <w:r>
        <w:t>Salt-cure ribeye steaks ☐</w:t>
      </w:r>
    </w:p>
    <w:p>
      <w:pPr>
        <w:pStyle w:val="ListBullet"/>
      </w:pPr>
      <w:r>
        <w:t>Cut yukon potato for "grandma's potato" approx. 1.5 in x 0.5 in ☐</w:t>
      </w:r>
    </w:p>
    <w:p>
      <w:pPr>
        <w:pStyle w:val="ListBullet"/>
      </w:pPr>
      <w:r>
        <w:t>Blanch "grandma's potato" in salted water till slightly tender ☐</w:t>
      </w:r>
    </w:p>
    <w:p>
      <w:pPr>
        <w:pStyle w:val="ListBullet"/>
      </w:pPr>
      <w:r>
        <w:t>Double fry "grandma's potato" at 300f  ☐</w:t>
      </w:r>
    </w:p>
    <w:p>
      <w:pPr>
        <w:pStyle w:val="ListBullet"/>
      </w:pPr>
      <w:r>
        <w:t>Double fry "grandma's potato" at 375f ☐</w:t>
      </w:r>
    </w:p>
    <w:p>
      <w:pPr>
        <w:pStyle w:val="ListBullet"/>
      </w:pPr>
      <w:r>
        <w:t>Make caramelized red onion chili crisp ☐</w:t>
      </w:r>
    </w:p>
    <w:p>
      <w:pPr>
        <w:pStyle w:val="Heading2"/>
      </w:pPr>
      <w:r>
        <w:t>cacio e pepe arancini</w:t>
      </w:r>
    </w:p>
    <w:p>
      <w:pPr>
        <w:pStyle w:val="ListBullet"/>
      </w:pPr>
      <w:r>
        <w:t>Fry arancini ☐</w:t>
      </w:r>
    </w:p>
    <w:p>
      <w:pPr>
        <w:pStyle w:val="ListBullet"/>
      </w:pPr>
      <w:r>
        <w:t>Make preserved lemon yogurt ☐</w:t>
      </w:r>
    </w:p>
    <w:p>
      <w:pPr>
        <w:pStyle w:val="Heading2"/>
      </w:pPr>
      <w:r>
        <w:t>edamame fritter</w:t>
      </w:r>
    </w:p>
    <w:p>
      <w:pPr>
        <w:pStyle w:val="ListBullet"/>
      </w:pPr>
      <w:r>
        <w:t>Cut and fry lavash chips ☐</w:t>
      </w:r>
    </w:p>
    <w:p>
      <w:pPr>
        <w:pStyle w:val="ListBullet"/>
      </w:pPr>
      <w:r>
        <w:t>Make edamame fritter mix ☐</w:t>
      </w:r>
    </w:p>
    <w:p>
      <w:pPr>
        <w:pStyle w:val="ListBullet"/>
      </w:pPr>
      <w:r>
        <w:t>Make tzatziki ☐</w:t>
      </w:r>
    </w:p>
    <w:p>
      <w:pPr>
        <w:pStyle w:val="ListBullet"/>
      </w:pPr>
      <w:r>
        <w:t>Make spiced tahini aka green hummus ☐</w:t>
      </w:r>
    </w:p>
    <w:p>
      <w:pPr>
        <w:pStyle w:val="ListBullet"/>
      </w:pPr>
      <w:r>
        <w:t>Pickle beets ☐</w:t>
      </w:r>
    </w:p>
    <w:p>
      <w:pPr>
        <w:pStyle w:val="ListBullet"/>
      </w:pPr>
      <w:r>
        <w:t>Pick dill plushes ☐</w:t>
      </w:r>
    </w:p>
    <w:p>
      <w:pPr>
        <w:pStyle w:val="Heading2"/>
      </w:pPr>
      <w:r>
        <w:t>lamb sausage in a blanket</w:t>
      </w:r>
    </w:p>
    <w:p>
      <w:pPr>
        <w:pStyle w:val="ListBullet"/>
      </w:pPr>
      <w:r>
        <w:t>Make lamb sausage rolls ☐</w:t>
      </w:r>
    </w:p>
    <w:p>
      <w:pPr>
        <w:pStyle w:val="ListBullet"/>
      </w:pPr>
      <w:r>
        <w:t>Cut cornichon spears ☐</w:t>
      </w:r>
    </w:p>
    <w:p>
      <w:pPr>
        <w:pStyle w:val="ListBullet"/>
      </w:pPr>
      <w:r>
        <w:t>Put mustard in piping bag or squeeze bottle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