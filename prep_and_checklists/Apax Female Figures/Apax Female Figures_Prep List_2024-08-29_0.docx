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Apax Female Figures Wednesday, September 4, 2024</w:t>
      </w:r>
    </w:p>
    <w:p>
      <w:pPr>
        <w:pStyle w:val="Heading2"/>
      </w:pPr>
      <w:r>
        <w:t>Guests: 75</w:t>
      </w:r>
    </w:p>
    <w:p>
      <w:pPr>
        <w:pStyle w:val="Heading2"/>
      </w:pPr>
      <w:r>
        <w:t>Start: 5:00 PM - 8:00 PM</w:t>
      </w:r>
    </w:p>
    <w:p>
      <w:pPr>
        <w:pStyle w:val="Heading2"/>
      </w:pPr>
      <w:r>
        <w:t>caviar &amp; egg</w:t>
      </w:r>
    </w:p>
    <w:p>
      <w:pPr>
        <w:pStyle w:val="ListBullet"/>
      </w:pPr>
      <w:r>
        <w:t>Cut brioche rounds with ring cutter approx. 1.5in  ☐</w:t>
      </w:r>
    </w:p>
    <w:p>
      <w:pPr>
        <w:pStyle w:val="ListBullet"/>
      </w:pPr>
      <w:r>
        <w:t>Toast brioche rounds at 350f ☐</w:t>
      </w:r>
    </w:p>
    <w:p>
      <w:pPr>
        <w:pStyle w:val="ListBullet"/>
      </w:pPr>
      <w:r>
        <w:t>Make creme fraiche gelee ☐</w:t>
      </w:r>
    </w:p>
    <w:p>
      <w:pPr>
        <w:pStyle w:val="ListBullet"/>
      </w:pPr>
      <w:r>
        <w:t>Punch-out creme fraiche gelee with round cutter ☐</w:t>
      </w:r>
    </w:p>
    <w:p>
      <w:pPr>
        <w:pStyle w:val="ListBullet"/>
      </w:pPr>
      <w:r>
        <w:t>Make sous-vide egg yolk jam ☐</w:t>
      </w:r>
    </w:p>
    <w:p>
      <w:pPr>
        <w:pStyle w:val="ListBullet"/>
      </w:pPr>
      <w:r>
        <w:t>Cut chives ☐</w:t>
      </w:r>
    </w:p>
    <w:p>
      <w:pPr>
        <w:pStyle w:val="ListBullet"/>
      </w:pPr>
      <w:r>
        <w:t>Pull and reserve osetra caviar ☐</w:t>
      </w:r>
    </w:p>
    <w:p>
      <w:pPr>
        <w:pStyle w:val="Heading2"/>
      </w:pPr>
      <w:r>
        <w:t>hamachi crudo</w:t>
      </w:r>
    </w:p>
    <w:p>
      <w:pPr>
        <w:pStyle w:val="ListBullet"/>
      </w:pPr>
      <w:r>
        <w:t>Make sushi rice and portion into half sheet trays ☐</w:t>
      </w:r>
    </w:p>
    <w:p>
      <w:pPr>
        <w:pStyle w:val="ListBullet"/>
      </w:pPr>
      <w:r>
        <w:t>Make yuzu pearls ☐</w:t>
      </w:r>
    </w:p>
    <w:p>
      <w:pPr>
        <w:pStyle w:val="ListBullet"/>
      </w:pPr>
      <w:r>
        <w:t>Butcher and portion hiramasa ☐</w:t>
      </w:r>
    </w:p>
    <w:p>
      <w:pPr>
        <w:pStyle w:val="ListBullet"/>
      </w:pPr>
      <w:r>
        <w:t>Make dressing for hiramasa ☐</w:t>
      </w:r>
    </w:p>
    <w:p>
      <w:pPr>
        <w:pStyle w:val="ListBullet"/>
      </w:pPr>
      <w:r>
        <w:t>Toast sushi rice ☐</w:t>
      </w:r>
    </w:p>
    <w:p>
      <w:pPr>
        <w:pStyle w:val="Heading2"/>
      </w:pPr>
      <w:r>
        <w:t>smashed pea &amp; avocado</w:t>
      </w:r>
    </w:p>
    <w:p>
      <w:pPr>
        <w:pStyle w:val="ListBullet"/>
      </w:pPr>
      <w:r>
        <w:t>Mise pea and avocado mash ☐</w:t>
      </w:r>
    </w:p>
    <w:p>
      <w:pPr>
        <w:pStyle w:val="ListBullet"/>
      </w:pPr>
      <w:r>
        <w:t>Make pea and avocado mash ☐</w:t>
      </w:r>
    </w:p>
    <w:p>
      <w:pPr>
        <w:pStyle w:val="ListBullet"/>
      </w:pPr>
      <w:r>
        <w:t>Pickle red chilies ☐</w:t>
      </w:r>
    </w:p>
    <w:p>
      <w:pPr>
        <w:pStyle w:val="ListBullet"/>
      </w:pPr>
      <w:r>
        <w:t>Fry nori chips ☐</w:t>
      </w:r>
    </w:p>
    <w:p>
      <w:pPr>
        <w:pStyle w:val="Heading2"/>
      </w:pPr>
      <w:r>
        <w:t>28 day dry aged ribeye</w:t>
      </w:r>
    </w:p>
    <w:p>
      <w:pPr>
        <w:pStyle w:val="ListBullet"/>
      </w:pPr>
      <w:r>
        <w:t>Pull and reserve ribeye steaks ☐</w:t>
      </w:r>
    </w:p>
    <w:p>
      <w:pPr>
        <w:pStyle w:val="ListBullet"/>
      </w:pPr>
      <w:r>
        <w:t>Salt-cure ribeye steaks ☐</w:t>
      </w:r>
    </w:p>
    <w:p>
      <w:pPr>
        <w:pStyle w:val="ListBullet"/>
      </w:pPr>
      <w:r>
        <w:t>Cut yukon potato for "grandma's potato" approx. 1.5 in x 0.5 in ☐</w:t>
      </w:r>
    </w:p>
    <w:p>
      <w:pPr>
        <w:pStyle w:val="ListBullet"/>
      </w:pPr>
      <w:r>
        <w:t>Blanch "grandma's potato" in salted water till slightly tender ☐</w:t>
      </w:r>
    </w:p>
    <w:p>
      <w:pPr>
        <w:pStyle w:val="ListBullet"/>
      </w:pPr>
      <w:r>
        <w:t>Double fry "grandma's potato" at 300f  ☐</w:t>
      </w:r>
    </w:p>
    <w:p>
      <w:pPr>
        <w:pStyle w:val="ListBullet"/>
      </w:pPr>
      <w:r>
        <w:t>Double fry "grandma's potato" at 375f ☐</w:t>
      </w:r>
    </w:p>
    <w:p>
      <w:pPr>
        <w:pStyle w:val="ListBullet"/>
      </w:pPr>
      <w:r>
        <w:t>Make caramelized red onion chili crisp ☐</w:t>
      </w:r>
    </w:p>
    <w:p>
      <w:pPr>
        <w:pStyle w:val="Heading2"/>
      </w:pPr>
      <w:r>
        <w:t>royal trumpet mushroom</w:t>
      </w:r>
    </w:p>
    <w:p>
      <w:pPr>
        <w:pStyle w:val="ListBullet"/>
      </w:pPr>
      <w:r>
        <w:t>Cut trumpet mushroom rounds and score ☐</w:t>
      </w:r>
    </w:p>
    <w:p>
      <w:pPr>
        <w:pStyle w:val="ListBullet"/>
      </w:pPr>
      <w:r>
        <w:t>Assemble mushroom toast ☐</w:t>
      </w:r>
    </w:p>
    <w:p>
      <w:pPr>
        <w:pStyle w:val="ListBullet"/>
      </w:pPr>
      <w:r>
        <w:t>Bake mushroom toast day-of the event ☐</w:t>
      </w:r>
    </w:p>
    <w:p>
      <w:pPr>
        <w:pStyle w:val="ListBullet"/>
      </w:pPr>
      <w:r>
        <w:t>Make veloute ☐</w:t>
      </w:r>
    </w:p>
    <w:p>
      <w:pPr>
        <w:pStyle w:val="ListBullet"/>
      </w:pPr>
      <w:r>
        <w:t>Make persillade ☐</w:t>
      </w:r>
    </w:p>
    <w:p>
      <w:pPr>
        <w:pStyle w:val="Heading2"/>
      </w:pPr>
      <w:r>
        <w:t>sweet corn arepa</w:t>
      </w:r>
    </w:p>
    <w:p>
      <w:pPr>
        <w:pStyle w:val="ListBullet"/>
      </w:pPr>
      <w:r>
        <w:t>Make arepa ☐</w:t>
      </w:r>
    </w:p>
    <w:p>
      <w:pPr>
        <w:pStyle w:val="ListBullet"/>
      </w:pPr>
      <w:r>
        <w:t>Braised pork ☐</w:t>
      </w:r>
    </w:p>
    <w:p>
      <w:pPr>
        <w:pStyle w:val="ListBullet"/>
      </w:pPr>
      <w:r>
        <w:t>Make salsa verde ☐</w:t>
      </w:r>
    </w:p>
    <w:p>
      <w:pPr>
        <w:pStyle w:val="ListBullet"/>
      </w:pPr>
      <w:r>
        <w:t>Grate queso oaxaca ☐</w:t>
      </w:r>
    </w:p>
    <w:p>
      <w:pPr>
        <w:pStyle w:val="ListBullet"/>
      </w:pPr>
      <w:r>
        <w:t>Pick cilantro  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