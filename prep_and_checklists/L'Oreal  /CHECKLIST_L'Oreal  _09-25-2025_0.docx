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3F851" w14:textId="77777777" w:rsidR="00A44302" w:rsidRDefault="00000000">
      <w:pPr>
        <w:pStyle w:val="Title"/>
      </w:pPr>
      <w:r>
        <w:t xml:space="preserve">L'Oreal   Monday, September 29, 2025  </w:t>
      </w:r>
    </w:p>
    <w:p w14:paraId="3F4A07DA" w14:textId="77777777" w:rsidR="00A44302" w:rsidRDefault="00000000">
      <w:pPr>
        <w:pStyle w:val="Heading2"/>
      </w:pPr>
      <w:r>
        <w:t xml:space="preserve">Guests: 40  </w:t>
      </w:r>
    </w:p>
    <w:p w14:paraId="161C1A87" w14:textId="77777777" w:rsidR="00A44302" w:rsidRDefault="00000000">
      <w:pPr>
        <w:pStyle w:val="Heading2"/>
      </w:pPr>
      <w:r>
        <w:t xml:space="preserve">Start: 5:30 PM - 8:00 PM  </w:t>
      </w:r>
    </w:p>
    <w:p w14:paraId="4F3268D6" w14:textId="77777777" w:rsidR="00A44302" w:rsidRDefault="00000000">
      <w:pPr>
        <w:pStyle w:val="Heading2"/>
      </w:pPr>
      <w:r>
        <w:t xml:space="preserve">Loction: West Room  </w:t>
      </w:r>
    </w:p>
    <w:p w14:paraId="5BECB1A2" w14:textId="77777777" w:rsidR="00A44302" w:rsidRDefault="00000000">
      <w:pPr>
        <w:pStyle w:val="Heading2"/>
      </w:pPr>
      <w:r>
        <w:t>Tuna Tartare</w:t>
      </w:r>
    </w:p>
    <w:p w14:paraId="2267702A" w14:textId="77777777" w:rsidR="00A44302" w:rsidRDefault="00000000">
      <w:r>
        <w:t>☐ Tuna loin dice</w:t>
      </w:r>
    </w:p>
    <w:p w14:paraId="7546CCB4" w14:textId="77777777" w:rsidR="00A44302" w:rsidRDefault="00000000">
      <w:r>
        <w:t>☐ Whipped labneh</w:t>
      </w:r>
    </w:p>
    <w:p w14:paraId="3828003D" w14:textId="77777777" w:rsidR="00A44302" w:rsidRDefault="00000000">
      <w:r>
        <w:t>☐ Pea ecrasse</w:t>
      </w:r>
    </w:p>
    <w:p w14:paraId="719DFEBF" w14:textId="77777777" w:rsidR="00A44302" w:rsidRDefault="00000000">
      <w:r>
        <w:t xml:space="preserve">☐ Lemon </w:t>
      </w:r>
      <w:proofErr w:type="spellStart"/>
      <w:r>
        <w:t>agrumato</w:t>
      </w:r>
      <w:proofErr w:type="spellEnd"/>
      <w:r>
        <w:t xml:space="preserve"> oil</w:t>
      </w:r>
    </w:p>
    <w:p w14:paraId="7218BCF9" w14:textId="1098BE5D" w:rsidR="00D260FE" w:rsidRDefault="00D260FE">
      <w:r>
        <w:t xml:space="preserve">☐ </w:t>
      </w:r>
      <w:r>
        <w:t>Crostini</w:t>
      </w:r>
    </w:p>
    <w:p w14:paraId="5542D661" w14:textId="77777777" w:rsidR="00A44302" w:rsidRDefault="00000000">
      <w:pPr>
        <w:pStyle w:val="Heading2"/>
      </w:pPr>
      <w:r>
        <w:t>Crispy Buratta</w:t>
      </w:r>
    </w:p>
    <w:p w14:paraId="00271DC9" w14:textId="77777777" w:rsidR="00A44302" w:rsidRDefault="00000000">
      <w:r>
        <w:t>☐ Puri shells</w:t>
      </w:r>
    </w:p>
    <w:p w14:paraId="77AE53A0" w14:textId="77777777" w:rsidR="00A44302" w:rsidRDefault="00000000">
      <w:r>
        <w:t>☐ Butternut squash mix</w:t>
      </w:r>
    </w:p>
    <w:p w14:paraId="75CB1663" w14:textId="77777777" w:rsidR="00A44302" w:rsidRDefault="00000000">
      <w:r>
        <w:t>☐ Whipped burrata</w:t>
      </w:r>
    </w:p>
    <w:p w14:paraId="0B26C662" w14:textId="77777777" w:rsidR="00A44302" w:rsidRDefault="00000000">
      <w:r>
        <w:t>☐ Olive oil jam</w:t>
      </w:r>
    </w:p>
    <w:p w14:paraId="69955F29" w14:textId="77777777" w:rsidR="00A44302" w:rsidRDefault="00000000">
      <w:r>
        <w:t>☐ Toasted pepitas</w:t>
      </w:r>
    </w:p>
    <w:p w14:paraId="2270A5A0" w14:textId="77777777" w:rsidR="00A44302" w:rsidRDefault="00000000">
      <w:r>
        <w:t>☐ Dried black beans</w:t>
      </w:r>
    </w:p>
    <w:p w14:paraId="568EBD05" w14:textId="77777777" w:rsidR="00A44302" w:rsidRDefault="00000000">
      <w:r>
        <w:t>☐ Lemon vin</w:t>
      </w:r>
    </w:p>
    <w:p w14:paraId="3CF6571D" w14:textId="77777777" w:rsidR="00A44302" w:rsidRDefault="00000000">
      <w:pPr>
        <w:pStyle w:val="Heading2"/>
      </w:pPr>
      <w:r>
        <w:t>Mushroom Tartlet</w:t>
      </w:r>
    </w:p>
    <w:p w14:paraId="5178B565" w14:textId="77777777" w:rsidR="00A44302" w:rsidRDefault="00000000">
      <w:r>
        <w:t>☐ Mushroom custard</w:t>
      </w:r>
    </w:p>
    <w:p w14:paraId="1ED3D6EF" w14:textId="77777777" w:rsidR="00A44302" w:rsidRDefault="00000000">
      <w:r>
        <w:t>☐ Puffed pastry</w:t>
      </w:r>
    </w:p>
    <w:p w14:paraId="3FE9503D" w14:textId="77777777" w:rsidR="00A44302" w:rsidRDefault="00000000">
      <w:r>
        <w:t>☐ Pick thyme</w:t>
      </w:r>
    </w:p>
    <w:p w14:paraId="74B7FD96" w14:textId="77777777" w:rsidR="00A44302" w:rsidRDefault="00000000">
      <w:r>
        <w:t xml:space="preserve">☐ Pickled beech mushroom </w:t>
      </w:r>
    </w:p>
    <w:p w14:paraId="1B35E581" w14:textId="405F269A" w:rsidR="00D260FE" w:rsidRDefault="00D260FE" w:rsidP="00D260FE">
      <w:pPr>
        <w:pStyle w:val="Heading2"/>
      </w:pPr>
      <w:r>
        <w:lastRenderedPageBreak/>
        <w:t>Artichoke Bites</w:t>
      </w:r>
    </w:p>
    <w:p w14:paraId="7DB25343" w14:textId="7E2DA219" w:rsidR="00D260FE" w:rsidRDefault="00D260FE" w:rsidP="00D260FE">
      <w:r>
        <w:t xml:space="preserve">☐ </w:t>
      </w:r>
      <w:r>
        <w:t>Artichoke mix</w:t>
      </w:r>
    </w:p>
    <w:p w14:paraId="3D312388" w14:textId="553DCE84" w:rsidR="00D260FE" w:rsidRDefault="00D260FE" w:rsidP="00D260FE">
      <w:r>
        <w:t xml:space="preserve">☐ </w:t>
      </w:r>
      <w:r>
        <w:t>Crostini</w:t>
      </w:r>
    </w:p>
    <w:p w14:paraId="7D43558C" w14:textId="36602572" w:rsidR="00D260FE" w:rsidRDefault="00D260FE" w:rsidP="00D260FE">
      <w:r>
        <w:rPr>
          <w:rFonts w:ascii="Segoe UI Symbol" w:hAnsi="Segoe UI Symbol" w:cs="Segoe UI Symbol"/>
        </w:rPr>
        <w:t>☐</w:t>
      </w:r>
      <w:r>
        <w:t xml:space="preserve"> </w:t>
      </w:r>
      <w:r>
        <w:t xml:space="preserve">Picked </w:t>
      </w:r>
      <w:proofErr w:type="spellStart"/>
      <w:r>
        <w:t>peashoots</w:t>
      </w:r>
      <w:proofErr w:type="spellEnd"/>
    </w:p>
    <w:p w14:paraId="518863FE" w14:textId="0B66AE8F" w:rsidR="00A44302" w:rsidRDefault="00000000">
      <w:pPr>
        <w:pStyle w:val="Heading2"/>
      </w:pPr>
      <w:r>
        <w:t>Caviar</w:t>
      </w:r>
    </w:p>
    <w:p w14:paraId="7870F4E4" w14:textId="77777777" w:rsidR="00A44302" w:rsidRDefault="00000000">
      <w:r>
        <w:t>☐ Kaluga caviar</w:t>
      </w:r>
    </w:p>
    <w:p w14:paraId="206FC511" w14:textId="77777777" w:rsidR="00A44302" w:rsidRDefault="00000000">
      <w:r>
        <w:t>☐ Chive batons</w:t>
      </w:r>
    </w:p>
    <w:p w14:paraId="7AE7E8C6" w14:textId="77777777" w:rsidR="00A44302" w:rsidRDefault="00000000">
      <w:r>
        <w:t>☐ Fried mini hashbrowns</w:t>
      </w:r>
    </w:p>
    <w:p w14:paraId="2DD9FEB3" w14:textId="77777777" w:rsidR="00A44302" w:rsidRDefault="00000000">
      <w:r>
        <w:t>☐ Whipped smoked creme fraiche</w:t>
      </w:r>
    </w:p>
    <w:p w14:paraId="1F0CDBCA" w14:textId="77777777" w:rsidR="00A44302" w:rsidRDefault="00000000">
      <w:pPr>
        <w:pStyle w:val="Heading2"/>
      </w:pPr>
      <w:r>
        <w:t>Ny Strip Steak</w:t>
      </w:r>
    </w:p>
    <w:p w14:paraId="4B58A827" w14:textId="77777777" w:rsidR="00A44302" w:rsidRDefault="00000000">
      <w:r>
        <w:t>☐ Seared strip loin steaks</w:t>
      </w:r>
    </w:p>
    <w:p w14:paraId="2337BCDB" w14:textId="77777777" w:rsidR="00A44302" w:rsidRDefault="00000000">
      <w:r>
        <w:t>☐ Horseradish cream</w:t>
      </w:r>
    </w:p>
    <w:p w14:paraId="2C54EB7C" w14:textId="77777777" w:rsidR="00A44302" w:rsidRDefault="00000000">
      <w:r>
        <w:t>☐ Rectangle brioche toast</w:t>
      </w:r>
    </w:p>
    <w:p w14:paraId="50DACA4A" w14:textId="77777777" w:rsidR="00A44302" w:rsidRDefault="00000000">
      <w:r>
        <w:t>☐ Finely cut chives</w:t>
      </w:r>
    </w:p>
    <w:p w14:paraId="748F5557" w14:textId="77777777" w:rsidR="00A44302" w:rsidRDefault="00000000">
      <w:pPr>
        <w:pStyle w:val="Heading2"/>
      </w:pPr>
      <w:r>
        <w:t>Risotto Fritter</w:t>
      </w:r>
    </w:p>
    <w:p w14:paraId="39C9F05A" w14:textId="77777777" w:rsidR="00A44302" w:rsidRDefault="00000000">
      <w:r>
        <w:t>☐ Fried arancini</w:t>
      </w:r>
    </w:p>
    <w:p w14:paraId="13168F61" w14:textId="06949504" w:rsidR="00A44302" w:rsidRDefault="00000000">
      <w:r>
        <w:t xml:space="preserve">☐ </w:t>
      </w:r>
      <w:r w:rsidR="00D260FE">
        <w:t>Basil aioli</w:t>
      </w:r>
    </w:p>
    <w:p w14:paraId="6387382E" w14:textId="77777777" w:rsidR="00A44302" w:rsidRDefault="00000000">
      <w:r>
        <w:t>☐ Shaved parm</w:t>
      </w:r>
    </w:p>
    <w:p w14:paraId="5583228A" w14:textId="7709B54D" w:rsidR="00A44302" w:rsidRDefault="00D260FE">
      <w:pPr>
        <w:pStyle w:val="Heading2"/>
      </w:pPr>
      <w:r>
        <w:t>Roasted Potatoes</w:t>
      </w:r>
    </w:p>
    <w:p w14:paraId="22D0DC34" w14:textId="77777777" w:rsidR="00A44302" w:rsidRDefault="00000000">
      <w:r>
        <w:t>☐ Fingerling potatoes</w:t>
      </w:r>
    </w:p>
    <w:p w14:paraId="419C8916" w14:textId="77777777" w:rsidR="00A44302" w:rsidRDefault="00000000">
      <w:r>
        <w:t>☐ Roasted mixed mushrooms</w:t>
      </w:r>
    </w:p>
    <w:p w14:paraId="2D43F4CC" w14:textId="77777777" w:rsidR="00A44302" w:rsidRDefault="00000000">
      <w:r>
        <w:t>☐ Vin jaune sauce / sherry sabayon</w:t>
      </w:r>
    </w:p>
    <w:p w14:paraId="23130DDA" w14:textId="77777777" w:rsidR="00A44302" w:rsidRDefault="00000000">
      <w:r>
        <w:t>☐ Lemons for zest</w:t>
      </w:r>
    </w:p>
    <w:p w14:paraId="2D073292" w14:textId="77777777" w:rsidR="00A44302" w:rsidRDefault="00000000">
      <w:r>
        <w:t>☐ Chopped parsley</w:t>
      </w:r>
    </w:p>
    <w:p w14:paraId="082BE4BB" w14:textId="77777777" w:rsidR="00A44302" w:rsidRDefault="00000000">
      <w:r>
        <w:t>☐ Microplane</w:t>
      </w:r>
    </w:p>
    <w:p w14:paraId="16F29DAC" w14:textId="6915E904" w:rsidR="00A44302" w:rsidRDefault="00000000">
      <w:r>
        <w:rPr>
          <w:rFonts w:ascii="Segoe UI Symbol" w:hAnsi="Segoe UI Symbol" w:cs="Segoe UI Symbol"/>
        </w:rPr>
        <w:t>☐</w:t>
      </w:r>
      <w:r>
        <w:t xml:space="preserve"> </w:t>
      </w:r>
      <w:proofErr w:type="spellStart"/>
      <w:r w:rsidR="00D260FE">
        <w:t>isi</w:t>
      </w:r>
      <w:proofErr w:type="spellEnd"/>
    </w:p>
    <w:p w14:paraId="74978AC0" w14:textId="77777777" w:rsidR="00A44302" w:rsidRDefault="00000000">
      <w:pPr>
        <w:pStyle w:val="Heading2"/>
      </w:pPr>
      <w:r>
        <w:lastRenderedPageBreak/>
        <w:t>Corner Bar Burger Sliders</w:t>
      </w:r>
    </w:p>
    <w:p w14:paraId="74B2DB96" w14:textId="77777777" w:rsidR="00A44302" w:rsidRDefault="00000000">
      <w:r>
        <w:rPr>
          <w:rFonts w:ascii="Segoe UI Symbol" w:hAnsi="Segoe UI Symbol" w:cs="Segoe UI Symbol"/>
        </w:rPr>
        <w:t>☐</w:t>
      </w:r>
      <w:r>
        <w:t xml:space="preserve"> Mini brioche buns</w:t>
      </w:r>
    </w:p>
    <w:p w14:paraId="0C9F02A8" w14:textId="77777777" w:rsidR="00A44302" w:rsidRDefault="00000000">
      <w:r>
        <w:t>☐ Beef patties</w:t>
      </w:r>
    </w:p>
    <w:p w14:paraId="4B358F91" w14:textId="77777777" w:rsidR="00A44302" w:rsidRDefault="00000000">
      <w:r>
        <w:t>☐ Sliced cheddar</w:t>
      </w:r>
    </w:p>
    <w:p w14:paraId="60D191C7" w14:textId="77777777" w:rsidR="00A44302" w:rsidRDefault="00000000">
      <w:r>
        <w:t>☐ Bread &amp; butter pickles</w:t>
      </w:r>
    </w:p>
    <w:p w14:paraId="62D272E8" w14:textId="77777777" w:rsidR="00A44302" w:rsidRDefault="00000000">
      <w:r>
        <w:t>☐ Smoked onion aioli</w:t>
      </w:r>
    </w:p>
    <w:p w14:paraId="3E8F1289" w14:textId="77777777" w:rsidR="00A44302" w:rsidRDefault="00000000">
      <w:r>
        <w:t>☐ Skewers for sliders</w:t>
      </w:r>
    </w:p>
    <w:p w14:paraId="11C6ECF6" w14:textId="77777777" w:rsidR="00A44302" w:rsidRDefault="00000000">
      <w:pPr>
        <w:pStyle w:val="Heading2"/>
      </w:pPr>
      <w:r>
        <w:t>Flatbread</w:t>
      </w:r>
    </w:p>
    <w:p w14:paraId="177D4F05" w14:textId="02B3ABC5" w:rsidR="00A44302" w:rsidRDefault="00000000">
      <w:r>
        <w:t xml:space="preserve">☐ </w:t>
      </w:r>
      <w:r w:rsidR="00D260FE">
        <w:t>Picked Mint</w:t>
      </w:r>
    </w:p>
    <w:p w14:paraId="5413594C" w14:textId="10895BB9" w:rsidR="00A44302" w:rsidRDefault="00000000">
      <w:r>
        <w:t xml:space="preserve">☐ </w:t>
      </w:r>
      <w:r w:rsidR="00D260FE">
        <w:t>Green garlic and goat cheese mix</w:t>
      </w:r>
    </w:p>
    <w:p w14:paraId="055591B4" w14:textId="77777777" w:rsidR="00A44302" w:rsidRDefault="00000000">
      <w:r>
        <w:t>☐ Flatbread</w:t>
      </w:r>
    </w:p>
    <w:p w14:paraId="66A0D29B" w14:textId="77777777" w:rsidR="00D260FE" w:rsidRDefault="00D260FE"/>
    <w:p w14:paraId="3F7880DB" w14:textId="19B3EB71" w:rsidR="00D260FE" w:rsidRDefault="00D260FE" w:rsidP="00D260FE">
      <w:pPr>
        <w:pStyle w:val="Heading2"/>
      </w:pPr>
      <w:r>
        <w:t>Molded butters</w:t>
      </w:r>
    </w:p>
    <w:p w14:paraId="0CF42FBF" w14:textId="44F29984" w:rsidR="00D260FE" w:rsidRDefault="00D260FE" w:rsidP="00D260FE">
      <w:r>
        <w:rPr>
          <w:rFonts w:ascii="Segoe UI Symbol" w:hAnsi="Segoe UI Symbol" w:cs="Segoe UI Symbol"/>
        </w:rPr>
        <w:t>☐</w:t>
      </w:r>
      <w:r>
        <w:t xml:space="preserve"> </w:t>
      </w:r>
      <w:r>
        <w:t>Cinnamon butter</w:t>
      </w:r>
    </w:p>
    <w:p w14:paraId="0ED8723B" w14:textId="52510095" w:rsidR="00D260FE" w:rsidRDefault="00D260FE" w:rsidP="00D260FE">
      <w:r>
        <w:t xml:space="preserve">☐ </w:t>
      </w:r>
      <w:r>
        <w:t>Chive butter</w:t>
      </w:r>
    </w:p>
    <w:p w14:paraId="20A2EB9F" w14:textId="533E4CEE" w:rsidR="00D260FE" w:rsidRDefault="00D260FE" w:rsidP="00D260FE">
      <w:r>
        <w:t xml:space="preserve">☐ </w:t>
      </w:r>
      <w:r>
        <w:t>Hot honey butter</w:t>
      </w:r>
    </w:p>
    <w:p w14:paraId="2535F05B" w14:textId="12E8FE1F" w:rsidR="00D260FE" w:rsidRDefault="00D260FE" w:rsidP="00D260FE">
      <w:r>
        <w:t xml:space="preserve">☐ </w:t>
      </w:r>
      <w:r>
        <w:t>Strawberry rose butter</w:t>
      </w:r>
    </w:p>
    <w:p w14:paraId="21529260" w14:textId="2B603629" w:rsidR="00D260FE" w:rsidRDefault="00D260FE" w:rsidP="00D260FE">
      <w:r>
        <w:t xml:space="preserve">☐ </w:t>
      </w:r>
      <w:r>
        <w:t>Caramelized onion butter</w:t>
      </w:r>
    </w:p>
    <w:p w14:paraId="511576B9" w14:textId="77777777" w:rsidR="00D260FE" w:rsidRDefault="00D260FE"/>
    <w:p w14:paraId="3EC358BE" w14:textId="77777777" w:rsidR="00A44302" w:rsidRDefault="00000000">
      <w:pPr>
        <w:pStyle w:val="Heading2"/>
      </w:pPr>
      <w:r>
        <w:t>Dry Goods/Tools</w:t>
      </w:r>
    </w:p>
    <w:p w14:paraId="67304D42" w14:textId="77777777" w:rsidR="00A44302" w:rsidRDefault="00000000">
      <w:r>
        <w:t>☐ Maldon</w:t>
      </w:r>
    </w:p>
    <w:p w14:paraId="4310CDD2" w14:textId="77777777" w:rsidR="00A44302" w:rsidRDefault="00000000">
      <w:r>
        <w:t>☐ Evoo</w:t>
      </w:r>
    </w:p>
    <w:p w14:paraId="76B4B9E4" w14:textId="77777777" w:rsidR="00A44302" w:rsidRDefault="00000000">
      <w:r>
        <w:t>☐ C-folds</w:t>
      </w:r>
    </w:p>
    <w:p w14:paraId="0E4C6069" w14:textId="77777777" w:rsidR="00A44302" w:rsidRDefault="00000000">
      <w:r>
        <w:t>☐ Vodka spray</w:t>
      </w:r>
    </w:p>
    <w:p w14:paraId="231B43EF" w14:textId="77777777" w:rsidR="00A44302" w:rsidRDefault="00000000">
      <w:r>
        <w:t>☐ Quarter sheet trays</w:t>
      </w:r>
    </w:p>
    <w:p w14:paraId="6809EC9B" w14:textId="77777777" w:rsidR="00A44302" w:rsidRDefault="00000000">
      <w:r>
        <w:t>☐ Half sheet trays</w:t>
      </w:r>
    </w:p>
    <w:p w14:paraId="5FC6ECC5" w14:textId="77777777" w:rsidR="00A44302" w:rsidRDefault="00000000">
      <w:r>
        <w:lastRenderedPageBreak/>
        <w:t>☐ Catering trays</w:t>
      </w:r>
    </w:p>
    <w:p w14:paraId="6D762212" w14:textId="77777777" w:rsidR="00A44302" w:rsidRDefault="00000000">
      <w:r>
        <w:t>☐ Cutting boards</w:t>
      </w:r>
    </w:p>
    <w:p w14:paraId="68060AF1" w14:textId="77777777" w:rsidR="00A44302" w:rsidRDefault="00000000">
      <w:r>
        <w:t>☐ Mixing bowls</w:t>
      </w:r>
    </w:p>
    <w:p w14:paraId="4ADEA9E0" w14:textId="77777777" w:rsidR="00A44302" w:rsidRDefault="00000000">
      <w:r>
        <w:t>☐ Sani-wipes</w:t>
      </w:r>
    </w:p>
    <w:p w14:paraId="5B27C68C" w14:textId="77777777" w:rsidR="00A44302" w:rsidRDefault="00000000">
      <w:r>
        <w:t>☐ Gloves</w:t>
      </w:r>
    </w:p>
    <w:p w14:paraId="1FF8D056" w14:textId="77777777" w:rsidR="00A44302" w:rsidRDefault="00000000">
      <w:r>
        <w:t>☐ Tasting spoons</w:t>
      </w:r>
    </w:p>
    <w:p w14:paraId="275D472A" w14:textId="77777777" w:rsidR="00A44302" w:rsidRDefault="00000000">
      <w:r>
        <w:t>☐ Piping bags</w:t>
      </w:r>
    </w:p>
    <w:p w14:paraId="407FDA85" w14:textId="77777777" w:rsidR="00A44302" w:rsidRDefault="00000000">
      <w:r>
        <w:t>☐ Quarts</w:t>
      </w:r>
    </w:p>
    <w:p w14:paraId="03EEE601" w14:textId="77777777" w:rsidR="00A44302" w:rsidRDefault="00000000">
      <w:r>
        <w:t>☐ Pints</w:t>
      </w:r>
    </w:p>
    <w:p w14:paraId="7EFA64FD" w14:textId="77777777" w:rsidR="00A44302" w:rsidRDefault="00000000">
      <w:r>
        <w:t>☐ Lids</w:t>
      </w:r>
    </w:p>
    <w:sectPr w:rsidR="00A443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216916">
    <w:abstractNumId w:val="8"/>
  </w:num>
  <w:num w:numId="2" w16cid:durableId="1982954439">
    <w:abstractNumId w:val="6"/>
  </w:num>
  <w:num w:numId="3" w16cid:durableId="340006761">
    <w:abstractNumId w:val="5"/>
  </w:num>
  <w:num w:numId="4" w16cid:durableId="796533352">
    <w:abstractNumId w:val="4"/>
  </w:num>
  <w:num w:numId="5" w16cid:durableId="1097139716">
    <w:abstractNumId w:val="7"/>
  </w:num>
  <w:num w:numId="6" w16cid:durableId="1807165944">
    <w:abstractNumId w:val="3"/>
  </w:num>
  <w:num w:numId="7" w16cid:durableId="1976719427">
    <w:abstractNumId w:val="2"/>
  </w:num>
  <w:num w:numId="8" w16cid:durableId="1997146985">
    <w:abstractNumId w:val="1"/>
  </w:num>
  <w:num w:numId="9" w16cid:durableId="71993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4302"/>
    <w:rsid w:val="00AA1D8D"/>
    <w:rsid w:val="00B47730"/>
    <w:rsid w:val="00BE176B"/>
    <w:rsid w:val="00CB0664"/>
    <w:rsid w:val="00D260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A9E35"/>
  <w14:defaultImageDpi w14:val="300"/>
  <w15:docId w15:val="{5A7CB0B5-4F39-1A4A-BDDE-088BDE56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2025-09-29T15:57:00Z</dcterms:modified>
  <cp:category/>
</cp:coreProperties>
</file>