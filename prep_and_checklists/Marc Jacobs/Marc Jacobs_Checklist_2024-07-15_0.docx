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Marc Jacobs 7/17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7pm-10pm</w:t>
      </w:r>
    </w:p>
    <w:p>
      <w:pPr>
        <w:pStyle w:val="Heading2"/>
      </w:pPr>
      <w:r>
        <w:t>Smashed Pea and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Brunoise daikon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Gougeres</w:t>
      </w:r>
    </w:p>
    <w:p>
      <w:r>
        <w:t>☐ Gougeres</w:t>
      </w:r>
    </w:p>
    <w:p>
      <w:r>
        <w:t>☐ Comte cream</w:t>
      </w:r>
    </w:p>
    <w:p>
      <w:r>
        <w:t>☐ Espelette</w:t>
      </w:r>
    </w:p>
    <w:p>
      <w:pPr>
        <w:pStyle w:val="Heading2"/>
      </w:pPr>
      <w:r>
        <w:t>Beef Tartare</w:t>
      </w:r>
    </w:p>
    <w:p>
      <w:r>
        <w:t>☐ Bison</w:t>
      </w:r>
    </w:p>
    <w:p>
      <w:r>
        <w:t>☐ Red wine vinegar</w:t>
      </w:r>
    </w:p>
    <w:p>
      <w:r>
        <w:t>☐ Fish sauce</w:t>
      </w:r>
    </w:p>
    <w:p>
      <w:r>
        <w:t>☐ Mustard sauce</w:t>
      </w:r>
    </w:p>
    <w:p>
      <w:r>
        <w:t>☐ Minced shallot</w:t>
      </w:r>
    </w:p>
    <w:p>
      <w:r>
        <w:t>☐ Minced cornichon</w:t>
      </w:r>
    </w:p>
    <w:p>
      <w:r>
        <w:t>☐ Minced capers</w:t>
      </w:r>
    </w:p>
    <w:p>
      <w:r>
        <w:t>☐ Cut chives</w:t>
      </w:r>
    </w:p>
    <w:p>
      <w:r>
        <w:t>☐ Lemons</w:t>
      </w:r>
    </w:p>
    <w:p>
      <w:r>
        <w:t>☐ Maldon</w:t>
      </w:r>
    </w:p>
    <w:p>
      <w:r>
        <w:t>☐ Parm tuiles</w:t>
      </w:r>
    </w:p>
    <w:p>
      <w:r>
        <w:t>☐ Brunoise daikon</w:t>
      </w:r>
    </w:p>
    <w:p>
      <w:pPr>
        <w:pStyle w:val="Heading2"/>
      </w:pPr>
      <w:r>
        <w:t>Guiness Braised Short Rib</w:t>
      </w:r>
    </w:p>
    <w:p>
      <w:r>
        <w:t>☐ Braised short rib</w:t>
      </w:r>
    </w:p>
    <w:p>
      <w:r>
        <w:t>☐ Root veg pave</w:t>
      </w:r>
    </w:p>
    <w:p>
      <w:r>
        <w:t>☐ Parmesan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Pecorino</w:t>
      </w:r>
    </w:p>
    <w:p>
      <w:pPr>
        <w:pStyle w:val="Heading2"/>
      </w:pPr>
      <w:r>
        <w:t>Vol au Vent</w:t>
      </w:r>
    </w:p>
    <w:p>
      <w:r>
        <w:t>☐ Vol au vent puff pastry</w:t>
      </w:r>
    </w:p>
    <w:p>
      <w:r>
        <w:t>☐ Lobster salad</w:t>
      </w:r>
    </w:p>
    <w:p>
      <w:r>
        <w:t>☐ Picked chervil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