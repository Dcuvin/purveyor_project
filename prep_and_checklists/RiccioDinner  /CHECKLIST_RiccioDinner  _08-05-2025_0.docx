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RiccioDinner   Saturday, August 16, 2025  </w:t>
      </w:r>
    </w:p>
    <w:p>
      <w:pPr>
        <w:pStyle w:val="Heading2"/>
      </w:pPr>
      <w:r>
        <w:t xml:space="preserve">Guests: 35  </w:t>
      </w:r>
    </w:p>
    <w:p>
      <w:pPr>
        <w:pStyle w:val="Heading2"/>
      </w:pPr>
      <w:r>
        <w:t xml:space="preserve">Start: 7:00 PM - 11:00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Fava Bean Hummus</w:t>
      </w:r>
    </w:p>
    <w:p>
      <w:r>
        <w:t>☐ Fava bean hummus</w:t>
      </w:r>
    </w:p>
    <w:p>
      <w:r>
        <w:t>☐ Rectangle lavash chips</w:t>
      </w:r>
    </w:p>
    <w:p>
      <w:r>
        <w:t>☐ Pickled holland chilis</w:t>
      </w:r>
    </w:p>
    <w:p>
      <w:r>
        <w:t>☐ Dukkah</w:t>
      </w:r>
    </w:p>
    <w:p>
      <w:r>
        <w:t>☐ Picked chervil</w:t>
      </w:r>
    </w:p>
    <w:p>
      <w:pPr>
        <w:pStyle w:val="Heading2"/>
      </w:pPr>
      <w:r>
        <w:t>Lobster Roll</w:t>
      </w:r>
    </w:p>
    <w:p>
      <w:r>
        <w:t>☐ Lobster salad</w:t>
      </w:r>
    </w:p>
    <w:p>
      <w:r>
        <w:t>☐ Brioche buns</w:t>
      </w:r>
    </w:p>
    <w:p>
      <w:r>
        <w:t>☐ Picked chervil</w:t>
      </w:r>
    </w:p>
    <w:p>
      <w:pPr>
        <w:pStyle w:val="Heading2"/>
      </w:pPr>
      <w:r>
        <w:t>Caviar</w:t>
      </w:r>
    </w:p>
    <w:p>
      <w:r>
        <w:t>☐ Kaluga caviar</w:t>
      </w:r>
    </w:p>
    <w:p>
      <w:r>
        <w:t>☐ Chive batons</w:t>
      </w:r>
    </w:p>
    <w:p>
      <w:r>
        <w:t>☐ Fried mini hashbrowns</w:t>
      </w:r>
    </w:p>
    <w:p>
      <w:r>
        <w:t>☐ Whipped smoked creme fraiche</w:t>
      </w:r>
    </w:p>
    <w:p>
      <w:pPr>
        <w:pStyle w:val="Heading2"/>
      </w:pPr>
      <w:r>
        <w:t>Shrimp Toast</w:t>
      </w:r>
    </w:p>
    <w:p>
      <w:r>
        <w:t>☐ Fried shrimp toast</w:t>
      </w:r>
    </w:p>
    <w:p>
      <w:r>
        <w:t>☐ Togarashi aioli</w:t>
      </w:r>
    </w:p>
    <w:p>
      <w:r>
        <w:t>☐ Picked delfino cilantro</w:t>
      </w:r>
    </w:p>
    <w:p>
      <w:pPr>
        <w:pStyle w:val="Heading2"/>
      </w:pPr>
      <w:r>
        <w:t>Mushroom Tartlet</w:t>
      </w:r>
    </w:p>
    <w:p>
      <w:r>
        <w:t>☐ Mushroom custard</w:t>
      </w:r>
    </w:p>
    <w:p>
      <w:r>
        <w:t>☐ Puffed pastry</w:t>
      </w:r>
    </w:p>
    <w:p>
      <w:r>
        <w:t>☐ Pick thyme</w:t>
      </w:r>
    </w:p>
    <w:p>
      <w:r>
        <w:t xml:space="preserve">☐ Pickled beech mushroom </w:t>
      </w:r>
    </w:p>
    <w:p>
      <w:pPr>
        <w:pStyle w:val="Heading2"/>
      </w:pPr>
      <w:r>
        <w:t>Risotto Fritter</w:t>
      </w:r>
    </w:p>
    <w:p>
      <w:r>
        <w:t>☐ Fried arancini</w:t>
      </w:r>
    </w:p>
    <w:p>
      <w:r>
        <w:t>☐ Basil aioli</w:t>
      </w:r>
    </w:p>
    <w:p>
      <w:r>
        <w:t>☐ Shaved parm</w:t>
      </w:r>
    </w:p>
    <w:p>
      <w:pPr>
        <w:pStyle w:val="Heading2"/>
      </w:pPr>
      <w:r>
        <w:t>Oysters</w:t>
      </w:r>
    </w:p>
    <w:p>
      <w:r>
        <w:t>☐ Shucked oysters</w:t>
      </w:r>
    </w:p>
    <w:p>
      <w:r>
        <w:t>☐ Mignonette base</w:t>
      </w:r>
    </w:p>
    <w:p>
      <w:r>
        <w:t>☐ Oyster shells</w:t>
      </w:r>
    </w:p>
    <w:p>
      <w:r>
        <w:t>☐ Minced shallots</w:t>
      </w:r>
    </w:p>
    <w:p>
      <w:r>
        <w:t>☐ Crushed ice</w:t>
      </w:r>
    </w:p>
    <w:p>
      <w:r>
        <w:t>☐ Silver coupe trays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Sunchoke aioli</w:t>
      </w:r>
    </w:p>
    <w:p>
      <w:r>
        <w:t>☐ Brunoise pickled fresno chilis</w:t>
      </w:r>
    </w:p>
    <w:p>
      <w:r>
        <w:t>☐ Crispy rice</w:t>
      </w:r>
    </w:p>
    <w:p>
      <w:r>
        <w:t>☐ Finely cut chives</w:t>
      </w:r>
    </w:p>
    <w:p>
      <w:r>
        <w:t>☐ Yuzu ponzu mayo</w:t>
      </w:r>
    </w:p>
    <w:p>
      <w:pPr>
        <w:pStyle w:val="Heading2"/>
      </w:pPr>
      <w:r>
        <w:t>Caesar Salad</w:t>
      </w:r>
    </w:p>
    <w:p>
      <w:r>
        <w:t>☐  romaine lettuce</w:t>
      </w:r>
    </w:p>
    <w:p>
      <w:r>
        <w:t>☐ Croutons</w:t>
      </w:r>
    </w:p>
    <w:p>
      <w:r>
        <w:t>☐ Parmiggiano reggiano for grating</w:t>
      </w:r>
    </w:p>
    <w:p>
      <w:r>
        <w:t>☐ Anchovies</w:t>
      </w:r>
    </w:p>
    <w:p>
      <w:r>
        <w:t>☐  caesar dressing</w:t>
      </w:r>
    </w:p>
    <w:p>
      <w:r>
        <w:t>☐ Grilled hangar steaks</w:t>
      </w:r>
    </w:p>
    <w:p>
      <w:pPr>
        <w:pStyle w:val="Heading2"/>
      </w:pPr>
      <w:r>
        <w:t>Golden Beets</w:t>
      </w:r>
    </w:p>
    <w:p>
      <w:r>
        <w:t>☐ Whipped sheeps milk feta</w:t>
      </w:r>
    </w:p>
    <w:p>
      <w:r>
        <w:t>☐ Golden beets</w:t>
      </w:r>
    </w:p>
    <w:p>
      <w:r>
        <w:t>☐ Strawberries</w:t>
      </w:r>
    </w:p>
    <w:p>
      <w:r>
        <w:t>☐ Mizuna</w:t>
      </w:r>
    </w:p>
    <w:p>
      <w:r>
        <w:t>☐ Beet vinaigrette</w:t>
      </w:r>
    </w:p>
    <w:p>
      <w:r>
        <w:t>☐ Redwine vinaigrette</w:t>
      </w:r>
    </w:p>
    <w:p>
      <w:pPr>
        <w:pStyle w:val="Heading2"/>
      </w:pPr>
      <w:r>
        <w:t>Dry-Aged Ribeye</w:t>
      </w:r>
    </w:p>
    <w:p>
      <w:r>
        <w:t>☐ 28-day dry aged ribeye steaks</w:t>
      </w:r>
    </w:p>
    <w:p>
      <w:r>
        <w:t>☐ Garlic miso rub</w:t>
      </w:r>
    </w:p>
    <w:p>
      <w:r>
        <w:t>☐ Treviso chimichurri</w:t>
      </w:r>
    </w:p>
    <w:p>
      <w:pPr>
        <w:pStyle w:val="Heading2"/>
      </w:pPr>
      <w:r>
        <w:t>Lasagna</w:t>
      </w:r>
    </w:p>
    <w:p>
      <w:r>
        <w:t>☐ Lasagna portions</w:t>
      </w:r>
    </w:p>
    <w:p>
      <w:r>
        <w:t>☐ Broccolini</w:t>
      </w:r>
    </w:p>
    <w:p>
      <w:r>
        <w:t>☐ Chimishurri / salsa verde</w:t>
      </w:r>
    </w:p>
    <w:p>
      <w:r>
        <w:t>☐ Torch</w:t>
      </w:r>
    </w:p>
    <w:p>
      <w:r>
        <w:t>☐ Silpat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