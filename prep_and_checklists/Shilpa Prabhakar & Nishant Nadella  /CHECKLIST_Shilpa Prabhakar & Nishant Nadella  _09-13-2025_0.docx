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0A6F" w14:textId="77777777" w:rsidR="001447D4" w:rsidRDefault="00000000">
      <w:pPr>
        <w:pStyle w:val="Title"/>
      </w:pPr>
      <w:r>
        <w:t xml:space="preserve">Shilpa Prabhakar &amp; Nishant Nadella   Friday, September 19, 2025  </w:t>
      </w:r>
    </w:p>
    <w:p w14:paraId="33DE23C9" w14:textId="77777777" w:rsidR="001447D4" w:rsidRDefault="00000000">
      <w:pPr>
        <w:pStyle w:val="Heading2"/>
      </w:pPr>
      <w:r>
        <w:t xml:space="preserve">Guests: 50  </w:t>
      </w:r>
    </w:p>
    <w:p w14:paraId="6C0F993A" w14:textId="77777777" w:rsidR="001447D4" w:rsidRDefault="00000000">
      <w:pPr>
        <w:pStyle w:val="Heading2"/>
      </w:pPr>
      <w:r>
        <w:t xml:space="preserve">Start: 8:30 PM - 12:00 AM  </w:t>
      </w:r>
    </w:p>
    <w:p w14:paraId="2D7643A7" w14:textId="77777777" w:rsidR="001447D4" w:rsidRDefault="00000000">
      <w:pPr>
        <w:pStyle w:val="Heading2"/>
      </w:pPr>
      <w:r>
        <w:t xml:space="preserve">Loction: Greenhouse  </w:t>
      </w:r>
    </w:p>
    <w:p w14:paraId="6D23F929" w14:textId="1A0A6FA4" w:rsidR="00EF61DB" w:rsidRDefault="00EF61DB" w:rsidP="00EF61DB">
      <w:pPr>
        <w:pStyle w:val="Heading2"/>
      </w:pPr>
      <w:r>
        <w:t>Egg Sandwiches w Bacon</w:t>
      </w:r>
    </w:p>
    <w:p w14:paraId="181A80B3" w14:textId="0D2BB2D4" w:rsidR="00EF61DB" w:rsidRDefault="00EF61DB" w:rsidP="00EF61DB">
      <w:r>
        <w:t xml:space="preserve">☐ </w:t>
      </w:r>
      <w:r>
        <w:t>Egg sandwiches w bacon</w:t>
      </w:r>
    </w:p>
    <w:p w14:paraId="4BC80E98" w14:textId="21370805" w:rsidR="00EF61DB" w:rsidRDefault="00EF61DB" w:rsidP="00EF61DB">
      <w:r>
        <w:t xml:space="preserve">☐ </w:t>
      </w:r>
      <w:r>
        <w:t xml:space="preserve">sandwich foil </w:t>
      </w:r>
    </w:p>
    <w:p w14:paraId="1FBD5A80" w14:textId="3652C5F1" w:rsidR="00EF61DB" w:rsidRDefault="00EF61DB" w:rsidP="00EF61DB">
      <w:pPr>
        <w:pStyle w:val="Heading2"/>
      </w:pPr>
      <w:r>
        <w:t xml:space="preserve">Egg Sandwiches </w:t>
      </w:r>
    </w:p>
    <w:p w14:paraId="3E45AB6E" w14:textId="20807EF3" w:rsidR="00EF61DB" w:rsidRDefault="00EF61DB" w:rsidP="00EF61DB">
      <w:r>
        <w:t xml:space="preserve">☐ Egg sandwiches </w:t>
      </w:r>
    </w:p>
    <w:p w14:paraId="11CE6704" w14:textId="77777777" w:rsidR="00EF61DB" w:rsidRDefault="00EF61DB" w:rsidP="00EF61DB">
      <w:r>
        <w:t xml:space="preserve">☐ sandwich foil </w:t>
      </w:r>
    </w:p>
    <w:p w14:paraId="5E1A8C14" w14:textId="7A2C021E" w:rsidR="00EF61DB" w:rsidRDefault="00EF61DB" w:rsidP="00EF61DB">
      <w:pPr>
        <w:pStyle w:val="Heading2"/>
      </w:pPr>
      <w:r>
        <w:t>Hashbrowns</w:t>
      </w:r>
    </w:p>
    <w:p w14:paraId="3B7CC3B7" w14:textId="6BE00173" w:rsidR="00EF61DB" w:rsidRDefault="00EF61DB" w:rsidP="00EF61DB">
      <w:r>
        <w:t xml:space="preserve">☐ </w:t>
      </w:r>
      <w:r>
        <w:t>Hashbrowns</w:t>
      </w:r>
    </w:p>
    <w:p w14:paraId="34B4C1AE" w14:textId="745E8E62" w:rsidR="00EF61DB" w:rsidRDefault="00EF61DB" w:rsidP="00EF61DB">
      <w:r>
        <w:t xml:space="preserve">☐ </w:t>
      </w:r>
      <w:r>
        <w:t>Hashbrown paper</w:t>
      </w:r>
    </w:p>
    <w:p w14:paraId="4099D474" w14:textId="2BF320E0" w:rsidR="00EF61DB" w:rsidRDefault="00EF61DB" w:rsidP="00EF61DB">
      <w:r>
        <w:t xml:space="preserve">☐ </w:t>
      </w:r>
      <w:r>
        <w:t>Ketchup</w:t>
      </w:r>
    </w:p>
    <w:p w14:paraId="5F702ABA" w14:textId="77777777" w:rsidR="00EF61DB" w:rsidRPr="00EF61DB" w:rsidRDefault="00EF61DB" w:rsidP="00EF61DB"/>
    <w:p w14:paraId="2D0E21A1" w14:textId="77777777" w:rsidR="001447D4" w:rsidRDefault="00000000">
      <w:pPr>
        <w:pStyle w:val="Heading2"/>
      </w:pPr>
      <w:r>
        <w:t>Dry Goods/Tools</w:t>
      </w:r>
    </w:p>
    <w:p w14:paraId="122CEDAA" w14:textId="77777777" w:rsidR="001447D4" w:rsidRDefault="00000000">
      <w:r>
        <w:t>☐ Maldon</w:t>
      </w:r>
    </w:p>
    <w:p w14:paraId="60A653DE" w14:textId="77777777" w:rsidR="001447D4" w:rsidRDefault="00000000">
      <w:r>
        <w:t>☐ Evoo</w:t>
      </w:r>
    </w:p>
    <w:p w14:paraId="67EC65EE" w14:textId="77777777" w:rsidR="001447D4" w:rsidRDefault="00000000">
      <w:r>
        <w:t>☐ C-folds</w:t>
      </w:r>
    </w:p>
    <w:p w14:paraId="730F4615" w14:textId="77777777" w:rsidR="001447D4" w:rsidRDefault="00000000">
      <w:r>
        <w:t>☐ Vodka spray</w:t>
      </w:r>
    </w:p>
    <w:p w14:paraId="2C007FAD" w14:textId="77777777" w:rsidR="001447D4" w:rsidRDefault="00000000">
      <w:r>
        <w:t>☐ Quarter sheet trays</w:t>
      </w:r>
    </w:p>
    <w:p w14:paraId="2A2EE6D7" w14:textId="77777777" w:rsidR="001447D4" w:rsidRDefault="00000000">
      <w:r>
        <w:t>☐ Half sheet trays</w:t>
      </w:r>
    </w:p>
    <w:p w14:paraId="645A9B86" w14:textId="77777777" w:rsidR="001447D4" w:rsidRDefault="00000000">
      <w:r>
        <w:t>☐ Catering trays</w:t>
      </w:r>
    </w:p>
    <w:p w14:paraId="030D4038" w14:textId="77777777" w:rsidR="001447D4" w:rsidRDefault="00000000">
      <w:r>
        <w:lastRenderedPageBreak/>
        <w:t>☐ Cutting boards</w:t>
      </w:r>
    </w:p>
    <w:p w14:paraId="2E656455" w14:textId="77777777" w:rsidR="001447D4" w:rsidRDefault="00000000">
      <w:r>
        <w:t>☐ Mixing bowls</w:t>
      </w:r>
    </w:p>
    <w:p w14:paraId="02C6EF5F" w14:textId="77777777" w:rsidR="001447D4" w:rsidRDefault="00000000">
      <w:r>
        <w:t>☐ Sani-wipes</w:t>
      </w:r>
    </w:p>
    <w:p w14:paraId="24D9B581" w14:textId="77777777" w:rsidR="001447D4" w:rsidRDefault="00000000">
      <w:r>
        <w:t>☐ Gloves</w:t>
      </w:r>
    </w:p>
    <w:p w14:paraId="4F14CCDD" w14:textId="77777777" w:rsidR="001447D4" w:rsidRDefault="00000000">
      <w:r>
        <w:t>☐ Tasting spoons</w:t>
      </w:r>
    </w:p>
    <w:p w14:paraId="6C041133" w14:textId="77777777" w:rsidR="001447D4" w:rsidRDefault="00000000">
      <w:r>
        <w:t>☐ Piping bags</w:t>
      </w:r>
    </w:p>
    <w:p w14:paraId="7314C656" w14:textId="77777777" w:rsidR="001447D4" w:rsidRDefault="00000000">
      <w:r>
        <w:t>☐ Quarts</w:t>
      </w:r>
    </w:p>
    <w:p w14:paraId="7F09D856" w14:textId="77777777" w:rsidR="001447D4" w:rsidRDefault="00000000">
      <w:r>
        <w:t>☐ Pints</w:t>
      </w:r>
    </w:p>
    <w:p w14:paraId="37BD4844" w14:textId="77777777" w:rsidR="001447D4" w:rsidRDefault="00000000">
      <w:r>
        <w:t>☐ Lids</w:t>
      </w:r>
    </w:p>
    <w:sectPr w:rsidR="001447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498470">
    <w:abstractNumId w:val="8"/>
  </w:num>
  <w:num w:numId="2" w16cid:durableId="1854146472">
    <w:abstractNumId w:val="6"/>
  </w:num>
  <w:num w:numId="3" w16cid:durableId="767315169">
    <w:abstractNumId w:val="5"/>
  </w:num>
  <w:num w:numId="4" w16cid:durableId="1926332152">
    <w:abstractNumId w:val="4"/>
  </w:num>
  <w:num w:numId="5" w16cid:durableId="929967028">
    <w:abstractNumId w:val="7"/>
  </w:num>
  <w:num w:numId="6" w16cid:durableId="1548683053">
    <w:abstractNumId w:val="3"/>
  </w:num>
  <w:num w:numId="7" w16cid:durableId="1383137768">
    <w:abstractNumId w:val="2"/>
  </w:num>
  <w:num w:numId="8" w16cid:durableId="1487433734">
    <w:abstractNumId w:val="1"/>
  </w:num>
  <w:num w:numId="9" w16cid:durableId="110422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7D4"/>
    <w:rsid w:val="0015074B"/>
    <w:rsid w:val="0029639D"/>
    <w:rsid w:val="00326F90"/>
    <w:rsid w:val="00AA1D8D"/>
    <w:rsid w:val="00B47730"/>
    <w:rsid w:val="00BE176B"/>
    <w:rsid w:val="00CB0664"/>
    <w:rsid w:val="00EF6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C683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2025-09-17T20:43:00Z</dcterms:modified>
  <cp:category/>
</cp:coreProperties>
</file>