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Linda Ferber Friday, November 15, 2024</w:t>
      </w:r>
    </w:p>
    <w:p>
      <w:pPr>
        <w:pStyle w:val="Heading2"/>
      </w:pPr>
      <w:r>
        <w:t>Guests: 55</w:t>
      </w:r>
    </w:p>
    <w:p>
      <w:pPr>
        <w:pStyle w:val="Heading2"/>
      </w:pPr>
      <w:r>
        <w:t>Start: 6:30 PM - 8:30 PM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