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Linda Ferber Friday, November 15, 2024</w:t>
      </w:r>
    </w:p>
    <w:p>
      <w:pPr>
        <w:pStyle w:val="Heading2"/>
      </w:pPr>
      <w:r>
        <w:t>Guests: 55</w:t>
      </w:r>
    </w:p>
    <w:p>
      <w:pPr>
        <w:pStyle w:val="Heading2"/>
      </w:pPr>
      <w:r>
        <w:t>Start: 6:30 PM - 8:30 PM</w:t>
      </w:r>
    </w:p>
    <w:p>
      <w:pPr>
        <w:pStyle w:val="Heading2"/>
      </w:pPr>
      <w:r>
        <w:t>28 day dry aged ribeye</w:t>
      </w:r>
    </w:p>
    <w:p>
      <w:r>
        <w:t>☐ Ribeye</w:t>
      </w:r>
    </w:p>
    <w:p>
      <w:r>
        <w:t>☐ Red onion chili crisp</w:t>
      </w:r>
    </w:p>
    <w:p>
      <w:r>
        <w:t>☐ Fried potato pave</w:t>
      </w:r>
    </w:p>
    <w:p>
      <w:r>
        <w:t>☐ Maldon</w:t>
      </w:r>
    </w:p>
    <w:p>
      <w:pPr>
        <w:pStyle w:val="Heading2"/>
      </w:pPr>
      <w:r>
        <w:t>cacio e pepe arancini</w:t>
      </w:r>
    </w:p>
    <w:p>
      <w:r>
        <w:t>☐ Arancini</w:t>
      </w:r>
    </w:p>
    <w:p>
      <w:r>
        <w:t>☐ Preserved lemon yogurt</w:t>
      </w:r>
    </w:p>
    <w:p>
      <w:r>
        <w:t>☐ Shaved pecorino</w:t>
      </w:r>
    </w:p>
    <w:p>
      <w:pPr>
        <w:pStyle w:val="Heading2"/>
      </w:pPr>
      <w:r>
        <w:t>edamame fritter</w:t>
      </w:r>
    </w:p>
    <w:p>
      <w:r>
        <w:t>☐ Edamame fritters</w:t>
      </w:r>
    </w:p>
    <w:p>
      <w:r>
        <w:t xml:space="preserve">☐ Lavash chips </w:t>
      </w:r>
    </w:p>
    <w:p>
      <w:r>
        <w:t>☐ Pickled beets</w:t>
      </w:r>
    </w:p>
    <w:p>
      <w:r>
        <w:t>☐ Picked dill</w:t>
      </w:r>
    </w:p>
    <w:p>
      <w:r>
        <w:t>☐ Tzatziki</w:t>
      </w:r>
    </w:p>
    <w:p>
      <w:r>
        <w:t>☐ Green hummus</w:t>
      </w:r>
    </w:p>
    <w:p>
      <w:pPr>
        <w:pStyle w:val="Heading2"/>
      </w:pPr>
      <w:r>
        <w:t>lamb sausage in a blanket</w:t>
      </w:r>
    </w:p>
    <w:p>
      <w:r>
        <w:t>☐ Lamb sausage rolls</w:t>
      </w:r>
    </w:p>
    <w:p>
      <w:r>
        <w:t>☐ Dijon/ grainy mustard</w:t>
      </w:r>
    </w:p>
    <w:p>
      <w:r>
        <w:t>☐ Cornichon slices</w:t>
      </w:r>
    </w:p>
    <w:p>
      <w:pPr>
        <w:pStyle w:val="Heading2"/>
      </w:pPr>
      <w:r>
        <w:t>potato knish</w:t>
      </w:r>
    </w:p>
    <w:p>
      <w:r>
        <w:t>☐ Potato knishes</w:t>
      </w:r>
    </w:p>
    <w:p>
      <w:r>
        <w:t>☐ Osetra caviar</w:t>
      </w:r>
    </w:p>
    <w:p>
      <w:r>
        <w:t xml:space="preserve">☐ Creme fraiche </w:t>
      </w:r>
    </w:p>
    <w:p>
      <w:r>
        <w:t>☐ Chive batons</w:t>
      </w:r>
    </w:p>
    <w:p>
      <w:pPr>
        <w:pStyle w:val="Heading2"/>
      </w:pPr>
      <w:r>
        <w:t>tuna tartare</w:t>
      </w:r>
    </w:p>
    <w:p>
      <w:r>
        <w:t>☐ Tuna tartare rolls</w:t>
      </w:r>
    </w:p>
    <w:p>
      <w:r>
        <w:t>☐ Furikake</w:t>
      </w:r>
    </w:p>
    <w:p>
      <w:r>
        <w:t>☐ Picked cilantro</w:t>
      </w:r>
    </w:p>
    <w:p>
      <w:r>
        <w:t>☐ Sweet chili soy</w:t>
      </w:r>
    </w:p>
    <w:p>
      <w:r>
        <w:t>☐ Avocado</w:t>
      </w:r>
    </w:p>
    <w:p>
      <w:r>
        <w:t>☐ Bibb lettuce</w:t>
      </w:r>
    </w:p>
    <w:p>
      <w:r>
        <w:t>☐ Picked thai basil, cilantro, mint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