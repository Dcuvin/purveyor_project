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2BAB" w14:textId="77777777" w:rsidR="00B9164A" w:rsidRDefault="00000000">
      <w:pPr>
        <w:pStyle w:val="Title"/>
      </w:pPr>
      <w:r>
        <w:t xml:space="preserve">Wedding Michal Patchefsky and Dan Teran   Saturday, September 20, 2025  </w:t>
      </w:r>
    </w:p>
    <w:p w14:paraId="1A5C076E" w14:textId="77777777" w:rsidR="00B9164A" w:rsidRDefault="00000000">
      <w:pPr>
        <w:pStyle w:val="Heading2"/>
      </w:pPr>
      <w:r>
        <w:t xml:space="preserve">Guests: 200  </w:t>
      </w:r>
    </w:p>
    <w:p w14:paraId="5795C54D" w14:textId="77777777" w:rsidR="00B9164A" w:rsidRDefault="00000000">
      <w:pPr>
        <w:pStyle w:val="Heading2"/>
      </w:pPr>
      <w:r>
        <w:t xml:space="preserve">Start: 8:00 PM - 12:00 AM  </w:t>
      </w:r>
    </w:p>
    <w:p w14:paraId="27BEF99C" w14:textId="77777777" w:rsidR="00B9164A" w:rsidRDefault="00000000">
      <w:pPr>
        <w:pStyle w:val="Heading2"/>
      </w:pPr>
      <w:r>
        <w:t xml:space="preserve">Loction: Greenhouse  </w:t>
      </w:r>
    </w:p>
    <w:p w14:paraId="647A98F5" w14:textId="77777777" w:rsidR="00B9164A" w:rsidRDefault="00000000">
      <w:pPr>
        <w:pStyle w:val="Heading2"/>
      </w:pPr>
      <w:r>
        <w:t>Oysters</w:t>
      </w:r>
    </w:p>
    <w:p w14:paraId="4E4ACD30" w14:textId="77777777" w:rsidR="00B9164A" w:rsidRDefault="00000000">
      <w:r>
        <w:t>☐ Shucked oysters</w:t>
      </w:r>
    </w:p>
    <w:p w14:paraId="26AE90A4" w14:textId="77777777" w:rsidR="00B9164A" w:rsidRDefault="00000000">
      <w:r>
        <w:t>☐ Mignonette base</w:t>
      </w:r>
    </w:p>
    <w:p w14:paraId="11EFB421" w14:textId="77777777" w:rsidR="00B9164A" w:rsidRDefault="00000000">
      <w:r>
        <w:t>☐ Oyster shells</w:t>
      </w:r>
    </w:p>
    <w:p w14:paraId="33DE1395" w14:textId="77777777" w:rsidR="00B9164A" w:rsidRDefault="00000000">
      <w:r>
        <w:t>☐ Minced shallots</w:t>
      </w:r>
    </w:p>
    <w:p w14:paraId="69A1FA71" w14:textId="77777777" w:rsidR="00B9164A" w:rsidRDefault="00000000">
      <w:r>
        <w:t>☐ Crushed ice</w:t>
      </w:r>
    </w:p>
    <w:p w14:paraId="0611AD8D" w14:textId="77777777" w:rsidR="00B9164A" w:rsidRDefault="00000000">
      <w:r>
        <w:t>☐ Silver coupe trays</w:t>
      </w:r>
    </w:p>
    <w:p w14:paraId="6F3BAE4C" w14:textId="77777777" w:rsidR="00B9164A" w:rsidRDefault="00000000">
      <w:pPr>
        <w:pStyle w:val="Heading2"/>
      </w:pPr>
      <w:r>
        <w:t>Smoked Whitefish</w:t>
      </w:r>
    </w:p>
    <w:p w14:paraId="5F9A7CAA" w14:textId="77777777" w:rsidR="00B9164A" w:rsidRDefault="00000000">
      <w:r>
        <w:t>☐ Whitefish salad</w:t>
      </w:r>
    </w:p>
    <w:p w14:paraId="44AD648B" w14:textId="77777777" w:rsidR="00B9164A" w:rsidRDefault="00000000">
      <w:r>
        <w:t>☐ Cucumber cups</w:t>
      </w:r>
    </w:p>
    <w:p w14:paraId="4AF6F9B8" w14:textId="77777777" w:rsidR="00B9164A" w:rsidRDefault="00000000">
      <w:r>
        <w:t>☐ Trout roe</w:t>
      </w:r>
    </w:p>
    <w:p w14:paraId="7FD6DDC8" w14:textId="77777777" w:rsidR="00B9164A" w:rsidRDefault="00000000">
      <w:r>
        <w:t>☐ Picked dill</w:t>
      </w:r>
    </w:p>
    <w:p w14:paraId="71074EF8" w14:textId="77777777" w:rsidR="00B9164A" w:rsidRDefault="00000000">
      <w:pPr>
        <w:pStyle w:val="Heading2"/>
      </w:pPr>
      <w:r>
        <w:t>Lobster Roll</w:t>
      </w:r>
    </w:p>
    <w:p w14:paraId="406D6FF6" w14:textId="77777777" w:rsidR="00B9164A" w:rsidRDefault="00000000">
      <w:r>
        <w:t>☐ Lobster salad</w:t>
      </w:r>
    </w:p>
    <w:p w14:paraId="416D118D" w14:textId="77777777" w:rsidR="00B9164A" w:rsidRDefault="00000000">
      <w:r>
        <w:t>☐ Brioche buns</w:t>
      </w:r>
    </w:p>
    <w:p w14:paraId="10471841" w14:textId="77777777" w:rsidR="00B9164A" w:rsidRDefault="00000000">
      <w:r>
        <w:t>☐ Picked chervil</w:t>
      </w:r>
    </w:p>
    <w:p w14:paraId="127A3AC6" w14:textId="77777777" w:rsidR="00B9164A" w:rsidRDefault="00000000">
      <w:pPr>
        <w:pStyle w:val="Heading2"/>
      </w:pPr>
      <w:r>
        <w:t>Quinoa Falafel</w:t>
      </w:r>
    </w:p>
    <w:p w14:paraId="762D8A81" w14:textId="77777777" w:rsidR="00B9164A" w:rsidRDefault="00000000">
      <w:r>
        <w:t>☐ Picked dill</w:t>
      </w:r>
    </w:p>
    <w:p w14:paraId="4C276921" w14:textId="77777777" w:rsidR="00B9164A" w:rsidRDefault="00000000">
      <w:r>
        <w:t>☐ Quinoa falafel</w:t>
      </w:r>
    </w:p>
    <w:p w14:paraId="1EF8F0FB" w14:textId="77777777" w:rsidR="00B9164A" w:rsidRDefault="00000000">
      <w:r>
        <w:lastRenderedPageBreak/>
        <w:t>☐ Herbed labneh</w:t>
      </w:r>
    </w:p>
    <w:p w14:paraId="4F41866E" w14:textId="77777777" w:rsidR="00B9164A" w:rsidRDefault="00000000">
      <w:r>
        <w:t>☐ Brunoised pickle salad</w:t>
      </w:r>
    </w:p>
    <w:p w14:paraId="1FCEFB1C" w14:textId="77777777" w:rsidR="00B9164A" w:rsidRDefault="00000000">
      <w:pPr>
        <w:pStyle w:val="Heading2"/>
      </w:pPr>
      <w:r>
        <w:t>Caviar</w:t>
      </w:r>
    </w:p>
    <w:p w14:paraId="62843025" w14:textId="77777777" w:rsidR="00B9164A" w:rsidRDefault="00000000">
      <w:r>
        <w:t>☐ Kaluga caviar</w:t>
      </w:r>
    </w:p>
    <w:p w14:paraId="0437E685" w14:textId="77777777" w:rsidR="00B9164A" w:rsidRDefault="00000000">
      <w:r>
        <w:t>☐ Chive batons</w:t>
      </w:r>
    </w:p>
    <w:p w14:paraId="6F931F15" w14:textId="77777777" w:rsidR="00B9164A" w:rsidRDefault="00000000">
      <w:r>
        <w:t>☐ Fried mini hashbrowns</w:t>
      </w:r>
    </w:p>
    <w:p w14:paraId="7A1C4D41" w14:textId="77777777" w:rsidR="00B9164A" w:rsidRDefault="00000000">
      <w:r>
        <w:t>☐ Whipped smoked creme fraiche</w:t>
      </w:r>
    </w:p>
    <w:p w14:paraId="2ACCB4B8" w14:textId="77777777" w:rsidR="00B9164A" w:rsidRDefault="00000000">
      <w:pPr>
        <w:pStyle w:val="Heading2"/>
      </w:pPr>
      <w:r>
        <w:t>Mushroom Tartlet</w:t>
      </w:r>
    </w:p>
    <w:p w14:paraId="0A3DC54C" w14:textId="77777777" w:rsidR="00B9164A" w:rsidRDefault="00000000">
      <w:r>
        <w:t>☐ Mushroom custard</w:t>
      </w:r>
    </w:p>
    <w:p w14:paraId="7EC6AEE6" w14:textId="77777777" w:rsidR="00B9164A" w:rsidRDefault="00000000">
      <w:r>
        <w:t>☐ Puffed pastry</w:t>
      </w:r>
    </w:p>
    <w:p w14:paraId="2730B9E6" w14:textId="77777777" w:rsidR="00B9164A" w:rsidRDefault="00000000">
      <w:r>
        <w:t>☐ Pick thyme</w:t>
      </w:r>
    </w:p>
    <w:p w14:paraId="13586847" w14:textId="77777777" w:rsidR="00B9164A" w:rsidRDefault="00000000">
      <w:r>
        <w:t xml:space="preserve">☐ Pickled beech mushroom </w:t>
      </w:r>
    </w:p>
    <w:p w14:paraId="41A5165A" w14:textId="77777777" w:rsidR="00B9164A" w:rsidRDefault="00000000">
      <w:pPr>
        <w:pStyle w:val="Heading2"/>
      </w:pPr>
      <w:r>
        <w:t>Hamachi Crudo</w:t>
      </w:r>
    </w:p>
    <w:p w14:paraId="75575B20" w14:textId="77777777" w:rsidR="00B9164A" w:rsidRDefault="00000000">
      <w:r>
        <w:t>☐ Sliced hamachi</w:t>
      </w:r>
    </w:p>
    <w:p w14:paraId="334FD210" w14:textId="77777777" w:rsidR="00B9164A" w:rsidRDefault="00000000">
      <w:r>
        <w:t>☐ Yuzu-mandarin vinaigrette</w:t>
      </w:r>
    </w:p>
    <w:p w14:paraId="183A77D2" w14:textId="77777777" w:rsidR="00B9164A" w:rsidRDefault="00000000">
      <w:r>
        <w:t>☐ Crispy black amaranth</w:t>
      </w:r>
    </w:p>
    <w:p w14:paraId="16137C1F" w14:textId="77777777" w:rsidR="00B9164A" w:rsidRDefault="00000000">
      <w:r>
        <w:t>☐ Sliced shallot rings</w:t>
      </w:r>
    </w:p>
    <w:p w14:paraId="048D7A05" w14:textId="77777777" w:rsidR="00B9164A" w:rsidRDefault="00000000">
      <w:r>
        <w:t xml:space="preserve">☐ Mandarin </w:t>
      </w:r>
      <w:proofErr w:type="spellStart"/>
      <w:r>
        <w:t>agrumato</w:t>
      </w:r>
      <w:proofErr w:type="spellEnd"/>
      <w:r>
        <w:t xml:space="preserve"> oil</w:t>
      </w:r>
    </w:p>
    <w:p w14:paraId="255E718D" w14:textId="17C45F60" w:rsidR="0099244B" w:rsidRDefault="0099244B" w:rsidP="0099244B">
      <w:pPr>
        <w:pStyle w:val="Heading2"/>
      </w:pPr>
      <w:r>
        <w:t>Chilled Pea Soup</w:t>
      </w:r>
    </w:p>
    <w:p w14:paraId="3336ED77" w14:textId="3EBD0625" w:rsidR="0099244B" w:rsidRDefault="0099244B" w:rsidP="0099244B">
      <w:r>
        <w:t xml:space="preserve">☐ </w:t>
      </w:r>
      <w:r>
        <w:t>Pea Soup</w:t>
      </w:r>
    </w:p>
    <w:p w14:paraId="5D40AD65" w14:textId="637FC641" w:rsidR="0099244B" w:rsidRDefault="0099244B" w:rsidP="0099244B">
      <w:r>
        <w:t xml:space="preserve">☐ </w:t>
      </w:r>
      <w:r>
        <w:t>Goat Cheese Cream</w:t>
      </w:r>
    </w:p>
    <w:p w14:paraId="5EB6C989" w14:textId="5E4F9942" w:rsidR="0099244B" w:rsidRDefault="0099244B">
      <w:r>
        <w:t xml:space="preserve">☐ </w:t>
      </w:r>
      <w:r>
        <w:t>Croutons</w:t>
      </w:r>
    </w:p>
    <w:p w14:paraId="428ED39B" w14:textId="77777777" w:rsidR="00B9164A" w:rsidRDefault="00000000">
      <w:pPr>
        <w:pStyle w:val="Heading2"/>
      </w:pPr>
      <w:r>
        <w:t>Corner Bar Burger Sliders</w:t>
      </w:r>
    </w:p>
    <w:p w14:paraId="7C58A737" w14:textId="77777777" w:rsidR="00B9164A" w:rsidRDefault="00000000">
      <w:r>
        <w:t>☐ Mini brioche buns</w:t>
      </w:r>
    </w:p>
    <w:p w14:paraId="7013D4E0" w14:textId="77777777" w:rsidR="00B9164A" w:rsidRDefault="00000000">
      <w:r>
        <w:t>☐ Beef patties</w:t>
      </w:r>
    </w:p>
    <w:p w14:paraId="43DA84CB" w14:textId="77777777" w:rsidR="00B9164A" w:rsidRDefault="00000000">
      <w:r>
        <w:t>☐ Sliced cheddar</w:t>
      </w:r>
    </w:p>
    <w:p w14:paraId="31253D7C" w14:textId="77777777" w:rsidR="00B9164A" w:rsidRDefault="00000000">
      <w:r>
        <w:lastRenderedPageBreak/>
        <w:t>☐ Bread &amp; butter pickles</w:t>
      </w:r>
    </w:p>
    <w:p w14:paraId="7CB47A70" w14:textId="77777777" w:rsidR="00B9164A" w:rsidRDefault="00000000">
      <w:r>
        <w:t>☐ Smoked onion aioli</w:t>
      </w:r>
    </w:p>
    <w:p w14:paraId="2DAEAD4E" w14:textId="4FB4F0D9" w:rsidR="0099244B" w:rsidRDefault="00000000">
      <w:r>
        <w:t>☐ Skewers for sliders</w:t>
      </w:r>
    </w:p>
    <w:p w14:paraId="6FDEF947" w14:textId="77777777" w:rsidR="0099244B" w:rsidRDefault="0099244B"/>
    <w:p w14:paraId="292D8971" w14:textId="36DCE6DD" w:rsidR="0099244B" w:rsidRDefault="0099244B" w:rsidP="0099244B">
      <w:pPr>
        <w:pStyle w:val="Heading2"/>
      </w:pPr>
      <w:r>
        <w:t>Grilled Chicken</w:t>
      </w:r>
    </w:p>
    <w:p w14:paraId="52FE84E6" w14:textId="55FE40BE" w:rsidR="0099244B" w:rsidRDefault="0099244B" w:rsidP="0099244B">
      <w:r>
        <w:t xml:space="preserve">☐ </w:t>
      </w:r>
      <w:r>
        <w:t>Grilled Sasso Chicken</w:t>
      </w:r>
    </w:p>
    <w:p w14:paraId="093D4506" w14:textId="12057FE5" w:rsidR="0099244B" w:rsidRDefault="0099244B" w:rsidP="0099244B">
      <w:r>
        <w:t xml:space="preserve">☐ </w:t>
      </w:r>
      <w:r>
        <w:t>Ginger Scallion Relish</w:t>
      </w:r>
    </w:p>
    <w:p w14:paraId="448072E0" w14:textId="77777777" w:rsidR="0099244B" w:rsidRDefault="0099244B" w:rsidP="0099244B"/>
    <w:p w14:paraId="78082005" w14:textId="6FCB798F" w:rsidR="0099244B" w:rsidRDefault="0099244B" w:rsidP="0099244B">
      <w:pPr>
        <w:pStyle w:val="Heading2"/>
      </w:pPr>
      <w:r>
        <w:t>Cornbread Panzanella</w:t>
      </w:r>
    </w:p>
    <w:p w14:paraId="6AC169FB" w14:textId="4A86A58C" w:rsidR="0099244B" w:rsidRDefault="0099244B" w:rsidP="0099244B">
      <w:r>
        <w:t xml:space="preserve">☐ </w:t>
      </w:r>
      <w:r>
        <w:t>Marinated Heirloom Tomatoes</w:t>
      </w:r>
    </w:p>
    <w:p w14:paraId="190BC04A" w14:textId="7CC8531B" w:rsidR="0099244B" w:rsidRDefault="0099244B" w:rsidP="0099244B">
      <w:r>
        <w:t xml:space="preserve">☐ </w:t>
      </w:r>
      <w:r>
        <w:t>Cornbread croutons</w:t>
      </w:r>
    </w:p>
    <w:p w14:paraId="72DCA541" w14:textId="0FEF064A" w:rsidR="0099244B" w:rsidRDefault="0099244B" w:rsidP="0099244B">
      <w:r>
        <w:t xml:space="preserve">☐ </w:t>
      </w:r>
      <w:r>
        <w:t>Picked Basil</w:t>
      </w:r>
    </w:p>
    <w:p w14:paraId="15BCAEAB" w14:textId="2BA46C99" w:rsidR="0099244B" w:rsidRDefault="0099244B" w:rsidP="0099244B">
      <w:r>
        <w:t xml:space="preserve">☐ </w:t>
      </w:r>
      <w:r>
        <w:t>Confit Plums</w:t>
      </w:r>
    </w:p>
    <w:p w14:paraId="028599EF" w14:textId="7F98FADE" w:rsidR="0099244B" w:rsidRDefault="0099244B" w:rsidP="0099244B">
      <w:r>
        <w:t xml:space="preserve">☐ </w:t>
      </w:r>
      <w:r>
        <w:t>Grilled Baby Corn</w:t>
      </w:r>
    </w:p>
    <w:p w14:paraId="5A6F280F" w14:textId="47C7BCD8" w:rsidR="0099244B" w:rsidRDefault="0099244B" w:rsidP="0099244B">
      <w:r>
        <w:t xml:space="preserve">☐ </w:t>
      </w:r>
      <w:r>
        <w:t>Basil oil</w:t>
      </w:r>
    </w:p>
    <w:p w14:paraId="5341DC87" w14:textId="14AB5B4D" w:rsidR="0099244B" w:rsidRDefault="0099244B" w:rsidP="0099244B">
      <w:pPr>
        <w:pStyle w:val="Heading2"/>
      </w:pPr>
      <w:r>
        <w:t>Summer Squash</w:t>
      </w:r>
    </w:p>
    <w:p w14:paraId="20B60D2C" w14:textId="666FDFA2" w:rsidR="0099244B" w:rsidRDefault="0099244B" w:rsidP="0099244B">
      <w:r>
        <w:t xml:space="preserve">☐ </w:t>
      </w:r>
      <w:r>
        <w:t>Grilled yellow squash</w:t>
      </w:r>
    </w:p>
    <w:p w14:paraId="03241A91" w14:textId="20C643A3" w:rsidR="0099244B" w:rsidRDefault="0099244B" w:rsidP="0099244B">
      <w:r>
        <w:t xml:space="preserve">☐ </w:t>
      </w:r>
      <w:r>
        <w:t>Grilled green squash</w:t>
      </w:r>
    </w:p>
    <w:p w14:paraId="1B1BEE64" w14:textId="4189EB69" w:rsidR="0099244B" w:rsidRDefault="0099244B" w:rsidP="0099244B">
      <w:r>
        <w:t xml:space="preserve">☐ </w:t>
      </w:r>
      <w:r>
        <w:t xml:space="preserve">Seared yellow pattypan </w:t>
      </w:r>
      <w:proofErr w:type="spellStart"/>
      <w:r>
        <w:t>squash</w:t>
      </w:r>
      <w:proofErr w:type="spellEnd"/>
    </w:p>
    <w:p w14:paraId="19953146" w14:textId="5E1AFEAB" w:rsidR="0099244B" w:rsidRDefault="0099244B" w:rsidP="0099244B">
      <w:r>
        <w:t xml:space="preserve">☐ </w:t>
      </w:r>
      <w:r>
        <w:t>Seared green pattypan squash</w:t>
      </w:r>
    </w:p>
    <w:p w14:paraId="0B9004BA" w14:textId="79C95A84" w:rsidR="0099244B" w:rsidRDefault="0099244B" w:rsidP="0099244B">
      <w:r>
        <w:t xml:space="preserve">☐ </w:t>
      </w:r>
      <w:r>
        <w:t>Lemon vin</w:t>
      </w:r>
    </w:p>
    <w:p w14:paraId="2F121330" w14:textId="11F1E260" w:rsidR="0099244B" w:rsidRDefault="0099244B" w:rsidP="0099244B">
      <w:r>
        <w:t xml:space="preserve">☐ </w:t>
      </w:r>
      <w:r>
        <w:t>Picked Mint</w:t>
      </w:r>
    </w:p>
    <w:p w14:paraId="2AA4A858" w14:textId="77777777" w:rsidR="0099244B" w:rsidRDefault="0099244B" w:rsidP="0099244B">
      <w:pPr>
        <w:pStyle w:val="Heading2"/>
      </w:pPr>
    </w:p>
    <w:p w14:paraId="759404FA" w14:textId="77777777" w:rsidR="006C1DC9" w:rsidRDefault="006C1DC9" w:rsidP="006C1DC9"/>
    <w:p w14:paraId="0E3AF6BA" w14:textId="77777777" w:rsidR="006C1DC9" w:rsidRDefault="006C1DC9" w:rsidP="006C1DC9"/>
    <w:p w14:paraId="3BD7D2EC" w14:textId="77777777" w:rsidR="006C1DC9" w:rsidRPr="006C1DC9" w:rsidRDefault="006C1DC9" w:rsidP="006C1DC9"/>
    <w:p w14:paraId="07864A48" w14:textId="2B55DAEA" w:rsidR="0099244B" w:rsidRDefault="0099244B" w:rsidP="0099244B">
      <w:pPr>
        <w:pStyle w:val="Heading2"/>
      </w:pPr>
      <w:r>
        <w:lastRenderedPageBreak/>
        <w:t>Grilled Asparagus</w:t>
      </w:r>
    </w:p>
    <w:p w14:paraId="45DC519F" w14:textId="1369C039" w:rsidR="0099244B" w:rsidRDefault="0099244B" w:rsidP="0099244B">
      <w:r>
        <w:t xml:space="preserve">☐ </w:t>
      </w:r>
      <w:r>
        <w:t>Grilled Asparagus</w:t>
      </w:r>
    </w:p>
    <w:p w14:paraId="303413B5" w14:textId="6EF5B9AE" w:rsidR="0099244B" w:rsidRDefault="0099244B" w:rsidP="0099244B">
      <w:r>
        <w:t xml:space="preserve">☐ </w:t>
      </w:r>
      <w:r>
        <w:t>Demi-sec Cherry Tomatoes</w:t>
      </w:r>
    </w:p>
    <w:p w14:paraId="58E4E384" w14:textId="0EBAB6D1" w:rsidR="0099244B" w:rsidRDefault="0099244B" w:rsidP="0099244B">
      <w:r>
        <w:t xml:space="preserve">☐ </w:t>
      </w:r>
      <w:r>
        <w:t>Picked Herbs</w:t>
      </w:r>
    </w:p>
    <w:p w14:paraId="5FF913D8" w14:textId="392C3880" w:rsidR="0099244B" w:rsidRDefault="0099244B" w:rsidP="0099244B">
      <w:r>
        <w:t xml:space="preserve">☐ </w:t>
      </w:r>
      <w:r>
        <w:t>Lemon vin</w:t>
      </w:r>
    </w:p>
    <w:p w14:paraId="1A897A7B" w14:textId="35B98DB2" w:rsidR="0099244B" w:rsidRDefault="0099244B" w:rsidP="0099244B">
      <w:pPr>
        <w:pStyle w:val="Heading2"/>
      </w:pPr>
      <w:r>
        <w:t>Shaved Brussels Sprouts</w:t>
      </w:r>
    </w:p>
    <w:p w14:paraId="272C8DA3" w14:textId="0E58B825" w:rsidR="0099244B" w:rsidRDefault="0099244B" w:rsidP="0099244B">
      <w:r>
        <w:t xml:space="preserve">☐ </w:t>
      </w:r>
      <w:r>
        <w:t>Shaved Brussels Sprouts</w:t>
      </w:r>
    </w:p>
    <w:p w14:paraId="73426E98" w14:textId="6D5AFA8D" w:rsidR="0099244B" w:rsidRDefault="0099244B" w:rsidP="0099244B">
      <w:r>
        <w:t xml:space="preserve">☐ </w:t>
      </w:r>
      <w:r>
        <w:t>Green Goddess Dressing</w:t>
      </w:r>
    </w:p>
    <w:p w14:paraId="5699A8E4" w14:textId="5A3BD917" w:rsidR="0099244B" w:rsidRDefault="0099244B" w:rsidP="0099244B">
      <w:r>
        <w:t xml:space="preserve">☐ Picked </w:t>
      </w:r>
      <w:r>
        <w:t xml:space="preserve">Mix </w:t>
      </w:r>
      <w:r>
        <w:t>Herbs</w:t>
      </w:r>
    </w:p>
    <w:p w14:paraId="5FF10D6A" w14:textId="4F16B6C7" w:rsidR="0099244B" w:rsidRDefault="0099244B" w:rsidP="0099244B">
      <w:r>
        <w:t xml:space="preserve">☐ </w:t>
      </w:r>
      <w:r>
        <w:t>Toasted Sliced Almonds</w:t>
      </w:r>
    </w:p>
    <w:p w14:paraId="2D5A64F0" w14:textId="4FC785A0" w:rsidR="0099244B" w:rsidRDefault="0099244B" w:rsidP="0099244B">
      <w:r>
        <w:t xml:space="preserve">☐ </w:t>
      </w:r>
      <w:r>
        <w:t xml:space="preserve">Green Apples for Shaving </w:t>
      </w:r>
    </w:p>
    <w:p w14:paraId="7FDF2686" w14:textId="12C387C1" w:rsidR="0099244B" w:rsidRDefault="0099244B" w:rsidP="0099244B">
      <w:r>
        <w:t xml:space="preserve">☐ </w:t>
      </w:r>
      <w:r>
        <w:t>Shaved Manchego</w:t>
      </w:r>
    </w:p>
    <w:p w14:paraId="77F6B8E1" w14:textId="77777777" w:rsidR="0099244B" w:rsidRDefault="0099244B" w:rsidP="0099244B"/>
    <w:p w14:paraId="02495881" w14:textId="0CAA7FBA" w:rsidR="000930E8" w:rsidRDefault="000930E8" w:rsidP="000930E8">
      <w:pPr>
        <w:pStyle w:val="Heading2"/>
      </w:pPr>
      <w:r>
        <w:t>Bread &amp; Butter Board</w:t>
      </w:r>
    </w:p>
    <w:p w14:paraId="52D4EF68" w14:textId="250D8129" w:rsidR="000930E8" w:rsidRDefault="000930E8" w:rsidP="000930E8">
      <w:r>
        <w:t xml:space="preserve">☐ </w:t>
      </w:r>
      <w:r>
        <w:t>Watermelon Radish Half-Moons</w:t>
      </w:r>
    </w:p>
    <w:p w14:paraId="4DF13882" w14:textId="151B28C0" w:rsidR="000930E8" w:rsidRDefault="000930E8" w:rsidP="000930E8">
      <w:r>
        <w:t xml:space="preserve">☐ </w:t>
      </w:r>
      <w:r>
        <w:t>Quartered Mixed Radishes</w:t>
      </w:r>
    </w:p>
    <w:p w14:paraId="3A11A7E5" w14:textId="68D940BC" w:rsidR="000930E8" w:rsidRDefault="000930E8" w:rsidP="000930E8">
      <w:r>
        <w:t xml:space="preserve">☐ </w:t>
      </w:r>
      <w:r>
        <w:t>Lemon Caper Condiment</w:t>
      </w:r>
    </w:p>
    <w:p w14:paraId="5262DFC5" w14:textId="393CF3B8" w:rsidR="000930E8" w:rsidRDefault="000930E8" w:rsidP="000930E8">
      <w:r>
        <w:t xml:space="preserve">☐ </w:t>
      </w:r>
      <w:r>
        <w:t>Softened Butter</w:t>
      </w:r>
    </w:p>
    <w:p w14:paraId="362F71C4" w14:textId="7761C338" w:rsidR="000930E8" w:rsidRDefault="000930E8" w:rsidP="000930E8">
      <w:r>
        <w:t xml:space="preserve">☐ </w:t>
      </w:r>
      <w:r>
        <w:t>Cornichons</w:t>
      </w:r>
    </w:p>
    <w:p w14:paraId="552C46F1" w14:textId="438A7874" w:rsidR="000930E8" w:rsidRDefault="000930E8" w:rsidP="000930E8">
      <w:r>
        <w:t xml:space="preserve">☐ </w:t>
      </w:r>
      <w:r>
        <w:t>Sliced Sourdough Loaves</w:t>
      </w:r>
    </w:p>
    <w:p w14:paraId="171AAA30" w14:textId="50725F50" w:rsidR="000930E8" w:rsidRDefault="000930E8" w:rsidP="000930E8">
      <w:pPr>
        <w:pStyle w:val="Heading2"/>
      </w:pPr>
      <w:r>
        <w:t>Green Salad</w:t>
      </w:r>
    </w:p>
    <w:p w14:paraId="74FFB5E5" w14:textId="49D39C74" w:rsidR="000930E8" w:rsidRDefault="000930E8" w:rsidP="000930E8">
      <w:r>
        <w:t xml:space="preserve">☐ </w:t>
      </w:r>
      <w:r>
        <w:t>Cleaned Mix Greens</w:t>
      </w:r>
    </w:p>
    <w:p w14:paraId="10F216D1" w14:textId="751D95EF" w:rsidR="000930E8" w:rsidRDefault="000930E8" w:rsidP="000930E8">
      <w:r>
        <w:t xml:space="preserve">☐ </w:t>
      </w:r>
      <w:r>
        <w:t>Citrus-Tahini Vinaigrette</w:t>
      </w:r>
    </w:p>
    <w:p w14:paraId="326216BC" w14:textId="62C46777" w:rsidR="000930E8" w:rsidRDefault="000930E8" w:rsidP="000930E8">
      <w:r>
        <w:t xml:space="preserve">☐ </w:t>
      </w:r>
      <w:r>
        <w:t>Sliced Cucumber</w:t>
      </w:r>
    </w:p>
    <w:p w14:paraId="780EF6B8" w14:textId="524CAE41" w:rsidR="000930E8" w:rsidRDefault="000930E8" w:rsidP="000930E8">
      <w:r>
        <w:t xml:space="preserve">☐ </w:t>
      </w:r>
      <w:r>
        <w:t>Crispy Quinoa Za’atar</w:t>
      </w:r>
    </w:p>
    <w:p w14:paraId="62C5C7D5" w14:textId="5DCB466F" w:rsidR="000930E8" w:rsidRDefault="000930E8" w:rsidP="000930E8">
      <w:pPr>
        <w:pStyle w:val="Heading2"/>
      </w:pPr>
      <w:r>
        <w:lastRenderedPageBreak/>
        <w:t>Ribeye Loin</w:t>
      </w:r>
    </w:p>
    <w:p w14:paraId="58901683" w14:textId="1BDD98BE" w:rsidR="000930E8" w:rsidRDefault="000930E8" w:rsidP="000930E8">
      <w:r>
        <w:t xml:space="preserve">☐ </w:t>
      </w:r>
      <w:r>
        <w:t>Ribeye Loin</w:t>
      </w:r>
    </w:p>
    <w:p w14:paraId="2ABC7B27" w14:textId="31F427B7" w:rsidR="000930E8" w:rsidRDefault="000930E8" w:rsidP="000930E8">
      <w:r>
        <w:t xml:space="preserve">☐ </w:t>
      </w:r>
      <w:r>
        <w:t>Ribeye Sauce</w:t>
      </w:r>
    </w:p>
    <w:p w14:paraId="1BCD5FA9" w14:textId="51687757" w:rsidR="000930E8" w:rsidRDefault="000930E8" w:rsidP="000930E8">
      <w:r>
        <w:t xml:space="preserve">☐ </w:t>
      </w:r>
      <w:r>
        <w:t>Chimichurri Base</w:t>
      </w:r>
    </w:p>
    <w:p w14:paraId="30DB9DBA" w14:textId="0F95D2EF" w:rsidR="000930E8" w:rsidRDefault="000930E8" w:rsidP="000930E8">
      <w:r>
        <w:t xml:space="preserve">☐ </w:t>
      </w:r>
      <w:r>
        <w:t>Chimichurri Herbs</w:t>
      </w:r>
    </w:p>
    <w:p w14:paraId="743EBF69" w14:textId="752F0D28" w:rsidR="000930E8" w:rsidRDefault="000930E8" w:rsidP="000930E8">
      <w:r>
        <w:t xml:space="preserve">☐ </w:t>
      </w:r>
      <w:r>
        <w:t>Grilled Lemons</w:t>
      </w:r>
    </w:p>
    <w:p w14:paraId="26420CFE" w14:textId="0315F86B" w:rsidR="000930E8" w:rsidRDefault="000930E8" w:rsidP="000930E8">
      <w:r>
        <w:t xml:space="preserve">☐ </w:t>
      </w:r>
      <w:r>
        <w:t>Garlic Miso Paste</w:t>
      </w:r>
    </w:p>
    <w:p w14:paraId="4EF92AB0" w14:textId="77777777" w:rsidR="000930E8" w:rsidRDefault="000930E8" w:rsidP="000930E8"/>
    <w:p w14:paraId="7CE7D013" w14:textId="558A38D1" w:rsidR="000930E8" w:rsidRDefault="000930E8" w:rsidP="000930E8">
      <w:pPr>
        <w:pStyle w:val="Heading2"/>
      </w:pPr>
      <w:r>
        <w:t>Grilled Mushrooms</w:t>
      </w:r>
    </w:p>
    <w:p w14:paraId="64265360" w14:textId="2FB89D53" w:rsidR="000930E8" w:rsidRDefault="000930E8" w:rsidP="000930E8">
      <w:r>
        <w:t xml:space="preserve">☐ </w:t>
      </w:r>
      <w:r>
        <w:t>Grilled Mixed Mushrooms</w:t>
      </w:r>
    </w:p>
    <w:p w14:paraId="2D597EFD" w14:textId="5DE9CAE2" w:rsidR="000930E8" w:rsidRDefault="000930E8" w:rsidP="000930E8">
      <w:r>
        <w:t xml:space="preserve">☐ </w:t>
      </w:r>
      <w:r>
        <w:t>Sherry Vinaigrette</w:t>
      </w:r>
    </w:p>
    <w:p w14:paraId="5D698614" w14:textId="588165E0" w:rsidR="000930E8" w:rsidRDefault="000930E8" w:rsidP="000930E8">
      <w:r>
        <w:t xml:space="preserve">☐ </w:t>
      </w:r>
      <w:r>
        <w:t xml:space="preserve">Chopped </w:t>
      </w:r>
      <w:proofErr w:type="spellStart"/>
      <w:r>
        <w:t>Parlsey</w:t>
      </w:r>
      <w:proofErr w:type="spellEnd"/>
    </w:p>
    <w:p w14:paraId="161DE41E" w14:textId="77777777" w:rsidR="000930E8" w:rsidRDefault="000930E8" w:rsidP="000930E8"/>
    <w:p w14:paraId="2D55B190" w14:textId="45C04C15" w:rsidR="000930E8" w:rsidRDefault="000930E8" w:rsidP="000930E8">
      <w:pPr>
        <w:pStyle w:val="Heading2"/>
      </w:pPr>
      <w:r>
        <w:t>Broccolini</w:t>
      </w:r>
    </w:p>
    <w:p w14:paraId="4B89B010" w14:textId="343FA2FE" w:rsidR="000930E8" w:rsidRDefault="000930E8" w:rsidP="000930E8">
      <w:r>
        <w:t xml:space="preserve">☐ </w:t>
      </w:r>
      <w:r>
        <w:t xml:space="preserve">Grilled </w:t>
      </w:r>
      <w:proofErr w:type="spellStart"/>
      <w:r>
        <w:t>Brocolini</w:t>
      </w:r>
      <w:proofErr w:type="spellEnd"/>
    </w:p>
    <w:p w14:paraId="7C342BFA" w14:textId="1B500141" w:rsidR="000930E8" w:rsidRDefault="000930E8" w:rsidP="000930E8">
      <w:r>
        <w:t xml:space="preserve">☐ </w:t>
      </w:r>
      <w:r>
        <w:t>Chili-Garlic Oil</w:t>
      </w:r>
    </w:p>
    <w:p w14:paraId="0D2CA24B" w14:textId="41C6ED08" w:rsidR="000930E8" w:rsidRDefault="000930E8" w:rsidP="000930E8">
      <w:r>
        <w:t xml:space="preserve">☐ </w:t>
      </w:r>
      <w:r>
        <w:t>Lemon Vin</w:t>
      </w:r>
    </w:p>
    <w:p w14:paraId="13C5081A" w14:textId="317E12CB" w:rsidR="000930E8" w:rsidRDefault="000930E8" w:rsidP="000930E8">
      <w:pPr>
        <w:pStyle w:val="Heading2"/>
      </w:pPr>
      <w:r>
        <w:t>Vendor Meals</w:t>
      </w:r>
    </w:p>
    <w:p w14:paraId="7FA36C28" w14:textId="77777777" w:rsidR="000930E8" w:rsidRDefault="000930E8" w:rsidP="000930E8">
      <w:r>
        <w:t>☐ Cleaned Mix Greens</w:t>
      </w:r>
    </w:p>
    <w:p w14:paraId="3B79265B" w14:textId="77777777" w:rsidR="000930E8" w:rsidRDefault="000930E8" w:rsidP="000930E8">
      <w:r>
        <w:t>☐ Citrus-Tahini Vinaigrette</w:t>
      </w:r>
    </w:p>
    <w:p w14:paraId="31C13339" w14:textId="77777777" w:rsidR="000930E8" w:rsidRDefault="000930E8" w:rsidP="000930E8">
      <w:r>
        <w:t>☐ Sliced Cucumber</w:t>
      </w:r>
    </w:p>
    <w:p w14:paraId="5BD6D418" w14:textId="77777777" w:rsidR="000930E8" w:rsidRDefault="000930E8" w:rsidP="000930E8">
      <w:r>
        <w:t>☐ Crispy Quinoa Za’atar</w:t>
      </w:r>
    </w:p>
    <w:p w14:paraId="5B937402" w14:textId="34EB9022" w:rsidR="000930E8" w:rsidRDefault="000930E8" w:rsidP="000930E8">
      <w:r>
        <w:t xml:space="preserve">☐ </w:t>
      </w:r>
      <w:r w:rsidR="003726EE">
        <w:t>Cavatelli</w:t>
      </w:r>
    </w:p>
    <w:p w14:paraId="0110D306" w14:textId="07801ACF" w:rsidR="003726EE" w:rsidRDefault="003726EE" w:rsidP="000930E8">
      <w:r>
        <w:t xml:space="preserve">☐ </w:t>
      </w:r>
      <w:r>
        <w:t>Basil Puree</w:t>
      </w:r>
    </w:p>
    <w:p w14:paraId="7E6CA61C" w14:textId="3AA16FED" w:rsidR="0099244B" w:rsidRDefault="000930E8">
      <w:r>
        <w:t xml:space="preserve">☐ </w:t>
      </w:r>
      <w:r>
        <w:t>Grilled Airline Chicken</w:t>
      </w:r>
    </w:p>
    <w:p w14:paraId="77DD8B0F" w14:textId="45BB8F03" w:rsidR="0099244B" w:rsidRDefault="0099244B" w:rsidP="0099244B">
      <w:pPr>
        <w:pStyle w:val="Heading2"/>
      </w:pPr>
      <w:r>
        <w:lastRenderedPageBreak/>
        <w:t>Decorative Veg/Fruits</w:t>
      </w:r>
    </w:p>
    <w:p w14:paraId="092CA734" w14:textId="4B72FBAC" w:rsidR="0099244B" w:rsidRDefault="0099244B" w:rsidP="0099244B">
      <w:r>
        <w:t xml:space="preserve">☐ </w:t>
      </w:r>
      <w:r>
        <w:t>Artichokes</w:t>
      </w:r>
    </w:p>
    <w:p w14:paraId="111726D2" w14:textId="2C676FC6" w:rsidR="0099244B" w:rsidRDefault="0099244B" w:rsidP="0099244B">
      <w:r>
        <w:t xml:space="preserve">☐ </w:t>
      </w:r>
      <w:r>
        <w:t>Red grapes</w:t>
      </w:r>
    </w:p>
    <w:p w14:paraId="40391138" w14:textId="4EB69F9E" w:rsidR="0099244B" w:rsidRDefault="0099244B" w:rsidP="0099244B">
      <w:r>
        <w:t xml:space="preserve">☐ </w:t>
      </w:r>
      <w:r>
        <w:t>Pomegranates</w:t>
      </w:r>
    </w:p>
    <w:p w14:paraId="68565D65" w14:textId="611EC9DA" w:rsidR="0099244B" w:rsidRDefault="0099244B" w:rsidP="0099244B">
      <w:r>
        <w:t xml:space="preserve">☐ </w:t>
      </w:r>
      <w:r>
        <w:t>Castelfranco</w:t>
      </w:r>
    </w:p>
    <w:p w14:paraId="5449D38B" w14:textId="768DA08F" w:rsidR="0099244B" w:rsidRDefault="0099244B" w:rsidP="0099244B">
      <w:r>
        <w:t xml:space="preserve">☐ </w:t>
      </w:r>
      <w:r>
        <w:t>Swiss chard</w:t>
      </w:r>
    </w:p>
    <w:p w14:paraId="2F454BE5" w14:textId="655352D8" w:rsidR="0099244B" w:rsidRDefault="0099244B" w:rsidP="0099244B">
      <w:r>
        <w:t xml:space="preserve">☐ </w:t>
      </w:r>
      <w:r>
        <w:t>Cherry tomatoes on the vine</w:t>
      </w:r>
    </w:p>
    <w:p w14:paraId="107D6636" w14:textId="254B7F27" w:rsidR="0099244B" w:rsidRDefault="0099244B" w:rsidP="0099244B">
      <w:r>
        <w:t xml:space="preserve">☐ </w:t>
      </w:r>
      <w:r>
        <w:t>Tri-color cauliflower</w:t>
      </w:r>
    </w:p>
    <w:p w14:paraId="5641833D" w14:textId="3FCA3BEF" w:rsidR="0099244B" w:rsidRDefault="0099244B" w:rsidP="0099244B">
      <w:r>
        <w:t xml:space="preserve">☐ </w:t>
      </w:r>
      <w:r>
        <w:t>Trevisano</w:t>
      </w:r>
    </w:p>
    <w:p w14:paraId="2A549D2B" w14:textId="3163E760" w:rsidR="0099244B" w:rsidRDefault="0099244B" w:rsidP="0099244B">
      <w:r>
        <w:t xml:space="preserve">☐ </w:t>
      </w:r>
      <w:r>
        <w:t>Green Grapes</w:t>
      </w:r>
    </w:p>
    <w:p w14:paraId="3564D21E" w14:textId="77777777" w:rsidR="0099244B" w:rsidRDefault="0099244B">
      <w:pPr>
        <w:pStyle w:val="Heading2"/>
      </w:pPr>
    </w:p>
    <w:p w14:paraId="21AB3478" w14:textId="77777777" w:rsidR="006C1DC9" w:rsidRDefault="006C1DC9">
      <w:pPr>
        <w:pStyle w:val="Heading2"/>
      </w:pPr>
    </w:p>
    <w:p w14:paraId="2554FBD3" w14:textId="77777777" w:rsidR="006C1DC9" w:rsidRDefault="006C1DC9">
      <w:pPr>
        <w:pStyle w:val="Heading2"/>
      </w:pPr>
    </w:p>
    <w:p w14:paraId="618D7314" w14:textId="77777777" w:rsidR="006C1DC9" w:rsidRDefault="006C1DC9">
      <w:pPr>
        <w:pStyle w:val="Heading2"/>
      </w:pPr>
    </w:p>
    <w:p w14:paraId="21126E8A" w14:textId="77777777" w:rsidR="006C1DC9" w:rsidRDefault="006C1DC9">
      <w:pPr>
        <w:pStyle w:val="Heading2"/>
      </w:pPr>
    </w:p>
    <w:p w14:paraId="0F502DBC" w14:textId="77777777" w:rsidR="006C1DC9" w:rsidRDefault="006C1DC9">
      <w:pPr>
        <w:pStyle w:val="Heading2"/>
      </w:pPr>
    </w:p>
    <w:p w14:paraId="5612E10A" w14:textId="77777777" w:rsidR="006C1DC9" w:rsidRDefault="006C1DC9">
      <w:pPr>
        <w:pStyle w:val="Heading2"/>
      </w:pPr>
    </w:p>
    <w:p w14:paraId="61047A6F" w14:textId="77777777" w:rsidR="006C1DC9" w:rsidRDefault="006C1DC9">
      <w:pPr>
        <w:pStyle w:val="Heading2"/>
      </w:pPr>
    </w:p>
    <w:p w14:paraId="1A2C3B60" w14:textId="77777777" w:rsidR="006C1DC9" w:rsidRDefault="006C1DC9" w:rsidP="006C1DC9"/>
    <w:p w14:paraId="3261E0A9" w14:textId="77777777" w:rsidR="006C1DC9" w:rsidRPr="006C1DC9" w:rsidRDefault="006C1DC9" w:rsidP="006C1DC9"/>
    <w:p w14:paraId="557C364B" w14:textId="77777777" w:rsidR="006C1DC9" w:rsidRDefault="006C1DC9">
      <w:pPr>
        <w:pStyle w:val="Heading2"/>
      </w:pPr>
    </w:p>
    <w:p w14:paraId="42135B2C" w14:textId="77777777" w:rsidR="006C1DC9" w:rsidRDefault="006C1DC9">
      <w:pPr>
        <w:pStyle w:val="Heading2"/>
      </w:pPr>
    </w:p>
    <w:p w14:paraId="14370455" w14:textId="77777777" w:rsidR="006C1DC9" w:rsidRPr="006C1DC9" w:rsidRDefault="006C1DC9" w:rsidP="006C1DC9"/>
    <w:p w14:paraId="6497ADFF" w14:textId="77777777" w:rsidR="006C1DC9" w:rsidRDefault="006C1DC9">
      <w:pPr>
        <w:pStyle w:val="Heading2"/>
      </w:pPr>
    </w:p>
    <w:p w14:paraId="0B06D627" w14:textId="7B9D822B" w:rsidR="00B9164A" w:rsidRDefault="00000000">
      <w:pPr>
        <w:pStyle w:val="Heading2"/>
      </w:pPr>
      <w:r>
        <w:t>Dry Goods/Tools</w:t>
      </w:r>
    </w:p>
    <w:p w14:paraId="20524B38" w14:textId="77777777" w:rsidR="00B9164A" w:rsidRDefault="00000000">
      <w:r>
        <w:t>☐ Maldon</w:t>
      </w:r>
    </w:p>
    <w:p w14:paraId="101C6DE7" w14:textId="77777777" w:rsidR="00B9164A" w:rsidRDefault="00000000">
      <w:r>
        <w:t>☐ Evoo</w:t>
      </w:r>
    </w:p>
    <w:p w14:paraId="2DB0E021" w14:textId="77777777" w:rsidR="00B9164A" w:rsidRDefault="00000000">
      <w:r>
        <w:t>☐ C-folds</w:t>
      </w:r>
    </w:p>
    <w:p w14:paraId="75932814" w14:textId="77777777" w:rsidR="00B9164A" w:rsidRDefault="00000000">
      <w:r>
        <w:t>☐ Vodka spray</w:t>
      </w:r>
    </w:p>
    <w:p w14:paraId="29757C28" w14:textId="77777777" w:rsidR="00B9164A" w:rsidRDefault="00000000">
      <w:r>
        <w:t>☐ Quarter sheet trays</w:t>
      </w:r>
    </w:p>
    <w:p w14:paraId="1B28CBCC" w14:textId="77777777" w:rsidR="00B9164A" w:rsidRDefault="00000000">
      <w:r>
        <w:t>☐ Half sheet trays</w:t>
      </w:r>
    </w:p>
    <w:p w14:paraId="071F0C9B" w14:textId="77777777" w:rsidR="00B9164A" w:rsidRDefault="00000000">
      <w:r>
        <w:t>☐ Catering trays</w:t>
      </w:r>
    </w:p>
    <w:p w14:paraId="4D335253" w14:textId="77777777" w:rsidR="00B9164A" w:rsidRDefault="00000000">
      <w:r>
        <w:t>☐ Cutting boards</w:t>
      </w:r>
    </w:p>
    <w:p w14:paraId="44EA26F3" w14:textId="77777777" w:rsidR="00B9164A" w:rsidRDefault="00000000">
      <w:r>
        <w:t>☐ Mixing bowls</w:t>
      </w:r>
    </w:p>
    <w:p w14:paraId="65E50839" w14:textId="77777777" w:rsidR="00B9164A" w:rsidRDefault="00000000">
      <w:r>
        <w:t>☐ Sani-wipes</w:t>
      </w:r>
    </w:p>
    <w:p w14:paraId="1E796BA5" w14:textId="77777777" w:rsidR="00B9164A" w:rsidRDefault="00000000">
      <w:r>
        <w:t>☐ Gloves</w:t>
      </w:r>
    </w:p>
    <w:p w14:paraId="332352DD" w14:textId="77777777" w:rsidR="00B9164A" w:rsidRDefault="00000000">
      <w:r>
        <w:t>☐ Tasting spoons</w:t>
      </w:r>
    </w:p>
    <w:p w14:paraId="6D2EAB6B" w14:textId="77777777" w:rsidR="00B9164A" w:rsidRDefault="00000000">
      <w:r>
        <w:t>☐ Piping bags</w:t>
      </w:r>
    </w:p>
    <w:p w14:paraId="32731E7C" w14:textId="77777777" w:rsidR="00B9164A" w:rsidRDefault="00000000">
      <w:r>
        <w:t>☐ Quarts</w:t>
      </w:r>
    </w:p>
    <w:p w14:paraId="05654335" w14:textId="77777777" w:rsidR="00B9164A" w:rsidRDefault="00000000">
      <w:r>
        <w:t>☐ Pints</w:t>
      </w:r>
    </w:p>
    <w:p w14:paraId="18CFF8A9" w14:textId="77777777" w:rsidR="00B9164A" w:rsidRDefault="00000000">
      <w:r>
        <w:t>☐ Lids</w:t>
      </w:r>
    </w:p>
    <w:sectPr w:rsidR="00B91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63061">
    <w:abstractNumId w:val="8"/>
  </w:num>
  <w:num w:numId="2" w16cid:durableId="2141267336">
    <w:abstractNumId w:val="6"/>
  </w:num>
  <w:num w:numId="3" w16cid:durableId="1542204863">
    <w:abstractNumId w:val="5"/>
  </w:num>
  <w:num w:numId="4" w16cid:durableId="371736412">
    <w:abstractNumId w:val="4"/>
  </w:num>
  <w:num w:numId="5" w16cid:durableId="718868765">
    <w:abstractNumId w:val="7"/>
  </w:num>
  <w:num w:numId="6" w16cid:durableId="1874732877">
    <w:abstractNumId w:val="3"/>
  </w:num>
  <w:num w:numId="7" w16cid:durableId="329526684">
    <w:abstractNumId w:val="2"/>
  </w:num>
  <w:num w:numId="8" w16cid:durableId="1885672241">
    <w:abstractNumId w:val="1"/>
  </w:num>
  <w:num w:numId="9" w16cid:durableId="19712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E8"/>
    <w:rsid w:val="0015074B"/>
    <w:rsid w:val="0029639D"/>
    <w:rsid w:val="00326F90"/>
    <w:rsid w:val="003726EE"/>
    <w:rsid w:val="006C1DC9"/>
    <w:rsid w:val="0099244B"/>
    <w:rsid w:val="00AA1D8D"/>
    <w:rsid w:val="00B47730"/>
    <w:rsid w:val="00B9164A"/>
    <w:rsid w:val="00BE176B"/>
    <w:rsid w:val="00CB0664"/>
    <w:rsid w:val="00CD46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913C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4</cp:revision>
  <cp:lastPrinted>2025-09-20T21:14:00Z</cp:lastPrinted>
  <dcterms:created xsi:type="dcterms:W3CDTF">2013-12-23T23:15:00Z</dcterms:created>
  <dcterms:modified xsi:type="dcterms:W3CDTF">2025-09-22T16:29:00Z</dcterms:modified>
  <cp:category/>
</cp:coreProperties>
</file>