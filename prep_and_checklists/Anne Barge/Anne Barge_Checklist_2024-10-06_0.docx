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Anne Barge Tuesday, October 8, 2024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7:00 PM - 9:00 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kabocha squash soup</w:t>
      </w:r>
    </w:p>
    <w:p>
      <w:r>
        <w:t>☐ Squash soup</w:t>
      </w:r>
    </w:p>
    <w:p>
      <w:r>
        <w:t>☐ Pancetta toast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