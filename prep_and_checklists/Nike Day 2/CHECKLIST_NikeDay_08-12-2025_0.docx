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NikeDay </w:t>
      </w:r>
    </w:p>
    <w:p>
      <w:pPr>
        <w:pStyle w:val="Heading2"/>
      </w:pPr>
      <w:r>
        <w:t xml:space="preserve">Guests: </w:t>
      </w:r>
    </w:p>
    <w:p>
      <w:pPr>
        <w:pStyle w:val="Heading2"/>
      </w:pPr>
      <w:r>
        <w:t>Start: 20</w:t>
      </w:r>
    </w:p>
    <w:p>
      <w:pPr>
        <w:pStyle w:val="Heading2"/>
      </w:pPr>
      <w:r>
        <w:t xml:space="preserve">Loction: 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Creme fraiche</w:t>
      </w:r>
    </w:p>
    <w:p>
      <w:r>
        <w:t>☐ Granola</w:t>
      </w:r>
    </w:p>
    <w:p>
      <w:pPr>
        <w:pStyle w:val="Heading2"/>
      </w:pPr>
      <w:r>
        <w:t>Summer Frittata</w:t>
      </w:r>
    </w:p>
    <w:p>
      <w:r>
        <w:t>☐ Creme fraiche</w:t>
      </w:r>
    </w:p>
    <w:p>
      <w:r>
        <w:t>☐ Crumbled goat cheese</w:t>
      </w:r>
    </w:p>
    <w:p>
      <w:r>
        <w:t>☐ Sweated leeks</w:t>
      </w:r>
    </w:p>
    <w:p>
      <w:r>
        <w:t>☐ Seasonal veggie mix</w:t>
      </w:r>
    </w:p>
    <w:p>
      <w:pPr>
        <w:pStyle w:val="Heading2"/>
      </w:pPr>
      <w:r>
        <w:t>Overnight Oats</w:t>
      </w:r>
    </w:p>
    <w:p>
      <w:r>
        <w:t>☐ Overnight oats</w:t>
      </w:r>
    </w:p>
    <w:p>
      <w:r>
        <w:t>☐ Sliced banana</w:t>
      </w:r>
    </w:p>
    <w:p>
      <w:r>
        <w:t>☐ Grated coconut</w:t>
      </w:r>
    </w:p>
    <w:p>
      <w:r>
        <w:t>☐ Coca nibs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Shaved Brussels Sprouts</w:t>
      </w:r>
    </w:p>
    <w:p>
      <w:r>
        <w:t>☐ Shaved brussels</w:t>
      </w:r>
    </w:p>
    <w:p>
      <w:r>
        <w:t>☐ Toasted almonds</w:t>
      </w:r>
    </w:p>
    <w:p>
      <w:r>
        <w:t>☐ Sliced green apple</w:t>
      </w:r>
    </w:p>
    <w:p>
      <w:r>
        <w:t>☐ Shaved manchego</w:t>
      </w:r>
    </w:p>
    <w:p>
      <w:r>
        <w:t>☐ Green goddess dressing</w:t>
      </w:r>
    </w:p>
    <w:p>
      <w:pPr>
        <w:pStyle w:val="Heading2"/>
      </w:pPr>
      <w:r>
        <w:t>Mediterranean</w:t>
      </w:r>
    </w:p>
    <w:p>
      <w:r>
        <w:t>☐ Picked mint</w:t>
      </w:r>
    </w:p>
    <w:p>
      <w:r>
        <w:t>☐ Cut tomatoes</w:t>
      </w:r>
    </w:p>
    <w:p>
      <w:r>
        <w:t>☐ Sliced red onion</w:t>
      </w:r>
    </w:p>
    <w:p>
      <w:r>
        <w:t>☐ Cut castelvetrano olives</w:t>
      </w:r>
    </w:p>
    <w:p>
      <w:r>
        <w:t>☐ Shaved fennel</w:t>
      </w:r>
    </w:p>
    <w:p>
      <w:r>
        <w:t>☐ Cooked orzo</w:t>
      </w:r>
    </w:p>
    <w:p>
      <w:pPr>
        <w:pStyle w:val="Heading2"/>
      </w:pPr>
      <w:r>
        <w:t>Ancient Grains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 xml:space="preserve">☐ Carrot vin </w:t>
      </w:r>
    </w:p>
    <w:p>
      <w:r>
        <w:t>☐ Pitted dates</w:t>
      </w:r>
    </w:p>
    <w:p>
      <w:r>
        <w:t>☐ Egg mix</w:t>
      </w:r>
    </w:p>
    <w:p>
      <w:r>
        <w:t>☐  romaine lettuce</w:t>
      </w:r>
    </w:p>
    <w:p>
      <w:pPr>
        <w:pStyle w:val="Heading2"/>
      </w:pPr>
      <w:r>
        <w:t>Grilled Hangar Steak</w:t>
      </w:r>
    </w:p>
    <w:p>
      <w:r>
        <w:t>☐ Chimichurri</w:t>
      </w:r>
    </w:p>
    <w:p>
      <w:r>
        <w:t>☐ Grilled steelhead trout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