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Click Therapeutics Tasting Thursday, May 29, 2025</w:t>
      </w:r>
    </w:p>
    <w:p>
      <w:pPr>
        <w:pStyle w:val="Heading2"/>
      </w:pPr>
      <w:r>
        <w:t>Guests: 3</w:t>
      </w:r>
    </w:p>
    <w:p>
      <w:pPr>
        <w:pStyle w:val="Heading2"/>
      </w:pPr>
      <w:r>
        <w:t>Start: 12:00 PM - 1:00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ribeye loin</w:t>
      </w:r>
    </w:p>
    <w:p>
      <w:r>
        <w:t>☐ Ribeye loin</w:t>
      </w:r>
    </w:p>
    <w:p>
      <w:r>
        <w:t>☐ Treviso chimichurri</w:t>
      </w:r>
    </w:p>
    <w:p>
      <w:r>
        <w:t>☐ Grilled lemon halves</w:t>
      </w:r>
    </w:p>
    <w:p>
      <w:r>
        <w:t>☐ Confit shallots</w:t>
      </w:r>
    </w:p>
    <w:p>
      <w:r>
        <w:t>☐ Chicken jus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