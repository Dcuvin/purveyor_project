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FD70" w14:textId="77777777" w:rsidR="00555B51" w:rsidRDefault="00000000">
      <w:pPr>
        <w:pStyle w:val="Title"/>
      </w:pPr>
      <w:r>
        <w:t xml:space="preserve">Uniswap Happy Hour   Wednesday, October 15, 2025  </w:t>
      </w:r>
    </w:p>
    <w:p w14:paraId="3C8C586D" w14:textId="77777777" w:rsidR="00555B51" w:rsidRDefault="00000000">
      <w:pPr>
        <w:pStyle w:val="Heading2"/>
      </w:pPr>
      <w:r>
        <w:t xml:space="preserve">Guests: 40  </w:t>
      </w:r>
    </w:p>
    <w:p w14:paraId="6F2923EA" w14:textId="77777777" w:rsidR="00555B51" w:rsidRDefault="00000000">
      <w:pPr>
        <w:pStyle w:val="Heading2"/>
      </w:pPr>
      <w:r>
        <w:t xml:space="preserve">Start: 6:00 PM - 8:00 PM  </w:t>
      </w:r>
    </w:p>
    <w:p w14:paraId="1853AB71" w14:textId="77777777" w:rsidR="00555B51" w:rsidRDefault="00000000">
      <w:pPr>
        <w:pStyle w:val="Heading2"/>
      </w:pPr>
      <w:r>
        <w:t xml:space="preserve">Loction: East Room  </w:t>
      </w:r>
    </w:p>
    <w:p w14:paraId="5CE4C306" w14:textId="77777777" w:rsidR="00555B51" w:rsidRDefault="00000000">
      <w:pPr>
        <w:pStyle w:val="Heading2"/>
      </w:pPr>
      <w:r>
        <w:t>Shrimp Toast</w:t>
      </w:r>
    </w:p>
    <w:p w14:paraId="4F1AA721" w14:textId="77777777" w:rsidR="00555B51" w:rsidRDefault="00000000">
      <w:r>
        <w:t>☐ Fried shrimp toast</w:t>
      </w:r>
    </w:p>
    <w:p w14:paraId="4C8A70AF" w14:textId="77777777" w:rsidR="00555B51" w:rsidRDefault="00000000">
      <w:r>
        <w:t>☐ Togarashi aioli</w:t>
      </w:r>
    </w:p>
    <w:p w14:paraId="7611BF4A" w14:textId="24E97479" w:rsidR="00555B51" w:rsidRDefault="00000000">
      <w:r>
        <w:t xml:space="preserve">☐ Picked </w:t>
      </w:r>
      <w:r w:rsidR="008A63CC">
        <w:t xml:space="preserve">micro </w:t>
      </w:r>
      <w:r>
        <w:t>cilantro</w:t>
      </w:r>
    </w:p>
    <w:p w14:paraId="21E4724B" w14:textId="77777777" w:rsidR="00555B51" w:rsidRDefault="00000000">
      <w:pPr>
        <w:pStyle w:val="Heading2"/>
      </w:pPr>
      <w:r>
        <w:t>Crispy Buratta</w:t>
      </w:r>
    </w:p>
    <w:p w14:paraId="54017D30" w14:textId="77777777" w:rsidR="00555B51" w:rsidRDefault="00000000">
      <w:r>
        <w:t>☐ Puri shells</w:t>
      </w:r>
    </w:p>
    <w:p w14:paraId="582C8163" w14:textId="77777777" w:rsidR="00555B51" w:rsidRDefault="00000000">
      <w:r>
        <w:t>☐ Butternut squash mix</w:t>
      </w:r>
    </w:p>
    <w:p w14:paraId="3E6CA2D5" w14:textId="77777777" w:rsidR="00555B51" w:rsidRDefault="00000000">
      <w:r>
        <w:t>☐ Whipped burrata</w:t>
      </w:r>
    </w:p>
    <w:p w14:paraId="68AFA67C" w14:textId="77777777" w:rsidR="00555B51" w:rsidRDefault="00000000">
      <w:r>
        <w:t>☐ Olive oil jam</w:t>
      </w:r>
    </w:p>
    <w:p w14:paraId="3592CC79" w14:textId="77777777" w:rsidR="00555B51" w:rsidRDefault="00000000">
      <w:r>
        <w:t>☐ Toasted pepitas</w:t>
      </w:r>
    </w:p>
    <w:p w14:paraId="5BBB073C" w14:textId="77777777" w:rsidR="00555B51" w:rsidRDefault="00000000">
      <w:r>
        <w:t>☐ Dried black beans</w:t>
      </w:r>
    </w:p>
    <w:p w14:paraId="31117B5D" w14:textId="77777777" w:rsidR="00555B51" w:rsidRDefault="00000000">
      <w:r>
        <w:t>☐ Lemon vin</w:t>
      </w:r>
    </w:p>
    <w:p w14:paraId="296FF0E3" w14:textId="77777777" w:rsidR="008A63CC" w:rsidRDefault="008A63CC" w:rsidP="008A63CC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46790949" w14:textId="1944FB10" w:rsidR="008A63CC" w:rsidRDefault="008A63CC" w:rsidP="008A63CC">
      <w:r>
        <w:t xml:space="preserve">☐ </w:t>
      </w:r>
      <w:r>
        <w:t>Diced</w:t>
      </w:r>
      <w:r>
        <w:t xml:space="preserve"> </w:t>
      </w:r>
      <w:proofErr w:type="spellStart"/>
      <w:r>
        <w:t>hamachi</w:t>
      </w:r>
      <w:proofErr w:type="spellEnd"/>
    </w:p>
    <w:p w14:paraId="2C6600AD" w14:textId="77777777" w:rsidR="008A63CC" w:rsidRDefault="008A63CC" w:rsidP="008A63CC">
      <w:r>
        <w:t>☐ Pickled red onions</w:t>
      </w:r>
    </w:p>
    <w:p w14:paraId="6034A771" w14:textId="48D1AE3D" w:rsidR="008A63CC" w:rsidRDefault="008A63CC" w:rsidP="008A63CC">
      <w:r>
        <w:t xml:space="preserve">☐ </w:t>
      </w:r>
      <w:proofErr w:type="spellStart"/>
      <w:r>
        <w:t>Brunoise</w:t>
      </w:r>
      <w:proofErr w:type="spellEnd"/>
      <w:r>
        <w:t xml:space="preserve"> cucumber</w:t>
      </w:r>
    </w:p>
    <w:p w14:paraId="7D7517EA" w14:textId="08C0E64D" w:rsidR="008A63CC" w:rsidRDefault="008A63CC" w:rsidP="008A63CC">
      <w:r>
        <w:t xml:space="preserve">☐ </w:t>
      </w:r>
      <w:proofErr w:type="spellStart"/>
      <w:r>
        <w:t>Brunoise</w:t>
      </w:r>
      <w:proofErr w:type="spellEnd"/>
      <w:r>
        <w:t xml:space="preserve"> </w:t>
      </w:r>
      <w:r>
        <w:t>shallots</w:t>
      </w:r>
    </w:p>
    <w:p w14:paraId="723F29CA" w14:textId="694CC236" w:rsidR="008A63CC" w:rsidRDefault="008A63CC" w:rsidP="008A63CC">
      <w:r>
        <w:t xml:space="preserve">☐ </w:t>
      </w:r>
      <w:proofErr w:type="spellStart"/>
      <w:r>
        <w:t>Brunoise</w:t>
      </w:r>
      <w:proofErr w:type="spellEnd"/>
      <w:r>
        <w:t xml:space="preserve"> </w:t>
      </w:r>
      <w:r>
        <w:t>jalapeno</w:t>
      </w:r>
    </w:p>
    <w:p w14:paraId="27EE5665" w14:textId="77777777" w:rsidR="008A63CC" w:rsidRDefault="008A63CC" w:rsidP="008A63CC"/>
    <w:p w14:paraId="5F087589" w14:textId="77777777" w:rsidR="008A63CC" w:rsidRDefault="008A63CC" w:rsidP="008A63CC">
      <w:r>
        <w:lastRenderedPageBreak/>
        <w:t>☐ Tortilla chips</w:t>
      </w:r>
    </w:p>
    <w:p w14:paraId="629200A7" w14:textId="5CF7C938" w:rsidR="008A63CC" w:rsidRDefault="008A63CC" w:rsidP="008A63CC">
      <w:r>
        <w:t xml:space="preserve">☐ Picked </w:t>
      </w:r>
      <w:r>
        <w:t xml:space="preserve">micro </w:t>
      </w:r>
      <w:r>
        <w:t>cilantro</w:t>
      </w:r>
    </w:p>
    <w:p w14:paraId="162FF87D" w14:textId="0E6535F7" w:rsidR="008A63CC" w:rsidRDefault="008A63CC" w:rsidP="008A63CC">
      <w:r>
        <w:t xml:space="preserve">☐ </w:t>
      </w:r>
      <w:r>
        <w:t>lemon vin</w:t>
      </w:r>
    </w:p>
    <w:p w14:paraId="495C8384" w14:textId="77777777" w:rsidR="008A63CC" w:rsidRDefault="008A63CC" w:rsidP="008A63CC">
      <w:r>
        <w:t>☐ Avocado mousse</w:t>
      </w:r>
    </w:p>
    <w:p w14:paraId="31C2DB3A" w14:textId="77777777" w:rsidR="00555B51" w:rsidRDefault="00000000">
      <w:pPr>
        <w:pStyle w:val="Heading2"/>
      </w:pPr>
      <w:r>
        <w:t>Chicken Schnitzel</w:t>
      </w:r>
    </w:p>
    <w:p w14:paraId="1B611498" w14:textId="77777777" w:rsidR="00555B51" w:rsidRDefault="00000000">
      <w:r>
        <w:t>☐ Fried chicken schnitzel</w:t>
      </w:r>
    </w:p>
    <w:p w14:paraId="765FBA7F" w14:textId="77777777" w:rsidR="00555B51" w:rsidRDefault="00000000">
      <w:r>
        <w:t>☐ Red cabbage condiment</w:t>
      </w:r>
    </w:p>
    <w:p w14:paraId="51828B94" w14:textId="77777777" w:rsidR="00555B51" w:rsidRDefault="00000000">
      <w:r>
        <w:t>☐ Red cababge puree</w:t>
      </w:r>
    </w:p>
    <w:p w14:paraId="183186C2" w14:textId="77777777" w:rsidR="00555B51" w:rsidRDefault="00000000">
      <w:r>
        <w:t>☐ Finely cut chives</w:t>
      </w:r>
    </w:p>
    <w:p w14:paraId="3F0B79B9" w14:textId="77777777" w:rsidR="00555B51" w:rsidRDefault="00000000">
      <w:pPr>
        <w:pStyle w:val="Heading2"/>
      </w:pPr>
      <w:r>
        <w:t>Ny Strip Steak</w:t>
      </w:r>
    </w:p>
    <w:p w14:paraId="36497F5B" w14:textId="77777777" w:rsidR="00555B51" w:rsidRDefault="00000000">
      <w:r>
        <w:t>☐ Seared strip loin steaks</w:t>
      </w:r>
    </w:p>
    <w:p w14:paraId="3CA79509" w14:textId="77777777" w:rsidR="00555B51" w:rsidRDefault="00000000">
      <w:r>
        <w:t>☐ Horseradish cream</w:t>
      </w:r>
    </w:p>
    <w:p w14:paraId="040D3EFC" w14:textId="77777777" w:rsidR="00555B51" w:rsidRDefault="00000000">
      <w:r>
        <w:t>☐ Rectangle brioche toast</w:t>
      </w:r>
    </w:p>
    <w:p w14:paraId="0B35EC51" w14:textId="77777777" w:rsidR="00555B51" w:rsidRDefault="00000000">
      <w:r>
        <w:t>☐ Finely cut chives</w:t>
      </w:r>
    </w:p>
    <w:p w14:paraId="2EB79DB1" w14:textId="77777777" w:rsidR="00555B51" w:rsidRDefault="00000000">
      <w:pPr>
        <w:pStyle w:val="Heading2"/>
      </w:pPr>
      <w:r>
        <w:t>Risotto Fritter</w:t>
      </w:r>
    </w:p>
    <w:p w14:paraId="552966F7" w14:textId="77777777" w:rsidR="00555B51" w:rsidRDefault="00000000">
      <w:r>
        <w:t>☐ Fried arancini</w:t>
      </w:r>
    </w:p>
    <w:p w14:paraId="305FFF80" w14:textId="77777777" w:rsidR="00555B51" w:rsidRDefault="00000000">
      <w:r>
        <w:t>☐ Black truffle cacio e pepe sauce</w:t>
      </w:r>
    </w:p>
    <w:p w14:paraId="6DD9AF4F" w14:textId="77777777" w:rsidR="00555B51" w:rsidRDefault="00000000">
      <w:r>
        <w:t>☐ Shaved parm</w:t>
      </w:r>
    </w:p>
    <w:p w14:paraId="518AF4C4" w14:textId="77777777" w:rsidR="00071688" w:rsidRDefault="00071688">
      <w:pPr>
        <w:pStyle w:val="Heading2"/>
      </w:pPr>
    </w:p>
    <w:p w14:paraId="66CB0FA7" w14:textId="77777777" w:rsidR="00071688" w:rsidRDefault="00071688">
      <w:pPr>
        <w:pStyle w:val="Heading2"/>
      </w:pPr>
    </w:p>
    <w:p w14:paraId="682B8DD1" w14:textId="77777777" w:rsidR="00071688" w:rsidRDefault="00071688">
      <w:pPr>
        <w:pStyle w:val="Heading2"/>
      </w:pPr>
    </w:p>
    <w:p w14:paraId="324926AC" w14:textId="77777777" w:rsidR="00071688" w:rsidRDefault="00071688">
      <w:pPr>
        <w:pStyle w:val="Heading2"/>
      </w:pPr>
    </w:p>
    <w:p w14:paraId="5090E474" w14:textId="77777777" w:rsidR="00071688" w:rsidRDefault="00071688">
      <w:pPr>
        <w:pStyle w:val="Heading2"/>
      </w:pPr>
    </w:p>
    <w:p w14:paraId="4BE0D57F" w14:textId="77777777" w:rsidR="00071688" w:rsidRDefault="00071688" w:rsidP="00071688"/>
    <w:p w14:paraId="2DC7190E" w14:textId="77777777" w:rsidR="00071688" w:rsidRPr="00071688" w:rsidRDefault="00071688" w:rsidP="00071688"/>
    <w:p w14:paraId="5327536C" w14:textId="05921734" w:rsidR="00555B51" w:rsidRDefault="00000000">
      <w:pPr>
        <w:pStyle w:val="Heading2"/>
      </w:pPr>
      <w:r>
        <w:lastRenderedPageBreak/>
        <w:t>Dry Goods/Tools</w:t>
      </w:r>
    </w:p>
    <w:p w14:paraId="26B83B77" w14:textId="77777777" w:rsidR="00555B51" w:rsidRDefault="00000000">
      <w:r>
        <w:t>☐ Maldon</w:t>
      </w:r>
    </w:p>
    <w:p w14:paraId="04CE06EC" w14:textId="77777777" w:rsidR="00555B51" w:rsidRDefault="00000000">
      <w:r>
        <w:t>☐ Evoo</w:t>
      </w:r>
    </w:p>
    <w:p w14:paraId="6EEC322C" w14:textId="77777777" w:rsidR="00555B51" w:rsidRDefault="00000000">
      <w:r>
        <w:t>☐ C-folds</w:t>
      </w:r>
    </w:p>
    <w:p w14:paraId="764DA2CA" w14:textId="77777777" w:rsidR="00555B51" w:rsidRDefault="00000000">
      <w:r>
        <w:t>☐ Vodka spray</w:t>
      </w:r>
    </w:p>
    <w:p w14:paraId="1B6B134D" w14:textId="77777777" w:rsidR="00555B51" w:rsidRDefault="00000000">
      <w:r>
        <w:t>☐ Quarter sheet trays</w:t>
      </w:r>
    </w:p>
    <w:p w14:paraId="75D02472" w14:textId="77777777" w:rsidR="00555B51" w:rsidRDefault="00000000">
      <w:r>
        <w:t>☐ Half sheet trays</w:t>
      </w:r>
    </w:p>
    <w:p w14:paraId="4D132173" w14:textId="77777777" w:rsidR="00555B51" w:rsidRDefault="00000000">
      <w:r>
        <w:t>☐ Catering trays</w:t>
      </w:r>
    </w:p>
    <w:p w14:paraId="71F7122A" w14:textId="77777777" w:rsidR="00555B51" w:rsidRDefault="00000000">
      <w:r>
        <w:t>☐ Cutting boards</w:t>
      </w:r>
    </w:p>
    <w:p w14:paraId="2E80C9D9" w14:textId="77777777" w:rsidR="00555B51" w:rsidRDefault="00000000">
      <w:r>
        <w:t>☐ Mixing bowls</w:t>
      </w:r>
    </w:p>
    <w:p w14:paraId="1DCC5596" w14:textId="77777777" w:rsidR="00555B51" w:rsidRDefault="00000000">
      <w:r>
        <w:t>☐ Sani-wipes</w:t>
      </w:r>
    </w:p>
    <w:p w14:paraId="42FC2778" w14:textId="77777777" w:rsidR="00555B51" w:rsidRDefault="00000000">
      <w:r>
        <w:t>☐ Gloves</w:t>
      </w:r>
    </w:p>
    <w:p w14:paraId="5E830779" w14:textId="77777777" w:rsidR="00555B51" w:rsidRDefault="00000000">
      <w:r>
        <w:t>☐ Tasting spoons</w:t>
      </w:r>
    </w:p>
    <w:p w14:paraId="63C2A7D6" w14:textId="77777777" w:rsidR="00555B51" w:rsidRDefault="00000000">
      <w:r>
        <w:t>☐ Piping bags</w:t>
      </w:r>
    </w:p>
    <w:p w14:paraId="3DADB8C0" w14:textId="77777777" w:rsidR="00555B51" w:rsidRDefault="00000000">
      <w:r>
        <w:t>☐ Quarts</w:t>
      </w:r>
    </w:p>
    <w:p w14:paraId="4C9568D4" w14:textId="77777777" w:rsidR="00555B51" w:rsidRDefault="00000000">
      <w:r>
        <w:t>☐ Pints</w:t>
      </w:r>
    </w:p>
    <w:p w14:paraId="1AE36702" w14:textId="77777777" w:rsidR="00555B51" w:rsidRDefault="00000000">
      <w:r>
        <w:t>☐ Lids</w:t>
      </w:r>
    </w:p>
    <w:sectPr w:rsidR="00555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412746">
    <w:abstractNumId w:val="8"/>
  </w:num>
  <w:num w:numId="2" w16cid:durableId="283733855">
    <w:abstractNumId w:val="6"/>
  </w:num>
  <w:num w:numId="3" w16cid:durableId="1313291080">
    <w:abstractNumId w:val="5"/>
  </w:num>
  <w:num w:numId="4" w16cid:durableId="738019871">
    <w:abstractNumId w:val="4"/>
  </w:num>
  <w:num w:numId="5" w16cid:durableId="563417105">
    <w:abstractNumId w:val="7"/>
  </w:num>
  <w:num w:numId="6" w16cid:durableId="1286425879">
    <w:abstractNumId w:val="3"/>
  </w:num>
  <w:num w:numId="7" w16cid:durableId="611086648">
    <w:abstractNumId w:val="2"/>
  </w:num>
  <w:num w:numId="8" w16cid:durableId="1657758430">
    <w:abstractNumId w:val="1"/>
  </w:num>
  <w:num w:numId="9" w16cid:durableId="136127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688"/>
    <w:rsid w:val="0015074B"/>
    <w:rsid w:val="0029639D"/>
    <w:rsid w:val="00326F90"/>
    <w:rsid w:val="00555B51"/>
    <w:rsid w:val="0077314F"/>
    <w:rsid w:val="008A63CC"/>
    <w:rsid w:val="00A91F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F133A"/>
  <w14:defaultImageDpi w14:val="300"/>
  <w15:docId w15:val="{7B60C665-8766-124A-8679-CABA8FF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cp:lastPrinted>2025-10-15T16:06:00Z</cp:lastPrinted>
  <dcterms:created xsi:type="dcterms:W3CDTF">2013-12-23T23:15:00Z</dcterms:created>
  <dcterms:modified xsi:type="dcterms:W3CDTF">2025-10-16T00:53:00Z</dcterms:modified>
  <cp:category/>
</cp:coreProperties>
</file>