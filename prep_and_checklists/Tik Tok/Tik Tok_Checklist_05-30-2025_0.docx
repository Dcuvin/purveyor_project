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Tik Tok Thursday, June 5,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9:30 AM - 2:00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whole fruit</w:t>
      </w:r>
    </w:p>
    <w:p>
      <w:r>
        <w:t>☐ Assorted whole fruit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overnight oats</w:t>
      </w:r>
    </w:p>
    <w:p>
      <w:r>
        <w:t>☐ Overnight oats</w:t>
      </w:r>
    </w:p>
    <w:p>
      <w:r>
        <w:t>☐ Sliced banana</w:t>
      </w:r>
    </w:p>
    <w:p>
      <w:r>
        <w:t>☐ Grated coconut</w:t>
      </w:r>
    </w:p>
    <w:p>
      <w:r>
        <w:t>☐ Coca nibs</w:t>
      </w:r>
    </w:p>
    <w:p>
      <w:pPr>
        <w:pStyle w:val="Heading2"/>
      </w:pPr>
      <w:r>
        <w:t>steelhead salmon</w:t>
      </w:r>
    </w:p>
    <w:p>
      <w:r>
        <w:t>☐ Blanched favas</w:t>
      </w:r>
    </w:p>
    <w:p>
      <w:pPr>
        <w:pStyle w:val="Heading2"/>
      </w:pPr>
      <w:r>
        <w:t>summer frittata</w:t>
      </w:r>
    </w:p>
    <w:p>
      <w:r>
        <w:t>☐ Egg mix</w:t>
      </w:r>
    </w:p>
    <w:p>
      <w:r>
        <w:t>☐ Crumbled goat cheese</w:t>
      </w:r>
    </w:p>
    <w:p>
      <w:r>
        <w:t>☐ Sweated leeks</w:t>
      </w:r>
    </w:p>
    <w:p>
      <w:r>
        <w:t>☐ Seasonal veggie mix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grilled mushrooms</w:t>
      </w:r>
    </w:p>
    <w:p>
      <w:r>
        <w:t>☐  mixed mushrooms</w:t>
      </w:r>
    </w:p>
    <w:p>
      <w:r>
        <w:t>☐ Sherry vinaigrette / sherry sabayon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bread &amp; butter</w:t>
      </w:r>
    </w:p>
    <w:p>
      <w:r>
        <w:t>☐ Cut sourdough</w:t>
      </w:r>
    </w:p>
    <w:p>
      <w:r>
        <w:t>☐ Whipped butter</w:t>
      </w:r>
    </w:p>
    <w:p>
      <w:r>
        <w:t>☐ Cleaned radishes</w:t>
      </w:r>
    </w:p>
    <w:p>
      <w:r>
        <w:t>☐ Cornichons</w:t>
      </w:r>
    </w:p>
    <w:p>
      <w:r>
        <w:t>☐ Anchovy-shallot relish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