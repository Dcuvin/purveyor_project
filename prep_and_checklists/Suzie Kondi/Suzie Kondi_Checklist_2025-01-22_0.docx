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Suzie Kondi Date: Wednesday, February 12, 2025</w:t>
      </w:r>
    </w:p>
    <w:p>
      <w:pPr>
        <w:pStyle w:val="Heading2"/>
      </w:pPr>
      <w:r>
        <w:t xml:space="preserve">Guests: Guests: </w:t>
      </w:r>
    </w:p>
    <w:p>
      <w:pPr>
        <w:pStyle w:val="Heading2"/>
      </w:pPr>
      <w:r>
        <w:t>Start: Time: 8:00 AM - 11:00 AM</w:t>
      </w:r>
    </w:p>
    <w:p>
      <w:pPr>
        <w:pStyle w:val="Heading2"/>
      </w:pPr>
      <w:r>
        <w:t>sunrise breakfast</w:t>
      </w:r>
    </w:p>
    <w:p>
      <w:r>
        <w:t>☐ Assorted croissants</w:t>
      </w:r>
    </w:p>
    <w:p>
      <w:r>
        <w:t>☐ Assorted danishes</w:t>
      </w:r>
    </w:p>
    <w:p>
      <w:r>
        <w:t>☐ Assorted muffins</w:t>
      </w:r>
    </w:p>
    <w:p>
      <w:pPr>
        <w:pStyle w:val="Heading2"/>
      </w:pPr>
      <w:r>
        <w:t>bacon egg &amp; cheese</w:t>
      </w:r>
    </w:p>
    <w:p>
      <w:r>
        <w:t>☐ Brioche rolls</w:t>
      </w:r>
    </w:p>
    <w:p>
      <w:r>
        <w:t>☐ Bacon</w:t>
      </w:r>
    </w:p>
    <w:p>
      <w:r>
        <w:t>☐ Egg mix</w:t>
      </w:r>
    </w:p>
    <w:p>
      <w:r>
        <w:t>☐ Sliced cheddar</w:t>
      </w:r>
    </w:p>
    <w:p>
      <w:pPr>
        <w:pStyle w:val="Heading2"/>
      </w:pPr>
      <w:r>
        <w:t>english muffin</w:t>
      </w:r>
    </w:p>
    <w:p>
      <w:r>
        <w:t xml:space="preserve">☐ English muffin </w:t>
      </w:r>
    </w:p>
    <w:p>
      <w:r>
        <w:t>☐ Sauteed spinach</w:t>
      </w:r>
    </w:p>
    <w:p>
      <w:r>
        <w:t>☐ Whipped goat cheese</w:t>
      </w:r>
    </w:p>
    <w:p>
      <w:r>
        <w:t>☐ Pickled onions</w:t>
      </w:r>
    </w:p>
    <w:p>
      <w:r>
        <w:t>☐ Tomato jam</w:t>
      </w:r>
    </w:p>
    <w:p>
      <w:pPr>
        <w:pStyle w:val="Heading2"/>
      </w:pPr>
      <w:r>
        <w:t>spinach wrap</w:t>
      </w:r>
    </w:p>
    <w:p>
      <w:r>
        <w:t>☐ Whole wheat / spinach wraps</w:t>
      </w:r>
    </w:p>
    <w:p>
      <w:r>
        <w:t xml:space="preserve">☐ Egg mix </w:t>
      </w:r>
    </w:p>
    <w:p>
      <w:r>
        <w:t>☐ Grated mozarella</w:t>
      </w:r>
    </w:p>
    <w:p>
      <w:pPr>
        <w:pStyle w:val="Heading2"/>
      </w:pPr>
      <w:r>
        <w:t>yogurt &amp; berry parfait</w:t>
      </w:r>
    </w:p>
    <w:p>
      <w:r>
        <w:t>☐ Yogurt &amp; berry parfait cups / bowls</w:t>
      </w:r>
    </w:p>
    <w:p>
      <w:r>
        <w:t>☐ Yogurt</w:t>
      </w:r>
    </w:p>
    <w:p>
      <w:r>
        <w:t>☐ Mixed berries</w:t>
      </w:r>
    </w:p>
    <w:p>
      <w:r>
        <w:t>☐ Granola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