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Maker Thursday, December 5,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7:00 PM - 9:00 PM</w:t>
      </w:r>
    </w:p>
    <w:p>
      <w:pPr>
        <w:pStyle w:val="Heading2"/>
      </w:pPr>
      <w:r>
        <w:t>cheese and meat board</w:t>
      </w:r>
    </w:p>
    <w:p>
      <w:r>
        <w:t>☐ Sliced salumi</w:t>
      </w:r>
    </w:p>
    <w:p>
      <w:r>
        <w:t>☐ Sliced prosciutto</w:t>
      </w:r>
    </w:p>
    <w:p>
      <w:r>
        <w:t>☐ Sliced mortadella</w:t>
      </w:r>
    </w:p>
    <w:p>
      <w:r>
        <w:t>☐ 3 types of cheeses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Baguette/fruit and nut bread</w:t>
      </w:r>
    </w:p>
    <w:p>
      <w:r>
        <w:t>☐ Grapes</w:t>
      </w:r>
    </w:p>
    <w:p>
      <w:r>
        <w:t>☐ Mixed olives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