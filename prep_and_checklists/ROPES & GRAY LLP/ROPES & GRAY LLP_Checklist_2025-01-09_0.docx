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ROPES &amp; GRAY LLP Event End Time: 11:30 PM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Event Start Time: 7:30 PM</w:t>
      </w:r>
    </w:p>
    <w:p>
      <w:pPr>
        <w:pStyle w:val="Heading2"/>
      </w:pPr>
      <w:r>
        <w:t>pan-seared gnocchi</w:t>
      </w:r>
    </w:p>
    <w:p>
      <w:r>
        <w:t>☐ Gnocchi</w:t>
      </w:r>
    </w:p>
    <w:p>
      <w:r>
        <w:t>☐ Buffalo mozarella</w:t>
      </w:r>
    </w:p>
    <w:p>
      <w:r>
        <w:t>☐ Pomodoro sauce</w:t>
      </w:r>
    </w:p>
    <w:p>
      <w:r>
        <w:t>☐ Basil</w:t>
      </w:r>
    </w:p>
    <w:p>
      <w:pPr>
        <w:pStyle w:val="Heading2"/>
      </w:pPr>
      <w:r>
        <w:t>corner bar burger sliders</w:t>
      </w:r>
    </w:p>
    <w:p>
      <w:r>
        <w:t>☐ Slider buns</w:t>
      </w:r>
    </w:p>
    <w:p>
      <w:r>
        <w:t>☐ Smoked onion aioli</w:t>
      </w:r>
    </w:p>
    <w:p>
      <w:r>
        <w:t>☐ Sliced aged ny cheddar</w:t>
      </w:r>
    </w:p>
    <w:p>
      <w:r>
        <w:t>☐ Slider patties</w:t>
      </w:r>
    </w:p>
    <w:p>
      <w:pPr>
        <w:pStyle w:val="Heading2"/>
      </w:pPr>
      <w:r>
        <w:t>mexican station</w:t>
      </w:r>
    </w:p>
    <w:p>
      <w:r>
        <w:t>☐ Tuna tostada</w:t>
      </w:r>
    </w:p>
    <w:p>
      <w:r>
        <w:t>☐ Scallop aguachile</w:t>
      </w:r>
    </w:p>
    <w:p>
      <w:r>
        <w:t>☐ Braised brisket for tacos</w:t>
      </w:r>
    </w:p>
    <w:p>
      <w:r>
        <w:t>☐ Lamb barbacoa</w:t>
      </w:r>
    </w:p>
    <w:p>
      <w:r>
        <w:t>☐ Sliced red onion</w:t>
      </w:r>
    </w:p>
    <w:p>
      <w:r>
        <w:t>☐ Sliced jalapenos</w:t>
      </w:r>
    </w:p>
    <w:p>
      <w:r>
        <w:t>☐ Diced tomato</w:t>
      </w:r>
    </w:p>
    <w:p>
      <w:r>
        <w:t>☐ Sliced radish</w:t>
      </w:r>
    </w:p>
    <w:p>
      <w:r>
        <w:t>☐ Cilantro</w:t>
      </w:r>
    </w:p>
    <w:p>
      <w:r>
        <w:t>☐ Lime wedges</w:t>
      </w:r>
    </w:p>
    <w:p>
      <w:r>
        <w:t>☐ Queso fresco</w:t>
      </w:r>
    </w:p>
    <w:p>
      <w:r>
        <w:t>☐ Queso cotija</w:t>
      </w:r>
    </w:p>
    <w:p>
      <w:r>
        <w:t>☐ Salsa roja</w:t>
      </w:r>
    </w:p>
    <w:p>
      <w:r>
        <w:t>☐ Pico de gallo</w:t>
      </w:r>
    </w:p>
    <w:p>
      <w:r>
        <w:t>☐ Salsa verde</w:t>
      </w:r>
    </w:p>
    <w:p>
      <w:r>
        <w:t>☐ Flour tortillas</w:t>
      </w:r>
    </w:p>
    <w:p>
      <w:r>
        <w:t>☐ Corn tortillas</w:t>
      </w:r>
    </w:p>
    <w:p>
      <w:r>
        <w:t>☐ Tortilla chips</w:t>
      </w:r>
    </w:p>
    <w:p>
      <w:r>
        <w:t>☐ Black beans</w:t>
      </w:r>
    </w:p>
    <w:p>
      <w:r>
        <w:t>☐ Mexican rice</w:t>
      </w:r>
    </w:p>
    <w:p>
      <w:r>
        <w:t>☐ Crema</w:t>
      </w:r>
    </w:p>
    <w:p>
      <w:pPr>
        <w:pStyle w:val="Heading2"/>
      </w:pPr>
      <w:r>
        <w:t>margherita pizza</w:t>
      </w:r>
    </w:p>
    <w:p>
      <w:r>
        <w:t>☐ Pizza dough</w:t>
      </w:r>
    </w:p>
    <w:p>
      <w:r>
        <w:t>☐ Pomodoro sauce</w:t>
      </w:r>
    </w:p>
    <w:p>
      <w:r>
        <w:t xml:space="preserve">☐ Mozarella </w:t>
      </w:r>
    </w:p>
    <w:p>
      <w:r>
        <w:t>☐ Basil</w:t>
      </w:r>
    </w:p>
    <w:p>
      <w:pPr>
        <w:pStyle w:val="Heading2"/>
      </w:pPr>
      <w:r>
        <w:t>roasted wild mushrooms</w:t>
      </w:r>
    </w:p>
    <w:p>
      <w:r>
        <w:t>☐ Roasted wild mushrooms</w:t>
      </w:r>
    </w:p>
    <w:p>
      <w:r>
        <w:t>☐ Tofu crema</w:t>
      </w:r>
    </w:p>
    <w:p>
      <w:r>
        <w:t>☐ Sweet chili soy</w:t>
      </w:r>
    </w:p>
    <w:p>
      <w:pPr>
        <w:pStyle w:val="Heading2"/>
      </w:pPr>
      <w:r>
        <w:t>charred cauliflower</w:t>
      </w:r>
    </w:p>
    <w:p>
      <w:r>
        <w:t>☐ Cauliflower</w:t>
      </w:r>
    </w:p>
    <w:p>
      <w:r>
        <w:t>☐ Gorogonzola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