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ROPES &amp; GRAY LLP Friday, January 10, 2025</w:t>
      </w:r>
    </w:p>
    <w:p>
      <w:pPr>
        <w:pStyle w:val="Heading2"/>
      </w:pPr>
      <w:r>
        <w:t>Guests: 135</w:t>
      </w:r>
    </w:p>
    <w:p>
      <w:pPr>
        <w:pStyle w:val="Heading2"/>
      </w:pPr>
      <w:r>
        <w:t>Start: 7:30 PM - 11:30 PM</w:t>
      </w:r>
    </w:p>
    <w:p>
      <w:pPr>
        <w:pStyle w:val="Heading2"/>
      </w:pPr>
      <w:r>
        <w:t>28 day dry aged ribeye</w:t>
      </w:r>
    </w:p>
    <w:p>
      <w:r>
        <w:t>☐ Ribeye</w:t>
      </w:r>
    </w:p>
    <w:p>
      <w:r>
        <w:t>☐ Red onion chili crisp</w:t>
      </w:r>
    </w:p>
    <w:p>
      <w:r>
        <w:t>☐ Fried potato pave</w:t>
      </w:r>
    </w:p>
    <w:p>
      <w:r>
        <w:t>☐ Maldon</w:t>
      </w:r>
    </w:p>
    <w:p>
      <w:pPr>
        <w:pStyle w:val="Heading2"/>
      </w:pPr>
      <w:r>
        <w:t>potato knish</w:t>
      </w:r>
    </w:p>
    <w:p>
      <w:r>
        <w:t>☐ Potato knishes</w:t>
      </w:r>
    </w:p>
    <w:p>
      <w:r>
        <w:t>☐ Osetra caviar</w:t>
      </w:r>
    </w:p>
    <w:p>
      <w:r>
        <w:t xml:space="preserve">☐ Creme fraiche </w:t>
      </w:r>
    </w:p>
    <w:p>
      <w:r>
        <w:t>☐ Chive batons</w:t>
      </w:r>
    </w:p>
    <w:p>
      <w:pPr>
        <w:pStyle w:val="Heading2"/>
      </w:pPr>
      <w:r>
        <w:t>tuna tartare</w:t>
      </w:r>
    </w:p>
    <w:p>
      <w:r>
        <w:t>☐ Tuna tartare rolls</w:t>
      </w:r>
    </w:p>
    <w:p>
      <w:r>
        <w:t>☐ Furikake</w:t>
      </w:r>
    </w:p>
    <w:p>
      <w:r>
        <w:t>☐ Picked cilantro</w:t>
      </w:r>
    </w:p>
    <w:p>
      <w:r>
        <w:t>☐ Sweet chili soy</w:t>
      </w:r>
    </w:p>
    <w:p>
      <w:r>
        <w:t>☐ Avocado</w:t>
      </w:r>
    </w:p>
    <w:p>
      <w:r>
        <w:t>☐ Bibb lettuce</w:t>
      </w:r>
    </w:p>
    <w:p>
      <w:r>
        <w:t>☐ Picked thai basil, cilantro, mint</w:t>
      </w:r>
    </w:p>
    <w:p>
      <w:pPr>
        <w:pStyle w:val="Heading2"/>
      </w:pPr>
      <w:r>
        <w:t>vol-au-vent</w:t>
      </w:r>
    </w:p>
    <w:p>
      <w:r>
        <w:t>☐ Vol au vent puff pastry</w:t>
      </w:r>
    </w:p>
    <w:p>
      <w:r>
        <w:t>☐ Lobster salad</w:t>
      </w:r>
    </w:p>
    <w:p>
      <w:r>
        <w:t>☐ Picked chervil</w:t>
      </w:r>
    </w:p>
    <w:p>
      <w:pPr>
        <w:pStyle w:val="Heading2"/>
      </w:pPr>
      <w:r>
        <w:t>smashed pea &amp; avocado</w:t>
      </w:r>
    </w:p>
    <w:p>
      <w:r>
        <w:t>☐ Nori chips</w:t>
      </w:r>
    </w:p>
    <w:p>
      <w:r>
        <w:t>☐ Pea and avocado mash</w:t>
      </w:r>
    </w:p>
    <w:p>
      <w:r>
        <w:t>☐ Pickled chilies</w:t>
      </w:r>
    </w:p>
    <w:p>
      <w:r>
        <w:t>☐ Togarashi</w:t>
      </w:r>
    </w:p>
    <w:p>
      <w:pPr>
        <w:pStyle w:val="Heading2"/>
      </w:pPr>
      <w:r>
        <w:t>mac &amp; cheese croquettes</w:t>
      </w:r>
    </w:p>
    <w:p>
      <w:r>
        <w:t>☐ Mac and cheese croquettes</w:t>
      </w:r>
    </w:p>
    <w:p>
      <w:r>
        <w:t>☐ Pimenton aioli</w:t>
      </w:r>
    </w:p>
    <w:p>
      <w:r>
        <w:t>☐ Truffles</w:t>
      </w:r>
    </w:p>
    <w:p>
      <w:pPr>
        <w:pStyle w:val="Heading2"/>
      </w:pPr>
      <w:r>
        <w:t>sushi &amp; sashimi</w:t>
      </w:r>
    </w:p>
    <w:p>
      <w:r>
        <w:t>☐ Assorted sushi and sashimi (see braulio)</w:t>
      </w:r>
    </w:p>
    <w:p>
      <w:r>
        <w:t>☐ Soy sauce</w:t>
      </w:r>
    </w:p>
    <w:p>
      <w:r>
        <w:t>☐ Ponzu sauce</w:t>
      </w:r>
    </w:p>
    <w:p>
      <w:r>
        <w:t>☐ Edamame</w:t>
      </w:r>
    </w:p>
    <w:p>
      <w:r>
        <w:t>☐ Seaweed salad</w:t>
      </w:r>
    </w:p>
    <w:p>
      <w:pPr>
        <w:pStyle w:val="Heading2"/>
      </w:pPr>
      <w:r>
        <w:t>brussels sprouts &amp; spinach salad</w:t>
      </w:r>
    </w:p>
    <w:p>
      <w:r>
        <w:t>☐ Brussels sprouts</w:t>
      </w:r>
    </w:p>
    <w:p>
      <w:r>
        <w:t>☐ Roasted cippolini onions</w:t>
      </w:r>
    </w:p>
    <w:p>
      <w:r>
        <w:t>☐ Toasted hazelnuts</w:t>
      </w:r>
    </w:p>
    <w:p>
      <w:r>
        <w:t>☐ Shaved pecorino</w:t>
      </w:r>
    </w:p>
    <w:p>
      <w:r>
        <w:t>☐ Sherry shallot vinaigrette</w:t>
      </w:r>
    </w:p>
    <w:p>
      <w:pPr>
        <w:pStyle w:val="Heading2"/>
      </w:pPr>
      <w:r>
        <w:t>whole grain campanelle</w:t>
      </w:r>
    </w:p>
    <w:p>
      <w:r>
        <w:t>☐ Whole grain campanelle</w:t>
      </w:r>
    </w:p>
    <w:p>
      <w:r>
        <w:t>☐ Roasted wild mushrooms</w:t>
      </w:r>
    </w:p>
    <w:p>
      <w:r>
        <w:t>☐ English peas</w:t>
      </w:r>
    </w:p>
    <w:p>
      <w:r>
        <w:t>☐ Black truffle bechamel</w:t>
      </w:r>
    </w:p>
    <w:p>
      <w:r>
        <w:t>☐ Grated parmigiano reggiano</w:t>
      </w:r>
    </w:p>
    <w:p>
      <w:pPr>
        <w:pStyle w:val="Heading2"/>
      </w:pPr>
      <w:r>
        <w:t>radiotori</w:t>
      </w:r>
    </w:p>
    <w:p>
      <w:r>
        <w:t>☐ Radiotori</w:t>
      </w:r>
    </w:p>
    <w:p>
      <w:r>
        <w:t>☐ Broccoli rabe/ broccolini</w:t>
      </w:r>
    </w:p>
    <w:p>
      <w:r>
        <w:t>☐ Picked basil</w:t>
      </w:r>
    </w:p>
    <w:p>
      <w:r>
        <w:t>☐ Arrabiata sauce</w:t>
      </w:r>
    </w:p>
    <w:p>
      <w:pPr>
        <w:pStyle w:val="Heading2"/>
      </w:pPr>
      <w:r>
        <w:t>jade vegetable dumpling</w:t>
      </w:r>
    </w:p>
    <w:p>
      <w:r>
        <w:t>☐ Dumpling sauce</w:t>
      </w:r>
    </w:p>
    <w:p>
      <w:r>
        <w:t>☐ Jade vegetable dumplings</w:t>
      </w:r>
    </w:p>
    <w:p>
      <w:pPr>
        <w:pStyle w:val="Heading2"/>
      </w:pPr>
      <w:r>
        <w:t>shrimp har gow</w:t>
      </w:r>
    </w:p>
    <w:p>
      <w:r>
        <w:t>☐ Dumpling sauce</w:t>
      </w:r>
    </w:p>
    <w:p>
      <w:r>
        <w:t>☐ Shrimp har gow</w:t>
      </w:r>
    </w:p>
    <w:p>
      <w:pPr>
        <w:pStyle w:val="Heading2"/>
      </w:pPr>
      <w:r>
        <w:t>vegetable spring rolls</w:t>
      </w:r>
    </w:p>
    <w:p>
      <w:r>
        <w:t>☐ Vegetable spring rolls</w:t>
      </w:r>
    </w:p>
    <w:p>
      <w:r>
        <w:t>☐ Spring roll dipping sauce</w:t>
      </w:r>
    </w:p>
    <w:p>
      <w:pPr>
        <w:pStyle w:val="Heading2"/>
      </w:pPr>
      <w:r>
        <w:t>Dry Goods/Tools</w:t>
      </w:r>
    </w:p>
    <w:p>
      <w:r>
        <w:t>☐ C-folds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