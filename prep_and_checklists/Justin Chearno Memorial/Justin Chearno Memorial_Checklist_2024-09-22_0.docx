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Justin Chearno Memorial Tuesday, September 24, 2024</w:t>
      </w:r>
    </w:p>
    <w:p>
      <w:pPr>
        <w:pStyle w:val="Heading2"/>
      </w:pPr>
      <w:r>
        <w:t>Guests: 200</w:t>
      </w:r>
    </w:p>
    <w:p>
      <w:pPr>
        <w:pStyle w:val="Heading2"/>
      </w:pPr>
      <w:r>
        <w:t>Start: 6:00 PM - 9:45 PM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