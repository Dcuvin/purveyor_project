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Emanuele Della Valle Saturday, January 25, 2025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9:00 AM - 4:00 PM</w:t>
      </w:r>
    </w:p>
    <w:p>
      <w:pPr>
        <w:pStyle w:val="Heading2"/>
      </w:pPr>
      <w:r>
        <w:t>continental breakfast</w:t>
      </w:r>
    </w:p>
    <w:p>
      <w:r>
        <w:t>☐ Assorted croissants</w:t>
      </w:r>
    </w:p>
    <w:p>
      <w:r>
        <w:t>☐ Assorted danishes</w:t>
      </w:r>
    </w:p>
    <w:p>
      <w:r>
        <w:t>☐ Assorted muffins</w:t>
      </w:r>
    </w:p>
    <w:p>
      <w:r>
        <w:t>☐ Bagels</w:t>
      </w:r>
    </w:p>
    <w:p>
      <w:r>
        <w:t>☐ Scallion cream cheese</w:t>
      </w:r>
    </w:p>
    <w:p>
      <w:r>
        <w:t>☐ Veggie cream cheese</w:t>
      </w:r>
    </w:p>
    <w:p>
      <w:r>
        <w:t>☐ Plain whipped cream cheese</w:t>
      </w:r>
    </w:p>
    <w:p>
      <w:r>
        <w:t>☐ Sliced fruit platter</w:t>
      </w:r>
    </w:p>
    <w:p>
      <w:r>
        <w:t>☐ Mixed berry bowl</w:t>
      </w:r>
    </w:p>
    <w:p>
      <w:r>
        <w:t>☐ Yogurt bowl / individual yogurt cups</w:t>
      </w:r>
    </w:p>
    <w:p>
      <w:r>
        <w:t>☐ Jams / butter/ preserves</w:t>
      </w:r>
    </w:p>
    <w:p>
      <w:pPr>
        <w:pStyle w:val="Heading2"/>
      </w:pPr>
      <w:r>
        <w:t>curried chicken</w:t>
      </w:r>
    </w:p>
    <w:p>
      <w:r>
        <w:t>☐ White bread</w:t>
      </w:r>
    </w:p>
    <w:p>
      <w:r>
        <w:t>☐ Roasted chicken</w:t>
      </w:r>
    </w:p>
    <w:p>
      <w:r>
        <w:t>☐ Vadouvan / curry mayo</w:t>
      </w:r>
    </w:p>
    <w:p>
      <w:r>
        <w:t>☐ Bibb lettuce</w:t>
      </w:r>
    </w:p>
    <w:p>
      <w:r>
        <w:t>☐ Diced celery</w:t>
      </w:r>
    </w:p>
    <w:p>
      <w:r>
        <w:t>☐ Diced red onion</w:t>
      </w:r>
    </w:p>
    <w:p>
      <w:r>
        <w:t>☐ Sliced grapes</w:t>
      </w:r>
    </w:p>
    <w:p>
      <w:pPr>
        <w:pStyle w:val="Heading2"/>
      </w:pPr>
      <w:r>
        <w:t>smoked salmon</w:t>
      </w:r>
    </w:p>
    <w:p>
      <w:r>
        <w:t>☐ Sliced rye bread</w:t>
      </w:r>
    </w:p>
    <w:p>
      <w:r>
        <w:t>☐ Smoked salmon</w:t>
      </w:r>
    </w:p>
    <w:p>
      <w:r>
        <w:t>☐ Whipped cream cheese</w:t>
      </w:r>
    </w:p>
    <w:p>
      <w:pPr>
        <w:pStyle w:val="Heading2"/>
      </w:pPr>
      <w:r>
        <w:t>jamon beurre</w:t>
      </w:r>
    </w:p>
    <w:p>
      <w:r>
        <w:t>☐ Baguette</w:t>
      </w:r>
    </w:p>
    <w:p>
      <w:r>
        <w:t>☐ Sliced jamon beurre</w:t>
      </w:r>
    </w:p>
    <w:p>
      <w:r>
        <w:t>☐ Vermont cultured butter</w:t>
      </w:r>
    </w:p>
    <w:p>
      <w:pPr>
        <w:pStyle w:val="Heading2"/>
      </w:pPr>
      <w:r>
        <w:t>tomato</w:t>
      </w:r>
    </w:p>
    <w:p>
      <w:r>
        <w:t>☐ Sliced multigrain</w:t>
      </w:r>
    </w:p>
    <w:p>
      <w:r>
        <w:t>☐ Sliced tomato</w:t>
      </w:r>
    </w:p>
    <w:p>
      <w:r>
        <w:t>☐ Sliced cucmber</w:t>
      </w:r>
    </w:p>
    <w:p>
      <w:r>
        <w:t>☐ Whipped boursin cheese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