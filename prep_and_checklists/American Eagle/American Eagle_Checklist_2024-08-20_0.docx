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281D3" w14:textId="77777777" w:rsidR="008C5EFC" w:rsidRDefault="00000000">
      <w:pPr>
        <w:pStyle w:val="Title"/>
      </w:pPr>
      <w:r>
        <w:t>American Eagle 8/21</w:t>
      </w:r>
    </w:p>
    <w:p w14:paraId="399B460F" w14:textId="77777777" w:rsidR="008C5EFC" w:rsidRDefault="00000000">
      <w:pPr>
        <w:pStyle w:val="Heading2"/>
      </w:pPr>
      <w:r>
        <w:t>Guests: 45</w:t>
      </w:r>
    </w:p>
    <w:p w14:paraId="14DB6F17" w14:textId="77777777" w:rsidR="008C5EFC" w:rsidRDefault="00000000">
      <w:pPr>
        <w:pStyle w:val="Heading2"/>
      </w:pPr>
      <w:r>
        <w:t>Start: 5pm-9pm</w:t>
      </w:r>
    </w:p>
    <w:p w14:paraId="41417D54" w14:textId="63158CD4" w:rsidR="008C5EFC" w:rsidRDefault="00684C32">
      <w:pPr>
        <w:pStyle w:val="Heading2"/>
      </w:pPr>
      <w:r>
        <w:t>G</w:t>
      </w:r>
      <w:r w:rsidR="00000000">
        <w:t>uinness braised short rib</w:t>
      </w:r>
    </w:p>
    <w:p w14:paraId="0871CD4B" w14:textId="77777777" w:rsidR="008C5EFC" w:rsidRDefault="00000000">
      <w:r>
        <w:t>☐ Braised short rib</w:t>
      </w:r>
    </w:p>
    <w:p w14:paraId="10DD7E8E" w14:textId="77777777" w:rsidR="008C5EFC" w:rsidRDefault="00000000">
      <w:r>
        <w:t>☐ Root veg pave</w:t>
      </w:r>
    </w:p>
    <w:p w14:paraId="1C4CCBEE" w14:textId="77777777" w:rsidR="008C5EFC" w:rsidRDefault="00000000">
      <w:r>
        <w:t>☐ Parmesan</w:t>
      </w:r>
    </w:p>
    <w:p w14:paraId="493821BB" w14:textId="4B74AF8A" w:rsidR="008C5EFC" w:rsidRDefault="00684C32">
      <w:pPr>
        <w:pStyle w:val="Heading2"/>
      </w:pPr>
      <w:r>
        <w:t>S</w:t>
      </w:r>
      <w:r w:rsidR="00000000">
        <w:t>mashed pea &amp; avocado</w:t>
      </w:r>
    </w:p>
    <w:p w14:paraId="0972EC96" w14:textId="77777777" w:rsidR="008C5EFC" w:rsidRDefault="00000000">
      <w:r>
        <w:t>☐ Nori chips</w:t>
      </w:r>
    </w:p>
    <w:p w14:paraId="18EAEE51" w14:textId="77777777" w:rsidR="008C5EFC" w:rsidRDefault="00000000">
      <w:r>
        <w:t>☐ Pea and avocado mash</w:t>
      </w:r>
    </w:p>
    <w:p w14:paraId="07C55945" w14:textId="77777777" w:rsidR="008C5EFC" w:rsidRDefault="00000000">
      <w:r>
        <w:t>☐ Pickled chilies</w:t>
      </w:r>
    </w:p>
    <w:p w14:paraId="38FE5640" w14:textId="77777777" w:rsidR="008C5EFC" w:rsidRDefault="00000000">
      <w:r>
        <w:t>☐ Togarashi</w:t>
      </w:r>
    </w:p>
    <w:p w14:paraId="103FB935" w14:textId="75E935B9" w:rsidR="008C5EFC" w:rsidRDefault="00684C32">
      <w:pPr>
        <w:pStyle w:val="Heading2"/>
      </w:pPr>
      <w:r>
        <w:t>T</w:t>
      </w:r>
      <w:r w:rsidR="00000000">
        <w:t>una tartare</w:t>
      </w:r>
    </w:p>
    <w:p w14:paraId="77B0E591" w14:textId="77777777" w:rsidR="008C5EFC" w:rsidRDefault="00000000">
      <w:r>
        <w:t>☐ Tuna tartare rolls</w:t>
      </w:r>
    </w:p>
    <w:p w14:paraId="5863D82C" w14:textId="77777777" w:rsidR="008C5EFC" w:rsidRDefault="00000000">
      <w:r>
        <w:t>☐ Furikake</w:t>
      </w:r>
    </w:p>
    <w:p w14:paraId="0968EA6D" w14:textId="77777777" w:rsidR="008C5EFC" w:rsidRDefault="00000000">
      <w:r>
        <w:t>☐ Picked cilantro</w:t>
      </w:r>
    </w:p>
    <w:p w14:paraId="18F6144B" w14:textId="77777777" w:rsidR="008C5EFC" w:rsidRDefault="00000000">
      <w:r>
        <w:t>☐ Sweet chili soy</w:t>
      </w:r>
    </w:p>
    <w:p w14:paraId="337539AB" w14:textId="77777777" w:rsidR="008C5EFC" w:rsidRDefault="00000000">
      <w:r>
        <w:t>☐ Avocado</w:t>
      </w:r>
    </w:p>
    <w:p w14:paraId="33322658" w14:textId="77777777" w:rsidR="008C5EFC" w:rsidRDefault="00000000">
      <w:r>
        <w:t>☐ Bibb lettuce</w:t>
      </w:r>
    </w:p>
    <w:p w14:paraId="25F5D3EA" w14:textId="77777777" w:rsidR="008C5EFC" w:rsidRDefault="00000000">
      <w:r>
        <w:t>☐ Picked thai basil, cilantro, mint</w:t>
      </w:r>
    </w:p>
    <w:p w14:paraId="62CF7898" w14:textId="6E588633" w:rsidR="008C5EFC" w:rsidRDefault="00684C32">
      <w:pPr>
        <w:pStyle w:val="Heading2"/>
      </w:pPr>
      <w:proofErr w:type="spellStart"/>
      <w:r>
        <w:t>C</w:t>
      </w:r>
      <w:r w:rsidR="00000000">
        <w:t>acio</w:t>
      </w:r>
      <w:proofErr w:type="spellEnd"/>
      <w:r w:rsidR="00000000">
        <w:t xml:space="preserve"> e pepe arancini</w:t>
      </w:r>
    </w:p>
    <w:p w14:paraId="4C524F16" w14:textId="77777777" w:rsidR="008C5EFC" w:rsidRDefault="00000000">
      <w:r>
        <w:t>☐ Arancini</w:t>
      </w:r>
    </w:p>
    <w:p w14:paraId="0CB0E01A" w14:textId="77777777" w:rsidR="008C5EFC" w:rsidRDefault="00000000">
      <w:r>
        <w:t>☐ Preserved lemon yogurt</w:t>
      </w:r>
    </w:p>
    <w:p w14:paraId="78920881" w14:textId="77777777" w:rsidR="008C5EFC" w:rsidRDefault="00000000">
      <w:r>
        <w:t>☐ Pecorino</w:t>
      </w:r>
    </w:p>
    <w:p w14:paraId="4B143153" w14:textId="7B1037D1" w:rsidR="00684C32" w:rsidRDefault="00684C32" w:rsidP="00684C32">
      <w:pPr>
        <w:pStyle w:val="Heading2"/>
      </w:pPr>
      <w:r>
        <w:lastRenderedPageBreak/>
        <w:t>Frisee Salad</w:t>
      </w:r>
    </w:p>
    <w:p w14:paraId="60B511F8" w14:textId="0BEDF210" w:rsidR="00684C32" w:rsidRDefault="00684C32" w:rsidP="00684C32">
      <w:r>
        <w:t xml:space="preserve">☐ </w:t>
      </w:r>
      <w:proofErr w:type="spellStart"/>
      <w:r>
        <w:t>Mimolette</w:t>
      </w:r>
      <w:proofErr w:type="spellEnd"/>
      <w:r>
        <w:t xml:space="preserve"> Cheese</w:t>
      </w:r>
    </w:p>
    <w:p w14:paraId="1D7F489D" w14:textId="3BB8A842" w:rsidR="00684C32" w:rsidRDefault="00684C32" w:rsidP="00684C32">
      <w:r>
        <w:t xml:space="preserve">☐ </w:t>
      </w:r>
      <w:r>
        <w:t>Black Truffle Vinaigrette</w:t>
      </w:r>
    </w:p>
    <w:p w14:paraId="371169A1" w14:textId="3AC96AD3" w:rsidR="00684C32" w:rsidRDefault="00684C32" w:rsidP="00684C32">
      <w:r>
        <w:t xml:space="preserve">☐ </w:t>
      </w:r>
      <w:r>
        <w:t>Frisee</w:t>
      </w:r>
    </w:p>
    <w:p w14:paraId="3FA05F41" w14:textId="7F4F873A" w:rsidR="00684C32" w:rsidRDefault="00684C32" w:rsidP="00684C32">
      <w:pPr>
        <w:pStyle w:val="Heading2"/>
      </w:pPr>
      <w:r>
        <w:t>Green Bean Salad</w:t>
      </w:r>
    </w:p>
    <w:p w14:paraId="06730720" w14:textId="7C9323A0" w:rsidR="00684C32" w:rsidRDefault="00684C32" w:rsidP="00684C32">
      <w:r>
        <w:t xml:space="preserve">☐ </w:t>
      </w:r>
      <w:r>
        <w:t>Dijon Vinaigrette</w:t>
      </w:r>
    </w:p>
    <w:p w14:paraId="05E5072F" w14:textId="7418FF08" w:rsidR="00684C32" w:rsidRDefault="00684C32" w:rsidP="00684C32">
      <w:r>
        <w:t xml:space="preserve">☐ </w:t>
      </w:r>
      <w:r>
        <w:t>Parsley</w:t>
      </w:r>
    </w:p>
    <w:p w14:paraId="3E513E29" w14:textId="26ADB6D4" w:rsidR="00684C32" w:rsidRDefault="00684C32" w:rsidP="00684C32">
      <w:r>
        <w:t xml:space="preserve">☐ </w:t>
      </w:r>
      <w:r>
        <w:t>Toasted Hazelnuts</w:t>
      </w:r>
    </w:p>
    <w:p w14:paraId="79692094" w14:textId="5865A072" w:rsidR="00684C32" w:rsidRDefault="00684C32" w:rsidP="00684C32">
      <w:pPr>
        <w:pStyle w:val="Heading2"/>
      </w:pPr>
      <w:r>
        <w:t>Meatballs</w:t>
      </w:r>
    </w:p>
    <w:p w14:paraId="5113CBB8" w14:textId="210DE80A" w:rsidR="00684C32" w:rsidRDefault="00684C32" w:rsidP="00684C32">
      <w:r>
        <w:t xml:space="preserve">☐ </w:t>
      </w:r>
      <w:r>
        <w:t>Meatballs</w:t>
      </w:r>
    </w:p>
    <w:p w14:paraId="7F7B38B7" w14:textId="7412829D" w:rsidR="00684C32" w:rsidRDefault="00684C32" w:rsidP="00684C32">
      <w:r>
        <w:t xml:space="preserve">☐ </w:t>
      </w:r>
      <w:r>
        <w:t>Pomodoro Sauce</w:t>
      </w:r>
    </w:p>
    <w:p w14:paraId="4F85FC72" w14:textId="47E3C6DC" w:rsidR="00684C32" w:rsidRDefault="00684C32" w:rsidP="00684C32">
      <w:r>
        <w:t xml:space="preserve">☐ </w:t>
      </w:r>
      <w:r>
        <w:t>Toasted Pine Nuts</w:t>
      </w:r>
    </w:p>
    <w:p w14:paraId="0C7A9B75" w14:textId="7A4B3A19" w:rsidR="00684C32" w:rsidRDefault="00684C32" w:rsidP="00684C32">
      <w:r>
        <w:t xml:space="preserve">☐ </w:t>
      </w:r>
      <w:r>
        <w:t>Currants</w:t>
      </w:r>
    </w:p>
    <w:p w14:paraId="56AA868F" w14:textId="714CA1BA" w:rsidR="00684C32" w:rsidRDefault="00684C32" w:rsidP="00684C32">
      <w:r>
        <w:t xml:space="preserve">☐ </w:t>
      </w:r>
      <w:r>
        <w:t>Pecorino</w:t>
      </w:r>
    </w:p>
    <w:p w14:paraId="59A090BA" w14:textId="792AD27B" w:rsidR="00684C32" w:rsidRDefault="00684C32" w:rsidP="00684C32">
      <w:pPr>
        <w:pStyle w:val="Heading2"/>
      </w:pPr>
      <w:r>
        <w:t xml:space="preserve">Cous </w:t>
      </w:r>
      <w:proofErr w:type="spellStart"/>
      <w:r>
        <w:t>Cous</w:t>
      </w:r>
      <w:proofErr w:type="spellEnd"/>
    </w:p>
    <w:p w14:paraId="7FDD2654" w14:textId="7BAF2EFB" w:rsidR="00684C32" w:rsidRDefault="00684C32" w:rsidP="00684C32">
      <w:r>
        <w:t xml:space="preserve">☐ </w:t>
      </w:r>
      <w:r>
        <w:t xml:space="preserve">Cous </w:t>
      </w:r>
      <w:proofErr w:type="spellStart"/>
      <w:r>
        <w:t>Cous</w:t>
      </w:r>
      <w:proofErr w:type="spellEnd"/>
    </w:p>
    <w:p w14:paraId="621460E5" w14:textId="2873BDE7" w:rsidR="00684C32" w:rsidRDefault="00684C32" w:rsidP="00684C32">
      <w:r>
        <w:t xml:space="preserve">☐ </w:t>
      </w:r>
      <w:r>
        <w:t>Algerian Vegetable Stew</w:t>
      </w:r>
    </w:p>
    <w:p w14:paraId="42D61F1D" w14:textId="41EAB7D1" w:rsidR="00684C32" w:rsidRDefault="00684C32" w:rsidP="00684C32">
      <w:r>
        <w:t xml:space="preserve">☐ </w:t>
      </w:r>
      <w:r>
        <w:t>Herbs</w:t>
      </w:r>
    </w:p>
    <w:p w14:paraId="649AAD35" w14:textId="4C0C5EC4" w:rsidR="00684C32" w:rsidRDefault="00684C32" w:rsidP="00684C32">
      <w:pPr>
        <w:pStyle w:val="Heading2"/>
      </w:pPr>
      <w:r>
        <w:t xml:space="preserve">Grilled </w:t>
      </w:r>
      <w:proofErr w:type="spellStart"/>
      <w:r>
        <w:t>Orata</w:t>
      </w:r>
      <w:proofErr w:type="spellEnd"/>
    </w:p>
    <w:p w14:paraId="1CF3B3C1" w14:textId="5B2BCCD3" w:rsidR="00684C32" w:rsidRDefault="00684C32" w:rsidP="00684C32">
      <w:r>
        <w:t xml:space="preserve">☐ </w:t>
      </w:r>
      <w:r>
        <w:t xml:space="preserve">Lemon </w:t>
      </w:r>
      <w:r w:rsidR="00943B89">
        <w:t xml:space="preserve">Coriander </w:t>
      </w:r>
      <w:r>
        <w:t>Oil</w:t>
      </w:r>
    </w:p>
    <w:p w14:paraId="4C43C35C" w14:textId="79569F7C" w:rsidR="00684C32" w:rsidRDefault="00684C32" w:rsidP="00684C32">
      <w:r>
        <w:t xml:space="preserve">☐ </w:t>
      </w:r>
      <w:r w:rsidR="00943B89">
        <w:t>Heirloom Tomato and Avocado Salad</w:t>
      </w:r>
    </w:p>
    <w:p w14:paraId="5EAA8EDD" w14:textId="272D5F3E" w:rsidR="00684C32" w:rsidRDefault="00684C32" w:rsidP="00684C32">
      <w:r>
        <w:t xml:space="preserve">☐ </w:t>
      </w:r>
      <w:r w:rsidR="00943B89">
        <w:t>Dressing</w:t>
      </w:r>
    </w:p>
    <w:p w14:paraId="5037AA72" w14:textId="489DE980" w:rsidR="00684C32" w:rsidRDefault="00684C32" w:rsidP="00684C32">
      <w:r>
        <w:t xml:space="preserve">☐ </w:t>
      </w:r>
      <w:r w:rsidR="00943B89">
        <w:t>Herbs</w:t>
      </w:r>
    </w:p>
    <w:p w14:paraId="66C98850" w14:textId="77777777" w:rsidR="00943B89" w:rsidRDefault="00943B89" w:rsidP="00943B89">
      <w:pPr>
        <w:pStyle w:val="Heading2"/>
      </w:pPr>
    </w:p>
    <w:p w14:paraId="1B37D797" w14:textId="77777777" w:rsidR="00943B89" w:rsidRDefault="00943B89" w:rsidP="00943B89">
      <w:pPr>
        <w:pStyle w:val="Heading2"/>
      </w:pPr>
    </w:p>
    <w:p w14:paraId="3A5DAC9E" w14:textId="5C7F5049" w:rsidR="00943B89" w:rsidRDefault="00943B89" w:rsidP="00943B89">
      <w:pPr>
        <w:pStyle w:val="Heading2"/>
      </w:pPr>
      <w:r>
        <w:t xml:space="preserve">Charred </w:t>
      </w:r>
      <w:proofErr w:type="spellStart"/>
      <w:r>
        <w:t>Brocolini</w:t>
      </w:r>
      <w:proofErr w:type="spellEnd"/>
    </w:p>
    <w:p w14:paraId="36B40DCE" w14:textId="01D95369" w:rsidR="00943B89" w:rsidRDefault="00943B89" w:rsidP="00943B89">
      <w:r>
        <w:t xml:space="preserve">☐ </w:t>
      </w:r>
      <w:r>
        <w:t>Chili</w:t>
      </w:r>
    </w:p>
    <w:p w14:paraId="34825A99" w14:textId="1110E89F" w:rsidR="00943B89" w:rsidRDefault="00943B89" w:rsidP="00943B89">
      <w:r>
        <w:t xml:space="preserve">☐ </w:t>
      </w:r>
      <w:r>
        <w:t>Garlic</w:t>
      </w:r>
    </w:p>
    <w:p w14:paraId="07DA735B" w14:textId="096D764A" w:rsidR="00943B89" w:rsidRDefault="00943B89" w:rsidP="00943B89">
      <w:r>
        <w:t xml:space="preserve">☐ </w:t>
      </w:r>
      <w:r>
        <w:t>Lemon</w:t>
      </w:r>
    </w:p>
    <w:p w14:paraId="62882061" w14:textId="4794938C" w:rsidR="00943B89" w:rsidRDefault="00943B89" w:rsidP="00943B89">
      <w:r>
        <w:t xml:space="preserve">☐ </w:t>
      </w:r>
      <w:r>
        <w:t xml:space="preserve">Grilled </w:t>
      </w:r>
      <w:proofErr w:type="spellStart"/>
      <w:r>
        <w:t>Brocolini</w:t>
      </w:r>
      <w:proofErr w:type="spellEnd"/>
    </w:p>
    <w:p w14:paraId="29ED3B66" w14:textId="3FF8A112" w:rsidR="00943B89" w:rsidRDefault="00943B89" w:rsidP="00943B89">
      <w:pPr>
        <w:pStyle w:val="Heading2"/>
      </w:pPr>
      <w:r>
        <w:t>Roasted Fingerling</w:t>
      </w:r>
    </w:p>
    <w:p w14:paraId="0D0C9438" w14:textId="487CC2F5" w:rsidR="00943B89" w:rsidRDefault="00943B89" w:rsidP="00943B89">
      <w:r>
        <w:t xml:space="preserve">☐ </w:t>
      </w:r>
      <w:r>
        <w:t>Roasted Fingerling</w:t>
      </w:r>
    </w:p>
    <w:p w14:paraId="369EEBDB" w14:textId="09AD47E7" w:rsidR="00943B89" w:rsidRDefault="00943B89" w:rsidP="00943B89">
      <w:r>
        <w:t xml:space="preserve">☐ </w:t>
      </w:r>
      <w:r>
        <w:t>Herbs</w:t>
      </w:r>
    </w:p>
    <w:p w14:paraId="4B63B35C" w14:textId="0CA40C69" w:rsidR="00943B89" w:rsidRDefault="00943B89" w:rsidP="00943B89">
      <w:r>
        <w:rPr>
          <w:rFonts w:ascii="Segoe UI Symbol" w:hAnsi="Segoe UI Symbol" w:cs="Segoe UI Symbol"/>
        </w:rPr>
        <w:t>☐</w:t>
      </w:r>
      <w:r>
        <w:t xml:space="preserve"> </w:t>
      </w:r>
      <w:r>
        <w:t>Garlic</w:t>
      </w:r>
    </w:p>
    <w:p w14:paraId="4AE4A218" w14:textId="5374F1AD" w:rsidR="00943B89" w:rsidRDefault="00943B89" w:rsidP="00943B89">
      <w:pPr>
        <w:tabs>
          <w:tab w:val="left" w:pos="3720"/>
        </w:tabs>
      </w:pPr>
    </w:p>
    <w:p w14:paraId="3E5CE2EE" w14:textId="77777777" w:rsidR="00684C32" w:rsidRDefault="00684C32" w:rsidP="00684C32"/>
    <w:p w14:paraId="18511396" w14:textId="77777777" w:rsidR="00684C32" w:rsidRDefault="00684C32" w:rsidP="00684C32"/>
    <w:p w14:paraId="041BF55B" w14:textId="77777777" w:rsidR="00684C32" w:rsidRDefault="00684C32" w:rsidP="00684C32"/>
    <w:p w14:paraId="2A6A4CE2" w14:textId="77777777" w:rsidR="00684C32" w:rsidRDefault="00684C32"/>
    <w:sectPr w:rsidR="00684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130258">
    <w:abstractNumId w:val="8"/>
  </w:num>
  <w:num w:numId="2" w16cid:durableId="823546435">
    <w:abstractNumId w:val="6"/>
  </w:num>
  <w:num w:numId="3" w16cid:durableId="1670518651">
    <w:abstractNumId w:val="5"/>
  </w:num>
  <w:num w:numId="4" w16cid:durableId="1507985132">
    <w:abstractNumId w:val="4"/>
  </w:num>
  <w:num w:numId="5" w16cid:durableId="441460715">
    <w:abstractNumId w:val="7"/>
  </w:num>
  <w:num w:numId="6" w16cid:durableId="451902782">
    <w:abstractNumId w:val="3"/>
  </w:num>
  <w:num w:numId="7" w16cid:durableId="467480993">
    <w:abstractNumId w:val="2"/>
  </w:num>
  <w:num w:numId="8" w16cid:durableId="1261379989">
    <w:abstractNumId w:val="1"/>
  </w:num>
  <w:num w:numId="9" w16cid:durableId="14635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651"/>
    <w:rsid w:val="0029639D"/>
    <w:rsid w:val="00326F90"/>
    <w:rsid w:val="00684C32"/>
    <w:rsid w:val="008C5EFC"/>
    <w:rsid w:val="00943B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4A263"/>
  <w14:defaultImageDpi w14:val="300"/>
  <w15:docId w15:val="{E426E06D-B54B-3D4B-9ED9-C2B61D03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2024-08-21T13:50:00Z</dcterms:modified>
  <cp:category/>
</cp:coreProperties>
</file>