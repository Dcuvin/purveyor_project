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American Eagle 8/21</w:t>
      </w:r>
    </w:p>
    <w:p>
      <w:pPr>
        <w:pStyle w:val="Heading2"/>
      </w:pPr>
      <w:r>
        <w:t>Guests: 45</w:t>
      </w:r>
    </w:p>
    <w:p>
      <w:pPr>
        <w:pStyle w:val="Heading2"/>
      </w:pPr>
      <w:r>
        <w:t>Start: 5pm-9pm</w:t>
      </w:r>
    </w:p>
    <w:p>
      <w:pPr>
        <w:pStyle w:val="Heading2"/>
      </w:pPr>
      <w:r>
        <w:t>guinness braised short rib</w:t>
      </w:r>
    </w:p>
    <w:p>
      <w:pPr>
        <w:pStyle w:val="ListBullet"/>
      </w:pPr>
      <w:r>
        <w:t>Braise short rib ☐</w:t>
      </w:r>
    </w:p>
    <w:p>
      <w:pPr>
        <w:pStyle w:val="ListBullet"/>
      </w:pPr>
      <w:r>
        <w:t>Make root veg pave ☐</w:t>
      </w:r>
    </w:p>
    <w:p>
      <w:pPr>
        <w:pStyle w:val="Heading2"/>
      </w:pPr>
      <w:r>
        <w:t>smashed pea &amp;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tuna tartare</w:t>
      </w:r>
    </w:p>
    <w:p>
      <w:pPr>
        <w:pStyle w:val="ListBullet"/>
      </w:pPr>
      <w:r>
        <w:t>Slice tuna into strips ☐</w:t>
      </w:r>
    </w:p>
    <w:p>
      <w:pPr>
        <w:pStyle w:val="ListBullet"/>
      </w:pPr>
      <w:r>
        <w:t>Make sweet chili soy sauce ☐</w:t>
      </w:r>
    </w:p>
    <w:p>
      <w:pPr>
        <w:pStyle w:val="ListBullet"/>
      </w:pPr>
      <w:r>
        <w:t>Slice avocado ☐</w:t>
      </w:r>
    </w:p>
    <w:p>
      <w:pPr>
        <w:pStyle w:val="ListBullet"/>
      </w:pPr>
      <w:r>
        <w:t>Pick cilantro  ☐</w:t>
      </w:r>
    </w:p>
    <w:p>
      <w:pPr>
        <w:pStyle w:val="ListBullet"/>
      </w:pPr>
      <w:r>
        <w:t>Pick mint ☐</w:t>
      </w:r>
    </w:p>
    <w:p>
      <w:pPr>
        <w:pStyle w:val="ListBullet"/>
      </w:pPr>
      <w:r>
        <w:t>Pick basil ☐</w:t>
      </w:r>
    </w:p>
    <w:p>
      <w:pPr>
        <w:pStyle w:val="Heading2"/>
      </w:pPr>
      <w:r>
        <w:t>cacio e pepe arancini</w:t>
      </w:r>
    </w:p>
    <w:p>
      <w:pPr>
        <w:pStyle w:val="ListBullet"/>
      </w:pPr>
      <w:r>
        <w:t>Fry arancini ☐</w:t>
      </w:r>
    </w:p>
    <w:p>
      <w:pPr>
        <w:pStyle w:val="ListBullet"/>
      </w:pPr>
      <w:r>
        <w:t>Make preserved lemon yogurt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