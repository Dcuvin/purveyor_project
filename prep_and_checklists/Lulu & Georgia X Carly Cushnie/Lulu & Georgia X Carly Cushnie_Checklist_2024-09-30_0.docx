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Lulu &amp; Georgia X Carly Cushnie Wednesday, June 12, 2024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roasted beet salad</w:t>
      </w:r>
    </w:p>
    <w:p>
      <w:r>
        <w:t>☐ Trevisano</w:t>
      </w:r>
    </w:p>
    <w:p>
      <w:r>
        <w:t>☐ Yellow endive</w:t>
      </w:r>
    </w:p>
    <w:p>
      <w:r>
        <w:t>☐ Apple cider vinaigrette</w:t>
      </w:r>
    </w:p>
    <w:p>
      <w:r>
        <w:t>☐ Horseradish vinaigrette</w:t>
      </w:r>
    </w:p>
    <w:p>
      <w:r>
        <w:t>☐ Candied pecans</w:t>
      </w:r>
    </w:p>
    <w:p>
      <w:r>
        <w:t>☐ Apples</w:t>
      </w:r>
    </w:p>
    <w:p>
      <w:r>
        <w:t>☐ Mustard oil</w:t>
      </w:r>
    </w:p>
    <w:p>
      <w:r>
        <w:t>☐ Apple yogurt</w:t>
      </w:r>
    </w:p>
    <w:p>
      <w:r>
        <w:t>☐ Roasted red beets</w:t>
      </w:r>
    </w:p>
    <w:p>
      <w:r>
        <w:t>☐ Roasted yellow beets</w:t>
      </w:r>
    </w:p>
    <w:p>
      <w:pPr>
        <w:pStyle w:val="Heading2"/>
      </w:pPr>
      <w:r>
        <w:t>wagyu ny strip</w:t>
      </w:r>
    </w:p>
    <w:p>
      <w:r>
        <w:t>☐ Wagyu strip steak</w:t>
      </w:r>
    </w:p>
    <w:p>
      <w:r>
        <w:t>☐ Fondant potato</w:t>
      </w:r>
    </w:p>
    <w:p>
      <w:r>
        <w:t>☐ Trumpet royale mushrooms</w:t>
      </w:r>
    </w:p>
    <w:p>
      <w:r>
        <w:t>☐ Sauce bordelaise</w:t>
      </w:r>
    </w:p>
    <w:p>
      <w:r>
        <w:t>☐ Persillade</w:t>
      </w:r>
    </w:p>
    <w:p>
      <w:pPr>
        <w:pStyle w:val="Heading2"/>
      </w:pPr>
      <w:r>
        <w:t>halibut</w:t>
      </w:r>
    </w:p>
    <w:p>
      <w:r>
        <w:t>☐ Halibut</w:t>
      </w:r>
    </w:p>
    <w:p>
      <w:r>
        <w:t>☐ Sunchoke puree / veloute</w:t>
      </w:r>
    </w:p>
    <w:p>
      <w:r>
        <w:t>☐ Roasted sunchokes</w:t>
      </w:r>
    </w:p>
    <w:p>
      <w:r>
        <w:t>☐ Sunchoke chips</w:t>
      </w:r>
    </w:p>
    <w:p>
      <w:r>
        <w:t>☐ Pickled raisin gremolata</w:t>
      </w:r>
    </w:p>
    <w:p>
      <w:r>
        <w:t>☐  caviar</w:t>
      </w:r>
    </w:p>
    <w:p>
      <w:r>
        <w:t>☐ Evoo and lemon juice vin</w:t>
      </w:r>
    </w:p>
    <w:p>
      <w:r>
        <w:t>☐ Herb kit for roasting</w:t>
      </w:r>
    </w:p>
    <w:p>
      <w:pPr>
        <w:pStyle w:val="Heading2"/>
      </w:pPr>
      <w:r>
        <w:t>baguette</w:t>
      </w:r>
    </w:p>
    <w:p>
      <w:r>
        <w:t>☐ Vermont cultured butter</w:t>
      </w:r>
    </w:p>
    <w:p>
      <w:r>
        <w:t>☐ Baguette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