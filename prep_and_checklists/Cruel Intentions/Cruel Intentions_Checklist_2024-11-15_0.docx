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Cruel Intentions Thursday, November 21, 2024</w:t>
      </w:r>
    </w:p>
    <w:p>
      <w:pPr>
        <w:pStyle w:val="Heading2"/>
      </w:pPr>
      <w:r>
        <w:t>Guests: 60</w:t>
      </w:r>
    </w:p>
    <w:p>
      <w:pPr>
        <w:pStyle w:val="Heading2"/>
      </w:pPr>
      <w:r>
        <w:t>Start: 6:30 PM - 11:00 PM</w:t>
      </w:r>
    </w:p>
    <w:p>
      <w:pPr>
        <w:pStyle w:val="Heading2"/>
      </w:pPr>
      <w:r>
        <w:t>hamachi crudo</w:t>
      </w:r>
    </w:p>
    <w:p>
      <w:r>
        <w:t>☐ Sliced hamachi</w:t>
      </w:r>
    </w:p>
    <w:p>
      <w:r>
        <w:t>☐ Yuzu pearl</w:t>
      </w:r>
    </w:p>
    <w:p>
      <w:r>
        <w:t>☐ Togarashi</w:t>
      </w:r>
    </w:p>
    <w:p>
      <w:r>
        <w:t>☐ Crispy sushi rice</w:t>
      </w:r>
    </w:p>
    <w:p>
      <w:r>
        <w:t>☐ Hamachi dressing</w:t>
      </w:r>
    </w:p>
    <w:p>
      <w:r>
        <w:t>☐ Picked cilantro</w:t>
      </w:r>
    </w:p>
    <w:p>
      <w:r>
        <w:t>☐ Maldon</w:t>
      </w:r>
    </w:p>
    <w:p>
      <w:pPr>
        <w:pStyle w:val="Heading2"/>
      </w:pPr>
      <w:r>
        <w:t>smashed pea &amp; avocado</w:t>
      </w:r>
    </w:p>
    <w:p>
      <w:r>
        <w:t>☐ Nori chips</w:t>
      </w:r>
    </w:p>
    <w:p>
      <w:r>
        <w:t>☐ Pea and avocado mash</w:t>
      </w:r>
    </w:p>
    <w:p>
      <w:r>
        <w:t>☐ Pickled chilies</w:t>
      </w:r>
    </w:p>
    <w:p>
      <w:r>
        <w:t>☐ Togarashi</w:t>
      </w:r>
    </w:p>
    <w:p>
      <w:pPr>
        <w:pStyle w:val="Heading2"/>
      </w:pPr>
      <w:r>
        <w:t>potato knish</w:t>
      </w:r>
    </w:p>
    <w:p>
      <w:r>
        <w:t>☐ Potato knishes</w:t>
      </w:r>
    </w:p>
    <w:p>
      <w:r>
        <w:t>☐ Osetra caviar</w:t>
      </w:r>
    </w:p>
    <w:p>
      <w:r>
        <w:t xml:space="preserve">☐ Creme fraiche </w:t>
      </w:r>
    </w:p>
    <w:p>
      <w:r>
        <w:t>☐ Chive batons</w:t>
      </w:r>
    </w:p>
    <w:p>
      <w:pPr>
        <w:pStyle w:val="Heading2"/>
      </w:pPr>
      <w:r>
        <w:t>28 day dry aged ribeye</w:t>
      </w:r>
    </w:p>
    <w:p>
      <w:r>
        <w:t>☐ Ribeye</w:t>
      </w:r>
    </w:p>
    <w:p>
      <w:r>
        <w:t>☐ Red onion chili crisp</w:t>
      </w:r>
    </w:p>
    <w:p>
      <w:r>
        <w:t>☐ Fried potato pave</w:t>
      </w:r>
    </w:p>
    <w:p>
      <w:r>
        <w:t>☐ Maldon</w:t>
      </w:r>
    </w:p>
    <w:p>
      <w:pPr>
        <w:pStyle w:val="Heading2"/>
      </w:pPr>
      <w:r>
        <w:t>gougeres</w:t>
      </w:r>
    </w:p>
    <w:p>
      <w:r>
        <w:t>☐ Gougeres</w:t>
      </w:r>
    </w:p>
    <w:p>
      <w:r>
        <w:t>☐ Comte cream</w:t>
      </w:r>
    </w:p>
    <w:p>
      <w:r>
        <w:t>☐ Espelette</w:t>
      </w:r>
    </w:p>
    <w:p>
      <w:pPr>
        <w:pStyle w:val="Heading2"/>
      </w:pPr>
      <w:r>
        <w:t>cacio e pepe arancini</w:t>
      </w:r>
    </w:p>
    <w:p>
      <w:r>
        <w:t>☐ Arancini</w:t>
      </w:r>
    </w:p>
    <w:p>
      <w:r>
        <w:t>☐ Preserved lemon yogurt</w:t>
      </w:r>
    </w:p>
    <w:p>
      <w:r>
        <w:t>☐ Shaved pecorino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