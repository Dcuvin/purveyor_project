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Good American Wednesday, September 11, 2024</w:t>
      </w:r>
    </w:p>
    <w:p>
      <w:pPr>
        <w:pStyle w:val="Heading2"/>
      </w:pPr>
      <w:r>
        <w:t>Guests: 40</w:t>
      </w:r>
    </w:p>
    <w:p>
      <w:pPr>
        <w:pStyle w:val="Heading2"/>
      </w:pPr>
      <w:r>
        <w:t>Start: 7:00 PM - 10:00 PM</w:t>
      </w:r>
    </w:p>
    <w:p>
      <w:pPr>
        <w:pStyle w:val="Heading2"/>
      </w:pPr>
      <w:r>
        <w:t>roasted beet salad</w:t>
      </w:r>
    </w:p>
    <w:p>
      <w:pPr>
        <w:pStyle w:val="ListBullet"/>
      </w:pPr>
      <w:r>
        <w:t>Roast beets ☐</w:t>
      </w:r>
    </w:p>
    <w:p>
      <w:pPr>
        <w:pStyle w:val="ListBullet"/>
      </w:pPr>
      <w:r>
        <w:t>Make horseradish dressing ☐</w:t>
      </w:r>
    </w:p>
    <w:p>
      <w:pPr>
        <w:pStyle w:val="ListBullet"/>
      </w:pPr>
      <w:r>
        <w:t>Make apple cider dressing ☐</w:t>
      </w:r>
    </w:p>
    <w:p>
      <w:pPr>
        <w:pStyle w:val="ListBullet"/>
      </w:pPr>
      <w:r>
        <w:t>Make pecan praline ☐</w:t>
      </w:r>
    </w:p>
    <w:p>
      <w:pPr>
        <w:pStyle w:val="ListBullet"/>
      </w:pPr>
      <w:r>
        <w:t>Make apple yogurt ☐</w:t>
      </w:r>
    </w:p>
    <w:p>
      <w:pPr>
        <w:pStyle w:val="ListBullet"/>
      </w:pPr>
      <w:r>
        <w:t>Cut endive ☐</w:t>
      </w:r>
    </w:p>
    <w:p>
      <w:pPr>
        <w:pStyle w:val="ListBullet"/>
      </w:pPr>
      <w:r>
        <w:t>Cut trevisano ☐</w:t>
      </w:r>
    </w:p>
    <w:p>
      <w:pPr>
        <w:pStyle w:val="Heading2"/>
      </w:pPr>
      <w:r>
        <w:t>wagyu ny strip</w:t>
      </w:r>
    </w:p>
    <w:p>
      <w:pPr>
        <w:pStyle w:val="ListBullet"/>
      </w:pPr>
      <w:r>
        <w:t>Clean and portion wagyu strip loin ☐</w:t>
      </w:r>
    </w:p>
    <w:p>
      <w:pPr>
        <w:pStyle w:val="ListBullet"/>
      </w:pPr>
      <w:r>
        <w:t>Peel and cut fondant potatoes ☐</w:t>
      </w:r>
    </w:p>
    <w:p>
      <w:pPr>
        <w:pStyle w:val="ListBullet"/>
      </w:pPr>
      <w:r>
        <w:t>Confit fondant potatoes ☐</w:t>
      </w:r>
    </w:p>
    <w:p>
      <w:pPr>
        <w:pStyle w:val="ListBullet"/>
      </w:pPr>
      <w:r>
        <w:t>Make sauce bordelaise ☐</w:t>
      </w:r>
    </w:p>
    <w:p>
      <w:pPr>
        <w:pStyle w:val="ListBullet"/>
      </w:pPr>
      <w:r>
        <w:t>Make persillade ☐</w:t>
      </w:r>
    </w:p>
    <w:p>
      <w:pPr>
        <w:pStyle w:val="ListBullet"/>
      </w:pPr>
      <w:r>
        <w:t>Sear wagyu steaks ☐</w:t>
      </w:r>
    </w:p>
    <w:p>
      <w:pPr>
        <w:pStyle w:val="ListBullet"/>
      </w:pPr>
      <w:r>
        <w:t>Cut royal trumpet mushrooms for garnish ☐</w:t>
      </w:r>
    </w:p>
    <w:p>
      <w:pPr>
        <w:pStyle w:val="ListBullet"/>
      </w:pPr>
      <w:r>
        <w:t>Sear royal trumpet mushrooms for garnish ☐</w:t>
      </w:r>
    </w:p>
    <w:p>
      <w:pPr>
        <w:pStyle w:val="Heading2"/>
      </w:pPr>
      <w:r>
        <w:t>halibut</w:t>
      </w:r>
    </w:p>
    <w:p>
      <w:pPr>
        <w:pStyle w:val="ListBullet"/>
      </w:pPr>
      <w:r>
        <w:t>Clean and portion halibut ☐</w:t>
      </w:r>
    </w:p>
    <w:p>
      <w:pPr>
        <w:pStyle w:val="ListBullet"/>
      </w:pPr>
      <w:r>
        <w:t>Cut sunchokes for roasting ☐</w:t>
      </w:r>
    </w:p>
    <w:p>
      <w:pPr>
        <w:pStyle w:val="ListBullet"/>
      </w:pPr>
      <w:r>
        <w:t>Roast sunchokes ☐</w:t>
      </w:r>
    </w:p>
    <w:p>
      <w:pPr>
        <w:pStyle w:val="ListBullet"/>
      </w:pPr>
      <w:r>
        <w:t>Make veloute ☐</w:t>
      </w:r>
    </w:p>
    <w:p>
      <w:pPr>
        <w:pStyle w:val="ListBullet"/>
      </w:pPr>
      <w:r>
        <w:t>Pickle golden raisin ☐</w:t>
      </w:r>
    </w:p>
    <w:p>
      <w:pPr>
        <w:pStyle w:val="ListBullet"/>
      </w:pPr>
      <w:r>
        <w:t>Mise gremolata ☐</w:t>
      </w:r>
    </w:p>
    <w:p>
      <w:pPr>
        <w:pStyle w:val="ListBullet"/>
      </w:pPr>
      <w:r>
        <w:t>Slice sunchokes for chips ☐</w:t>
      </w:r>
    </w:p>
    <w:p>
      <w:pPr>
        <w:pStyle w:val="ListBullet"/>
      </w:pPr>
      <w:r>
        <w:t>Fry sunchoke chips 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