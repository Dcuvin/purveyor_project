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Good American Wednesday, September 11, 2024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roasted beet salad</w:t>
      </w:r>
    </w:p>
    <w:p>
      <w:r>
        <w:t>☐ Trevisano</w:t>
      </w:r>
    </w:p>
    <w:p>
      <w:r>
        <w:t>☐ Yellow endive</w:t>
      </w:r>
    </w:p>
    <w:p>
      <w:r>
        <w:t>☐ Apple cider vinaigrette</w:t>
      </w:r>
    </w:p>
    <w:p>
      <w:r>
        <w:t>☐ Horseradish vinaigrette</w:t>
      </w:r>
    </w:p>
    <w:p>
      <w:r>
        <w:t>☐ Candied pecans</w:t>
      </w:r>
    </w:p>
    <w:p>
      <w:r>
        <w:t>☐ Apples</w:t>
      </w:r>
    </w:p>
    <w:p>
      <w:r>
        <w:t>☐ Mustard oil</w:t>
      </w:r>
    </w:p>
    <w:p>
      <w:r>
        <w:t>☐ Apple yogurt</w:t>
      </w:r>
    </w:p>
    <w:p>
      <w:r>
        <w:t>☐ Roasted red beets</w:t>
      </w:r>
    </w:p>
    <w:p>
      <w:r>
        <w:t>☐ Roasted yellow beets</w:t>
      </w:r>
    </w:p>
    <w:p>
      <w:pPr>
        <w:pStyle w:val="Heading2"/>
      </w:pPr>
      <w:r>
        <w:t>wagyu ny strip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Sunchoke puree / veloute</w:t>
      </w:r>
    </w:p>
    <w:p>
      <w:r>
        <w:t>☐ Roasted sunchokes</w:t>
      </w:r>
    </w:p>
    <w:p>
      <w:r>
        <w:t>☐ Sunchoke chips</w:t>
      </w:r>
    </w:p>
    <w:p>
      <w:r>
        <w:t>☐ Pickled raisin gremolata</w:t>
      </w:r>
    </w:p>
    <w:p>
      <w:r>
        <w:t>☐  caviar</w:t>
      </w:r>
    </w:p>
    <w:p>
      <w:r>
        <w:t>☐ Evoo and lemon juice vin</w:t>
      </w:r>
    </w:p>
    <w:p>
      <w:r>
        <w:t>☐ Herb kit for roasting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