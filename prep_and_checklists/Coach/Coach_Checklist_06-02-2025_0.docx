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8FBA" w14:textId="77777777" w:rsidR="006B0278" w:rsidRDefault="00000000">
      <w:pPr>
        <w:pStyle w:val="Title"/>
      </w:pPr>
      <w:r>
        <w:t>Coach Tuesday, June 10, 2025</w:t>
      </w:r>
    </w:p>
    <w:p w14:paraId="46A97962" w14:textId="77777777" w:rsidR="006B0278" w:rsidRDefault="00000000">
      <w:pPr>
        <w:pStyle w:val="Heading2"/>
      </w:pPr>
      <w:r>
        <w:t>Guests: 70</w:t>
      </w:r>
    </w:p>
    <w:p w14:paraId="6EA281E2" w14:textId="77777777" w:rsidR="006B0278" w:rsidRDefault="00000000">
      <w:pPr>
        <w:pStyle w:val="Heading2"/>
      </w:pPr>
      <w:r>
        <w:t>Start: 7:00 PM - 12:00 AM</w:t>
      </w:r>
    </w:p>
    <w:p w14:paraId="6B5DC0C5" w14:textId="77777777" w:rsidR="006B0278" w:rsidRDefault="00000000">
      <w:pPr>
        <w:pStyle w:val="Heading2"/>
      </w:pPr>
      <w:r>
        <w:t>Loction: Greenhouse</w:t>
      </w:r>
    </w:p>
    <w:p w14:paraId="06B94792" w14:textId="77777777" w:rsidR="006B0278" w:rsidRDefault="00000000">
      <w:pPr>
        <w:pStyle w:val="Heading2"/>
      </w:pPr>
      <w:r>
        <w:t>green salad</w:t>
      </w:r>
    </w:p>
    <w:p w14:paraId="0CFB6536" w14:textId="77777777" w:rsidR="006B0278" w:rsidRDefault="00000000">
      <w:r>
        <w:t>☐ Mixed greens</w:t>
      </w:r>
    </w:p>
    <w:p w14:paraId="236692CC" w14:textId="77777777" w:rsidR="006B0278" w:rsidRDefault="00000000">
      <w:r>
        <w:t>☐ Citrus-tahini vinaigrette</w:t>
      </w:r>
    </w:p>
    <w:p w14:paraId="311A6F35" w14:textId="77777777" w:rsidR="006B0278" w:rsidRDefault="00000000">
      <w:r>
        <w:t>☐ Sliced cucumbers</w:t>
      </w:r>
    </w:p>
    <w:p w14:paraId="5E290896" w14:textId="77777777" w:rsidR="006B0278" w:rsidRDefault="00000000">
      <w:r>
        <w:t>☐ Crispy quinoa za'atar</w:t>
      </w:r>
    </w:p>
    <w:p w14:paraId="673B5581" w14:textId="77777777" w:rsidR="006B0278" w:rsidRDefault="00000000">
      <w:pPr>
        <w:pStyle w:val="Heading2"/>
      </w:pPr>
      <w:r>
        <w:t>hamachi crudo</w:t>
      </w:r>
    </w:p>
    <w:p w14:paraId="6A4C2F18" w14:textId="77777777" w:rsidR="006B0278" w:rsidRDefault="00000000">
      <w:r>
        <w:t>☐ Sliced hamachi</w:t>
      </w:r>
    </w:p>
    <w:p w14:paraId="07B7A7E1" w14:textId="77777777" w:rsidR="006B0278" w:rsidRDefault="00000000">
      <w:r>
        <w:t>☐ Yuzu-mandarin vinaigrette</w:t>
      </w:r>
    </w:p>
    <w:p w14:paraId="2BB01564" w14:textId="77777777" w:rsidR="006B0278" w:rsidRDefault="00000000">
      <w:r>
        <w:t>☐ Crispy black amaranth</w:t>
      </w:r>
    </w:p>
    <w:p w14:paraId="1D316F14" w14:textId="77777777" w:rsidR="006B0278" w:rsidRDefault="00000000">
      <w:r>
        <w:t>☐ Sliced shallot rings</w:t>
      </w:r>
    </w:p>
    <w:p w14:paraId="0C7F0C43" w14:textId="77777777" w:rsidR="006B0278" w:rsidRDefault="00000000">
      <w:r>
        <w:t>☐ Mandarin agrumato oil</w:t>
      </w:r>
    </w:p>
    <w:p w14:paraId="01063073" w14:textId="77777777" w:rsidR="006B0278" w:rsidRDefault="00000000">
      <w:pPr>
        <w:pStyle w:val="Heading2"/>
      </w:pPr>
      <w:r>
        <w:t>beef tenderloin</w:t>
      </w:r>
    </w:p>
    <w:p w14:paraId="657D518A" w14:textId="77777777" w:rsidR="006B0278" w:rsidRDefault="00000000">
      <w:r>
        <w:t>☐ Beef tenderloin</w:t>
      </w:r>
    </w:p>
    <w:p w14:paraId="16C0AD62" w14:textId="47BE23E9" w:rsidR="006B0278" w:rsidRDefault="00000000">
      <w:r>
        <w:t>☐ Swiss chard</w:t>
      </w:r>
    </w:p>
    <w:p w14:paraId="2C7571CA" w14:textId="0D4030A7" w:rsidR="000819A4" w:rsidRDefault="000819A4">
      <w:r>
        <w:t xml:space="preserve">☐ </w:t>
      </w:r>
      <w:r>
        <w:t>roasted fingerling potatoes</w:t>
      </w:r>
    </w:p>
    <w:p w14:paraId="78C856F9" w14:textId="77777777" w:rsidR="006B0278" w:rsidRDefault="00000000">
      <w:r>
        <w:t>☐ Bordelaise sauce</w:t>
      </w:r>
    </w:p>
    <w:p w14:paraId="73995ADD" w14:textId="77777777" w:rsidR="00DA1FEE" w:rsidRDefault="00DA1FEE"/>
    <w:p w14:paraId="62702434" w14:textId="77777777" w:rsidR="00DA1FEE" w:rsidRDefault="00DA1FEE"/>
    <w:p w14:paraId="72BD6E4F" w14:textId="77777777" w:rsidR="00DA1FEE" w:rsidRDefault="00DA1FEE"/>
    <w:p w14:paraId="256C2849" w14:textId="77777777" w:rsidR="00DA1FEE" w:rsidRDefault="00DA1FEE"/>
    <w:p w14:paraId="0B2EE7A1" w14:textId="77777777" w:rsidR="00DA1FEE" w:rsidRDefault="00DA1FEE"/>
    <w:p w14:paraId="5DC7BEC6" w14:textId="57436186" w:rsidR="00DA1FEE" w:rsidRDefault="00DA1FEE" w:rsidP="00DA1FEE">
      <w:pPr>
        <w:pStyle w:val="Heading2"/>
      </w:pPr>
      <w:r>
        <w:t>“</w:t>
      </w:r>
      <w:proofErr w:type="spellStart"/>
      <w:r>
        <w:t>Stripped</w:t>
      </w:r>
      <w:proofErr w:type="spellEnd"/>
      <w:r>
        <w:t xml:space="preserve"> Bass”</w:t>
      </w:r>
    </w:p>
    <w:p w14:paraId="52EE90B7" w14:textId="2DFEDE6A" w:rsidR="00DA1FEE" w:rsidRDefault="00DA1FEE" w:rsidP="00DA1FEE">
      <w:r>
        <w:t xml:space="preserve">☐ </w:t>
      </w:r>
      <w:r>
        <w:t>Tile fish</w:t>
      </w:r>
    </w:p>
    <w:p w14:paraId="25328DB4" w14:textId="3AF1A9E4" w:rsidR="00DA1FEE" w:rsidRDefault="00DA1FEE" w:rsidP="00DA1FEE">
      <w:r>
        <w:t xml:space="preserve">☐ </w:t>
      </w:r>
      <w:r>
        <w:t>Chili garlic</w:t>
      </w:r>
    </w:p>
    <w:p w14:paraId="1F730856" w14:textId="05861E0E" w:rsidR="00DA1FEE" w:rsidRDefault="00DA1FEE" w:rsidP="00DA1FEE">
      <w:r>
        <w:t xml:space="preserve">☐ </w:t>
      </w:r>
      <w:r>
        <w:t>Broccolini</w:t>
      </w:r>
      <w:r>
        <w:t xml:space="preserve"> </w:t>
      </w:r>
    </w:p>
    <w:p w14:paraId="1B138BD5" w14:textId="05E1A193" w:rsidR="00DA1FEE" w:rsidRDefault="00DA1FEE" w:rsidP="00DA1FEE">
      <w:r>
        <w:t xml:space="preserve">☐ </w:t>
      </w:r>
      <w:proofErr w:type="spellStart"/>
      <w:r>
        <w:t>Evoo</w:t>
      </w:r>
      <w:proofErr w:type="spellEnd"/>
    </w:p>
    <w:p w14:paraId="57E833E2" w14:textId="0B4A497D" w:rsidR="00DA1FEE" w:rsidRDefault="00DA1FEE" w:rsidP="00DA1FEE">
      <w:r>
        <w:t xml:space="preserve">☐ </w:t>
      </w:r>
      <w:r>
        <w:t>Grilled lemons</w:t>
      </w:r>
    </w:p>
    <w:p w14:paraId="021B4636" w14:textId="23C3559F" w:rsidR="00DA1FEE" w:rsidRDefault="00DA1FEE" w:rsidP="00DA1FEE"/>
    <w:p w14:paraId="713A1F18" w14:textId="77777777" w:rsidR="00DA1FEE" w:rsidRDefault="00DA1FEE"/>
    <w:p w14:paraId="358960A8" w14:textId="77777777" w:rsidR="006B0278" w:rsidRDefault="00000000">
      <w:pPr>
        <w:pStyle w:val="Heading2"/>
      </w:pPr>
      <w:r>
        <w:t>Dry Goods/Tools</w:t>
      </w:r>
    </w:p>
    <w:p w14:paraId="724DD662" w14:textId="77777777" w:rsidR="006B0278" w:rsidRDefault="00000000">
      <w:r>
        <w:t>☐ Maldon</w:t>
      </w:r>
    </w:p>
    <w:p w14:paraId="2F266723" w14:textId="77777777" w:rsidR="006B0278" w:rsidRDefault="00000000">
      <w:r>
        <w:t>☐ Evoo</w:t>
      </w:r>
    </w:p>
    <w:p w14:paraId="6F4F7504" w14:textId="77777777" w:rsidR="006B0278" w:rsidRDefault="00000000">
      <w:r>
        <w:t>☐ C-folds</w:t>
      </w:r>
    </w:p>
    <w:p w14:paraId="56490959" w14:textId="77777777" w:rsidR="006B0278" w:rsidRDefault="00000000">
      <w:r>
        <w:t>☐ Vodka spray</w:t>
      </w:r>
    </w:p>
    <w:p w14:paraId="4AF86E94" w14:textId="77777777" w:rsidR="006B0278" w:rsidRDefault="00000000">
      <w:r>
        <w:t>☐ Quarter sheet trays</w:t>
      </w:r>
    </w:p>
    <w:p w14:paraId="37B6F60A" w14:textId="77777777" w:rsidR="006B0278" w:rsidRDefault="00000000">
      <w:r>
        <w:t>☐ Half sheet trays</w:t>
      </w:r>
    </w:p>
    <w:p w14:paraId="0109A20C" w14:textId="77777777" w:rsidR="006B0278" w:rsidRDefault="00000000">
      <w:r>
        <w:t>☐ Catering trays</w:t>
      </w:r>
    </w:p>
    <w:p w14:paraId="699A539D" w14:textId="77777777" w:rsidR="006B0278" w:rsidRDefault="00000000">
      <w:r>
        <w:t>☐ Cutting boards</w:t>
      </w:r>
    </w:p>
    <w:p w14:paraId="6086A326" w14:textId="77777777" w:rsidR="006B0278" w:rsidRDefault="00000000">
      <w:r>
        <w:t>☐ Mixing bowls</w:t>
      </w:r>
    </w:p>
    <w:p w14:paraId="282DCA70" w14:textId="77777777" w:rsidR="006B0278" w:rsidRDefault="00000000">
      <w:r>
        <w:t>☐ Sani-wipes</w:t>
      </w:r>
    </w:p>
    <w:p w14:paraId="7FBBF829" w14:textId="77777777" w:rsidR="006B0278" w:rsidRDefault="00000000">
      <w:r>
        <w:t>☐ Gloves</w:t>
      </w:r>
    </w:p>
    <w:p w14:paraId="692C360D" w14:textId="77777777" w:rsidR="006B0278" w:rsidRDefault="00000000">
      <w:r>
        <w:t>☐ Tasting spoons</w:t>
      </w:r>
    </w:p>
    <w:p w14:paraId="602285FC" w14:textId="77777777" w:rsidR="006B0278" w:rsidRDefault="00000000">
      <w:r>
        <w:t>☐ Piping bags</w:t>
      </w:r>
    </w:p>
    <w:p w14:paraId="277AF8A7" w14:textId="77777777" w:rsidR="006B0278" w:rsidRDefault="00000000">
      <w:r>
        <w:t>☐ Quarts</w:t>
      </w:r>
    </w:p>
    <w:p w14:paraId="33A1EBEC" w14:textId="77777777" w:rsidR="006B0278" w:rsidRDefault="00000000">
      <w:r>
        <w:t>☐ Pints</w:t>
      </w:r>
    </w:p>
    <w:p w14:paraId="65E47AA0" w14:textId="77777777" w:rsidR="006B0278" w:rsidRDefault="00000000">
      <w:r>
        <w:lastRenderedPageBreak/>
        <w:t>☐ Lids</w:t>
      </w:r>
    </w:p>
    <w:sectPr w:rsidR="006B02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908175">
    <w:abstractNumId w:val="8"/>
  </w:num>
  <w:num w:numId="2" w16cid:durableId="819346857">
    <w:abstractNumId w:val="6"/>
  </w:num>
  <w:num w:numId="3" w16cid:durableId="304431567">
    <w:abstractNumId w:val="5"/>
  </w:num>
  <w:num w:numId="4" w16cid:durableId="877475529">
    <w:abstractNumId w:val="4"/>
  </w:num>
  <w:num w:numId="5" w16cid:durableId="1919513680">
    <w:abstractNumId w:val="7"/>
  </w:num>
  <w:num w:numId="6" w16cid:durableId="611396338">
    <w:abstractNumId w:val="3"/>
  </w:num>
  <w:num w:numId="7" w16cid:durableId="1143237920">
    <w:abstractNumId w:val="2"/>
  </w:num>
  <w:num w:numId="8" w16cid:durableId="738939403">
    <w:abstractNumId w:val="1"/>
  </w:num>
  <w:num w:numId="9" w16cid:durableId="6418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9A4"/>
    <w:rsid w:val="0015074B"/>
    <w:rsid w:val="0029639D"/>
    <w:rsid w:val="00326F90"/>
    <w:rsid w:val="006B0278"/>
    <w:rsid w:val="00AA1D8D"/>
    <w:rsid w:val="00AC3459"/>
    <w:rsid w:val="00B47730"/>
    <w:rsid w:val="00CB0664"/>
    <w:rsid w:val="00DA1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E9514"/>
  <w14:defaultImageDpi w14:val="300"/>
  <w15:docId w15:val="{08A572EA-744C-B54B-88B0-DA27699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dcterms:created xsi:type="dcterms:W3CDTF">2013-12-23T23:15:00Z</dcterms:created>
  <dcterms:modified xsi:type="dcterms:W3CDTF">2025-06-10T15:55:00Z</dcterms:modified>
  <cp:category/>
</cp:coreProperties>
</file>