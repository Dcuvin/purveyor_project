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ZARA Friday, December 6, 2024</w:t>
      </w:r>
    </w:p>
    <w:p>
      <w:pPr>
        <w:pStyle w:val="Heading2"/>
      </w:pPr>
      <w:r>
        <w:t>Guests: 105</w:t>
      </w:r>
    </w:p>
    <w:p>
      <w:pPr>
        <w:pStyle w:val="Heading2"/>
      </w:pPr>
      <w:r>
        <w:t>Start: 5:00 PM - 8:00 PM</w:t>
      </w:r>
    </w:p>
    <w:p>
      <w:pPr>
        <w:pStyle w:val="Heading2"/>
      </w:pPr>
      <w:r>
        <w:t>caviar &amp; egg</w:t>
      </w:r>
    </w:p>
    <w:p>
      <w:r>
        <w:t>☐ Egg yolk jam</w:t>
      </w:r>
    </w:p>
    <w:p>
      <w:r>
        <w:t>☐ Kaluga caviar</w:t>
      </w:r>
    </w:p>
    <w:p>
      <w:r>
        <w:t>☐ Creme fraiche gelee</w:t>
      </w:r>
    </w:p>
    <w:p>
      <w:r>
        <w:t xml:space="preserve">☐ Toasted brioche </w:t>
      </w:r>
    </w:p>
    <w:p>
      <w:r>
        <w:t>☐ Chive batons</w:t>
      </w:r>
    </w:p>
    <w:p>
      <w:pPr>
        <w:pStyle w:val="Heading2"/>
      </w:pPr>
      <w:r>
        <w:t>vol-au-vent</w:t>
      </w:r>
    </w:p>
    <w:p>
      <w:r>
        <w:t>☐ Vol au vent puff pastry</w:t>
      </w:r>
    </w:p>
    <w:p>
      <w:r>
        <w:t>☐ Lobster salad</w:t>
      </w:r>
    </w:p>
    <w:p>
      <w:r>
        <w:t>☐ Picked chervil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gougeres</w:t>
      </w:r>
    </w:p>
    <w:p>
      <w:r>
        <w:t>☐ Gougeres</w:t>
      </w:r>
    </w:p>
    <w:p>
      <w:r>
        <w:t>☐ Comte cream</w:t>
      </w:r>
    </w:p>
    <w:p>
      <w:r>
        <w:t>☐ Espelette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fresca</w:t>
      </w:r>
    </w:p>
    <w:p>
      <w:r>
        <w:t>☐ Picked cilantro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sushi &amp; sashimi</w:t>
      </w:r>
    </w:p>
    <w:p>
      <w:r>
        <w:t>☐ Assorted sushi and sashimi (see braulio)</w:t>
      </w:r>
    </w:p>
    <w:p>
      <w:r>
        <w:t>☐ Soy sauce</w:t>
      </w:r>
    </w:p>
    <w:p>
      <w:r>
        <w:t>☐ Ponzu sauce</w:t>
      </w:r>
    </w:p>
    <w:p>
      <w:r>
        <w:t>☐ Edamame</w:t>
      </w:r>
    </w:p>
    <w:p>
      <w:r>
        <w:t>☐ Seaweed salad</w:t>
      </w:r>
    </w:p>
    <w:p>
      <w:pPr>
        <w:pStyle w:val="Heading2"/>
      </w:pPr>
      <w:r>
        <w:t>holiday station</w:t>
      </w:r>
    </w:p>
    <w:p>
      <w:r>
        <w:t>☐ Smoked sausage wreath</w:t>
      </w:r>
    </w:p>
    <w:p>
      <w:r>
        <w:t>☐ Roasted butternut squash wontons</w:t>
      </w:r>
    </w:p>
    <w:p>
      <w:r>
        <w:t>☐ Frito misto</w:t>
      </w:r>
    </w:p>
    <w:p>
      <w:r>
        <w:t>☐ Choux bun</w:t>
      </w:r>
    </w:p>
    <w:p>
      <w:r>
        <w:t>☐ Fois gras mousse</w:t>
      </w:r>
    </w:p>
    <w:p>
      <w:r>
        <w:t>☐ Monkey bread</w:t>
      </w:r>
    </w:p>
    <w:p>
      <w:pPr>
        <w:pStyle w:val="Heading2"/>
      </w:pPr>
      <w:r>
        <w:t>cheese and meat board</w:t>
      </w:r>
    </w:p>
    <w:p>
      <w:r>
        <w:t>☐ Sliced salumi</w:t>
      </w:r>
    </w:p>
    <w:p>
      <w:r>
        <w:t>☐ Sliced prosciutto</w:t>
      </w:r>
    </w:p>
    <w:p>
      <w:r>
        <w:t>☐ Sliced mortadella</w:t>
      </w:r>
    </w:p>
    <w:p>
      <w:r>
        <w:t>☐ 3 types of cheeses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Assorted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Mixed olives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