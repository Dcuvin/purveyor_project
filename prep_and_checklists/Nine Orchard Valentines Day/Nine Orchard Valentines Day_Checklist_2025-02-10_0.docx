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Nine Orchard Valentines Day End Time: Not specified</w:t>
      </w:r>
    </w:p>
    <w:p>
      <w:pPr>
        <w:pStyle w:val="Heading2"/>
      </w:pPr>
      <w:r>
        <w:t>Guests: 7</w:t>
      </w:r>
    </w:p>
    <w:p>
      <w:pPr>
        <w:pStyle w:val="Heading2"/>
      </w:pPr>
      <w:r>
        <w:t>Start: Start Time: Not specified</w:t>
      </w:r>
    </w:p>
    <w:p>
      <w:pPr>
        <w:pStyle w:val="Heading2"/>
      </w:pPr>
      <w:r>
        <w:t>corner bar beef tartare</w:t>
      </w:r>
    </w:p>
    <w:p>
      <w:r>
        <w:t>☐ Garlic fennel chili oil</w:t>
      </w:r>
    </w:p>
    <w:p>
      <w:r>
        <w:t>☐ Garlic furikake</w:t>
      </w:r>
    </w:p>
    <w:p>
      <w:r>
        <w:t>☐ Daikon dice</w:t>
      </w:r>
    </w:p>
    <w:p>
      <w:r>
        <w:t>☐ Pickled fresno chili</w:t>
      </w:r>
    </w:p>
    <w:p>
      <w:r>
        <w:t>☐ Sunchoke aioli</w:t>
      </w:r>
    </w:p>
    <w:p>
      <w:r>
        <w:t>☐ Sunchoke chips</w:t>
      </w:r>
    </w:p>
    <w:p>
      <w:r>
        <w:t>☐ Brioche rounds</w:t>
      </w:r>
    </w:p>
    <w:p>
      <w:pPr>
        <w:pStyle w:val="Heading2"/>
      </w:pPr>
      <w:r>
        <w:t>ocean trout tartare</w:t>
      </w:r>
    </w:p>
    <w:p>
      <w:r>
        <w:t>☐ Trout cure</w:t>
      </w:r>
    </w:p>
    <w:p>
      <w:r>
        <w:t>☐ Trout dice</w:t>
      </w:r>
    </w:p>
    <w:p>
      <w:r>
        <w:t>☐ Shallot brunoise</w:t>
      </w:r>
    </w:p>
    <w:p>
      <w:r>
        <w:t>☐ Minced capers</w:t>
      </w:r>
    </w:p>
    <w:p>
      <w:r>
        <w:t>☐ Meyer lemons for zest</w:t>
      </w:r>
    </w:p>
    <w:p>
      <w:r>
        <w:t>☐ Lemon agrumato oil</w:t>
      </w:r>
    </w:p>
    <w:p>
      <w:r>
        <w:t>☐ Fried rice flakes</w:t>
      </w:r>
    </w:p>
    <w:p>
      <w:pPr>
        <w:pStyle w:val="Heading2"/>
      </w:pPr>
      <w:r>
        <w:t>loulou belle oysters</w:t>
      </w:r>
    </w:p>
    <w:p>
      <w:r>
        <w:t>☐ Shucked loulou belle oyster</w:t>
      </w:r>
    </w:p>
    <w:p>
      <w:r>
        <w:t>☐ Champagne mignonette base</w:t>
      </w:r>
    </w:p>
    <w:p>
      <w:r>
        <w:t>☐ Kombu oyster bath</w:t>
      </w:r>
    </w:p>
    <w:p>
      <w:r>
        <w:t>☐ Shallot brunoise</w:t>
      </w:r>
    </w:p>
    <w:p>
      <w:pPr>
        <w:pStyle w:val="Heading2"/>
      </w:pPr>
      <w:r>
        <w:t>shrimp toast</w:t>
      </w:r>
    </w:p>
    <w:p>
      <w:r>
        <w:t>☐ Shrimp farce</w:t>
      </w:r>
    </w:p>
    <w:p>
      <w:r>
        <w:t>☐ Sliced brioche pullman</w:t>
      </w:r>
    </w:p>
    <w:p>
      <w:r>
        <w:t>☐ Sweet chili glaze</w:t>
      </w:r>
    </w:p>
    <w:p>
      <w:r>
        <w:t>☐ Togarashi aioli</w:t>
      </w:r>
    </w:p>
    <w:p>
      <w:r>
        <w:t>☐ Micro cilantro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brussels sprouts hummus</w:t>
      </w:r>
    </w:p>
    <w:p>
      <w:r>
        <w:t>☐ Shaved brussels sprouts</w:t>
      </w:r>
    </w:p>
    <w:p>
      <w:r>
        <w:t>☐ Green hummus</w:t>
      </w:r>
    </w:p>
    <w:p>
      <w:r>
        <w:t xml:space="preserve">☐ Lavash chips </w:t>
      </w:r>
    </w:p>
    <w:p>
      <w:r>
        <w:t>☐ Picked dill</w:t>
      </w:r>
    </w:p>
    <w:p>
      <w:pPr>
        <w:pStyle w:val="Heading2"/>
      </w:pPr>
      <w:r>
        <w:t>gougeres</w:t>
      </w:r>
    </w:p>
    <w:p>
      <w:r>
        <w:t>☐ Gougeres</w:t>
      </w:r>
    </w:p>
    <w:p>
      <w:r>
        <w:t>☐ Comte cream</w:t>
      </w:r>
    </w:p>
    <w:p>
      <w:r>
        <w:t>☐ Espelette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