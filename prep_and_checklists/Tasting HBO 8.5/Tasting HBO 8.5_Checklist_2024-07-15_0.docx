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Tasting HBO 8.5 7/16</w:t>
      </w:r>
    </w:p>
    <w:p>
      <w:pPr>
        <w:pStyle w:val="Heading2"/>
      </w:pPr>
      <w:r>
        <w:t>Guests: 3</w:t>
      </w:r>
    </w:p>
    <w:p>
      <w:pPr>
        <w:pStyle w:val="Heading2"/>
      </w:pPr>
      <w:r>
        <w:t>Start: 3pm - 5pm</w:t>
      </w:r>
    </w:p>
    <w:p>
      <w:pPr>
        <w:pStyle w:val="Heading2"/>
      </w:pPr>
      <w:r>
        <w:t>Oysters and Mignonette</w:t>
      </w:r>
    </w:p>
    <w:p>
      <w:r>
        <w:t>☐ Oysters</w:t>
      </w:r>
    </w:p>
    <w:p>
      <w:r>
        <w:t>☐ Mince shallot</w:t>
      </w:r>
    </w:p>
    <w:p>
      <w:r>
        <w:t xml:space="preserve">☐ Mignonette base </w:t>
      </w:r>
    </w:p>
    <w:p>
      <w:r>
        <w:t>☐ Grey salt / crushed ice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 "grandma's potato"</w:t>
      </w:r>
    </w:p>
    <w:p>
      <w:r>
        <w:t>☐ Maldon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Brunoise daikon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 xml:space="preserve">Royal Trumpet Mushroom 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Pecorino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Corner Bar Pomodoro</w:t>
      </w:r>
    </w:p>
    <w:p>
      <w:r>
        <w:t>☐ Pomodoro sauce</w:t>
      </w:r>
    </w:p>
    <w:p>
      <w:r>
        <w:t>☐ Picked basil</w:t>
      </w:r>
    </w:p>
    <w:p>
      <w:r>
        <w:t>☐ Rigatoni</w:t>
      </w:r>
    </w:p>
    <w:p>
      <w:r>
        <w:t>☐ Parm</w:t>
      </w:r>
    </w:p>
    <w:p>
      <w:r>
        <w:t>☐ Evoo</w:t>
      </w:r>
    </w:p>
    <w:p>
      <w:pPr>
        <w:pStyle w:val="Heading2"/>
      </w:pPr>
      <w:r>
        <w:t xml:space="preserve">Cacio e Pepe </w:t>
      </w:r>
    </w:p>
    <w:p>
      <w:r>
        <w:t>☐ Cacio e pepe sauce</w:t>
      </w:r>
    </w:p>
    <w:p>
      <w:r>
        <w:t>☐ Brunoise preserved lemon</w:t>
      </w:r>
    </w:p>
    <w:p>
      <w:r>
        <w:t>☐ Bucatini</w:t>
      </w:r>
    </w:p>
    <w:p>
      <w:r>
        <w:t>☐ Cracked black pepper</w:t>
      </w:r>
    </w:p>
    <w:p>
      <w:r>
        <w:t>☐ Pecorino</w:t>
      </w:r>
    </w:p>
    <w:p>
      <w:r>
        <w:t>☐ Evoo</w:t>
      </w:r>
    </w:p>
    <w:p>
      <w:pPr>
        <w:pStyle w:val="Heading2"/>
      </w:pPr>
      <w:r>
        <w:t>Cumin Lamb Dumpling</w:t>
      </w:r>
    </w:p>
    <w:p>
      <w:r>
        <w:t>☐ Cumin lamb dumplings</w:t>
      </w:r>
    </w:p>
    <w:p>
      <w:r>
        <w:t>☐ Dumpling sauce</w:t>
      </w:r>
    </w:p>
    <w:p>
      <w:pPr>
        <w:pStyle w:val="Heading2"/>
      </w:pPr>
      <w:r>
        <w:t>Vegetable Spring Rolls</w:t>
      </w:r>
    </w:p>
    <w:p>
      <w:r>
        <w:t>☐ Vegetable spring rolls</w:t>
      </w:r>
    </w:p>
    <w:p>
      <w:r>
        <w:t>☐ Spring roll dipping sauce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