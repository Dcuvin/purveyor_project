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IHO Jessica Rothenberg Saturday, September 21, 2024</w:t>
      </w:r>
    </w:p>
    <w:p>
      <w:pPr>
        <w:pStyle w:val="Heading2"/>
      </w:pPr>
      <w:r>
        <w:t>Guests: 120</w:t>
      </w:r>
    </w:p>
    <w:p>
      <w:pPr>
        <w:pStyle w:val="Heading2"/>
      </w:pPr>
      <w:r>
        <w:t>Start: 7:30 PM - 11:30 PM</w:t>
      </w:r>
    </w:p>
    <w:p>
      <w:pPr>
        <w:pStyle w:val="Heading2"/>
      </w:pPr>
      <w:r>
        <w:t>smashed pea &amp; avocado</w:t>
      </w:r>
    </w:p>
    <w:p>
      <w:pPr>
        <w:pStyle w:val="ListBullet"/>
      </w:pPr>
      <w:r>
        <w:t>Mise pea and avocado mash ☐</w:t>
      </w:r>
    </w:p>
    <w:p>
      <w:pPr>
        <w:pStyle w:val="ListBullet"/>
      </w:pPr>
      <w:r>
        <w:t>Make pea and avocado mash ☐</w:t>
      </w:r>
    </w:p>
    <w:p>
      <w:pPr>
        <w:pStyle w:val="ListBullet"/>
      </w:pPr>
      <w:r>
        <w:t>Pickle red chilies ☐</w:t>
      </w:r>
    </w:p>
    <w:p>
      <w:pPr>
        <w:pStyle w:val="ListBullet"/>
      </w:pPr>
      <w:r>
        <w:t>Fry nori chips ☐</w:t>
      </w:r>
    </w:p>
    <w:p>
      <w:pPr>
        <w:pStyle w:val="Heading2"/>
      </w:pPr>
      <w:r>
        <w:t>tuna tartare</w:t>
      </w:r>
    </w:p>
    <w:p>
      <w:pPr>
        <w:pStyle w:val="ListBullet"/>
      </w:pPr>
      <w:r>
        <w:t>Slice tuna into strips ☐</w:t>
      </w:r>
    </w:p>
    <w:p>
      <w:pPr>
        <w:pStyle w:val="ListBullet"/>
      </w:pPr>
      <w:r>
        <w:t>Make sweet chili soy sauce ☐</w:t>
      </w:r>
    </w:p>
    <w:p>
      <w:pPr>
        <w:pStyle w:val="ListBullet"/>
      </w:pPr>
      <w:r>
        <w:t>Slice avocado ☐</w:t>
      </w:r>
    </w:p>
    <w:p>
      <w:pPr>
        <w:pStyle w:val="ListBullet"/>
      </w:pPr>
      <w:r>
        <w:t>Pick cilantro  ☐</w:t>
      </w:r>
    </w:p>
    <w:p>
      <w:pPr>
        <w:pStyle w:val="ListBullet"/>
      </w:pPr>
      <w:r>
        <w:t>Pick mint ☐</w:t>
      </w:r>
    </w:p>
    <w:p>
      <w:pPr>
        <w:pStyle w:val="ListBullet"/>
      </w:pPr>
      <w:r>
        <w:t>Pick basil ☐</w:t>
      </w:r>
    </w:p>
    <w:p>
      <w:pPr>
        <w:pStyle w:val="Heading2"/>
      </w:pPr>
      <w:r>
        <w:t>edamame fritter</w:t>
      </w:r>
    </w:p>
    <w:p>
      <w:pPr>
        <w:pStyle w:val="ListBullet"/>
      </w:pPr>
      <w:r>
        <w:t>Cut and fry lavash chips ☐</w:t>
      </w:r>
    </w:p>
    <w:p>
      <w:pPr>
        <w:pStyle w:val="ListBullet"/>
      </w:pPr>
      <w:r>
        <w:t>Make edamame fritter mix ☐</w:t>
      </w:r>
    </w:p>
    <w:p>
      <w:pPr>
        <w:pStyle w:val="ListBullet"/>
      </w:pPr>
      <w:r>
        <w:t>Make tzatziki ☐</w:t>
      </w:r>
    </w:p>
    <w:p>
      <w:pPr>
        <w:pStyle w:val="ListBullet"/>
      </w:pPr>
      <w:r>
        <w:t>Make spiced tahini aka green hummus ☐</w:t>
      </w:r>
    </w:p>
    <w:p>
      <w:pPr>
        <w:pStyle w:val="ListBullet"/>
      </w:pPr>
      <w:r>
        <w:t>Pickle beets ☐</w:t>
      </w:r>
    </w:p>
    <w:p>
      <w:pPr>
        <w:pStyle w:val="ListBullet"/>
      </w:pPr>
      <w:r>
        <w:t>Pick dill plushes ☐</w:t>
      </w:r>
    </w:p>
    <w:p>
      <w:pPr>
        <w:pStyle w:val="Heading2"/>
      </w:pPr>
      <w:r>
        <w:t>cacio e pepe arancini</w:t>
      </w:r>
    </w:p>
    <w:p>
      <w:pPr>
        <w:pStyle w:val="ListBullet"/>
      </w:pPr>
      <w:r>
        <w:t>Fry arancini ☐</w:t>
      </w:r>
    </w:p>
    <w:p>
      <w:pPr>
        <w:pStyle w:val="ListBullet"/>
      </w:pPr>
      <w:r>
        <w:t>Make preserved lemon yogurt ☐</w:t>
      </w:r>
    </w:p>
    <w:p>
      <w:pPr>
        <w:pStyle w:val="Heading2"/>
      </w:pPr>
      <w:r>
        <w:t>kabocha squash soup</w:t>
      </w:r>
    </w:p>
    <w:p>
      <w:pPr>
        <w:pStyle w:val="ListBullet"/>
      </w:pPr>
      <w:r>
        <w:t>Make kabocha squash soup ☐</w:t>
      </w:r>
    </w:p>
    <w:p>
      <w:pPr>
        <w:pStyle w:val="ListBullet"/>
      </w:pPr>
      <w:r>
        <w:t>Thinly slice pancetta ☐</w:t>
      </w:r>
    </w:p>
    <w:p>
      <w:pPr>
        <w:pStyle w:val="ListBullet"/>
      </w:pPr>
      <w:r>
        <w:t>Cut brioche into sticks  ☐</w:t>
      </w:r>
    </w:p>
    <w:p>
      <w:pPr>
        <w:pStyle w:val="ListBullet"/>
      </w:pPr>
      <w:r>
        <w:t>Wrap brioche sticks with sliced pancetta ☐</w:t>
      </w:r>
    </w:p>
    <w:p>
      <w:pPr>
        <w:pStyle w:val="ListBullet"/>
      </w:pPr>
      <w:r>
        <w:t>Bake pancetta-brioche sticks 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