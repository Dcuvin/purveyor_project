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7410C" w14:textId="77777777" w:rsidR="00A715B2" w:rsidRDefault="00000000">
      <w:pPr>
        <w:pStyle w:val="Title"/>
      </w:pPr>
      <w:r>
        <w:t>IHO Jessica Rothenberg Saturday, September 21, 2024</w:t>
      </w:r>
    </w:p>
    <w:p w14:paraId="778729DF" w14:textId="77777777" w:rsidR="00A715B2" w:rsidRDefault="00000000">
      <w:pPr>
        <w:pStyle w:val="Heading2"/>
      </w:pPr>
      <w:r>
        <w:t>Guests: 120</w:t>
      </w:r>
    </w:p>
    <w:p w14:paraId="175E38EA" w14:textId="77777777" w:rsidR="00A715B2" w:rsidRDefault="00000000">
      <w:pPr>
        <w:pStyle w:val="Heading2"/>
      </w:pPr>
      <w:r>
        <w:t>Start: 7:30 PM - 11:30 PM</w:t>
      </w:r>
    </w:p>
    <w:p w14:paraId="14BA27E0" w14:textId="77777777" w:rsidR="00A715B2" w:rsidRDefault="00000000">
      <w:pPr>
        <w:pStyle w:val="Heading2"/>
      </w:pPr>
      <w:r>
        <w:t>smashed pea &amp; avocado</w:t>
      </w:r>
    </w:p>
    <w:p w14:paraId="44987F10" w14:textId="77777777" w:rsidR="00A715B2" w:rsidRDefault="00000000">
      <w:r>
        <w:t>☐ Nori chips</w:t>
      </w:r>
    </w:p>
    <w:p w14:paraId="294F559E" w14:textId="77777777" w:rsidR="00A715B2" w:rsidRDefault="00000000">
      <w:r>
        <w:t>☐ Pea and avocado mash</w:t>
      </w:r>
    </w:p>
    <w:p w14:paraId="639448D7" w14:textId="77777777" w:rsidR="00A715B2" w:rsidRDefault="00000000">
      <w:r>
        <w:t>☐ Pickled chilies</w:t>
      </w:r>
    </w:p>
    <w:p w14:paraId="4ABB5405" w14:textId="77777777" w:rsidR="00A715B2" w:rsidRDefault="00000000">
      <w:r>
        <w:t>☐ Togarashi</w:t>
      </w:r>
    </w:p>
    <w:p w14:paraId="0F931D95" w14:textId="77777777" w:rsidR="00A715B2" w:rsidRDefault="00000000">
      <w:pPr>
        <w:pStyle w:val="Heading2"/>
      </w:pPr>
      <w:r>
        <w:t>tuna tartare</w:t>
      </w:r>
    </w:p>
    <w:p w14:paraId="19E2A7D6" w14:textId="77777777" w:rsidR="00A715B2" w:rsidRDefault="00000000">
      <w:r>
        <w:t>☐ Tuna tartare rolls</w:t>
      </w:r>
    </w:p>
    <w:p w14:paraId="274D73E4" w14:textId="77777777" w:rsidR="00A715B2" w:rsidRDefault="00000000">
      <w:r>
        <w:t>☐ Furikake</w:t>
      </w:r>
    </w:p>
    <w:p w14:paraId="6163BFAD" w14:textId="77777777" w:rsidR="00A715B2" w:rsidRDefault="00000000">
      <w:r>
        <w:t>☐ Picked cilantro</w:t>
      </w:r>
    </w:p>
    <w:p w14:paraId="4ABD457C" w14:textId="77777777" w:rsidR="00A715B2" w:rsidRDefault="00000000">
      <w:r>
        <w:t>☐ Sweet chili soy</w:t>
      </w:r>
    </w:p>
    <w:p w14:paraId="5A1F86A1" w14:textId="77777777" w:rsidR="00A715B2" w:rsidRDefault="00000000">
      <w:r>
        <w:t>☐ Avocado</w:t>
      </w:r>
    </w:p>
    <w:p w14:paraId="067CAD80" w14:textId="77777777" w:rsidR="00A715B2" w:rsidRDefault="00000000">
      <w:r>
        <w:t>☐ Bibb lettuce</w:t>
      </w:r>
    </w:p>
    <w:p w14:paraId="7818C743" w14:textId="77777777" w:rsidR="00A715B2" w:rsidRDefault="00000000">
      <w:r>
        <w:t>☐ Picked thai basil, cilantro, mint</w:t>
      </w:r>
    </w:p>
    <w:p w14:paraId="69A14548" w14:textId="77777777" w:rsidR="00A715B2" w:rsidRDefault="00000000">
      <w:pPr>
        <w:pStyle w:val="Heading2"/>
      </w:pPr>
      <w:r>
        <w:t>edamame fritter</w:t>
      </w:r>
    </w:p>
    <w:p w14:paraId="6AEBC33B" w14:textId="77777777" w:rsidR="00A715B2" w:rsidRDefault="00000000">
      <w:r>
        <w:t>☐ Edamame fritters</w:t>
      </w:r>
    </w:p>
    <w:p w14:paraId="71AD93BC" w14:textId="77777777" w:rsidR="00A715B2" w:rsidRDefault="00000000">
      <w:r>
        <w:t xml:space="preserve">☐ Lavash chips </w:t>
      </w:r>
    </w:p>
    <w:p w14:paraId="2B098351" w14:textId="77777777" w:rsidR="00A715B2" w:rsidRDefault="00000000">
      <w:r>
        <w:t>☐ Pickled beets</w:t>
      </w:r>
    </w:p>
    <w:p w14:paraId="26FF832F" w14:textId="77777777" w:rsidR="00A715B2" w:rsidRDefault="00000000">
      <w:r>
        <w:t>☐ Picked dill</w:t>
      </w:r>
    </w:p>
    <w:p w14:paraId="335863DD" w14:textId="77777777" w:rsidR="00A715B2" w:rsidRDefault="00000000">
      <w:r>
        <w:t>☐ Tzatziki</w:t>
      </w:r>
    </w:p>
    <w:p w14:paraId="60FBDB31" w14:textId="77777777" w:rsidR="00A715B2" w:rsidRDefault="00000000">
      <w:r>
        <w:t>☐ Green hummus</w:t>
      </w:r>
    </w:p>
    <w:p w14:paraId="3914D2B3" w14:textId="77777777" w:rsidR="00A715B2" w:rsidRDefault="00000000">
      <w:pPr>
        <w:pStyle w:val="Heading2"/>
      </w:pPr>
      <w:r>
        <w:lastRenderedPageBreak/>
        <w:t>cacio e pepe arancini</w:t>
      </w:r>
    </w:p>
    <w:p w14:paraId="6EE3E614" w14:textId="77777777" w:rsidR="00A715B2" w:rsidRDefault="00000000">
      <w:r>
        <w:t>☐ Arancini</w:t>
      </w:r>
    </w:p>
    <w:p w14:paraId="37FE914A" w14:textId="77777777" w:rsidR="00A715B2" w:rsidRDefault="00000000">
      <w:r>
        <w:t>☐ Preserved lemon yogurt</w:t>
      </w:r>
    </w:p>
    <w:p w14:paraId="3C189FAC" w14:textId="77777777" w:rsidR="00A715B2" w:rsidRDefault="00000000">
      <w:r>
        <w:t>☐ Pecorino</w:t>
      </w:r>
    </w:p>
    <w:p w14:paraId="17B25085" w14:textId="77777777" w:rsidR="00A715B2" w:rsidRDefault="00000000">
      <w:pPr>
        <w:pStyle w:val="Heading2"/>
      </w:pPr>
      <w:r>
        <w:t>kabocha squash soup</w:t>
      </w:r>
    </w:p>
    <w:p w14:paraId="2EC7B949" w14:textId="77777777" w:rsidR="00A715B2" w:rsidRDefault="00000000">
      <w:r>
        <w:t>☐ Squash soup</w:t>
      </w:r>
    </w:p>
    <w:p w14:paraId="3F1BFD7C" w14:textId="77777777" w:rsidR="00A715B2" w:rsidRDefault="00000000">
      <w:r>
        <w:t>☐ Pancetta toast</w:t>
      </w:r>
    </w:p>
    <w:p w14:paraId="2FD86154" w14:textId="77777777" w:rsidR="00A715B2" w:rsidRDefault="00000000">
      <w:pPr>
        <w:pStyle w:val="Heading2"/>
      </w:pPr>
      <w:r>
        <w:t>cacio e pepe</w:t>
      </w:r>
    </w:p>
    <w:p w14:paraId="1B1AA0D8" w14:textId="77777777" w:rsidR="00A715B2" w:rsidRDefault="00000000">
      <w:r>
        <w:t>☐ Cacio e pepe sauce</w:t>
      </w:r>
    </w:p>
    <w:p w14:paraId="67994353" w14:textId="77777777" w:rsidR="00A715B2" w:rsidRDefault="00000000">
      <w:r>
        <w:t>☐ Brunoise preserved lemon</w:t>
      </w:r>
    </w:p>
    <w:p w14:paraId="7DB8C494" w14:textId="77777777" w:rsidR="00A715B2" w:rsidRDefault="00000000">
      <w:r>
        <w:t>☐ Bucatini</w:t>
      </w:r>
    </w:p>
    <w:p w14:paraId="345A6484" w14:textId="77777777" w:rsidR="00A715B2" w:rsidRDefault="00000000">
      <w:r>
        <w:t>☐ Cracked black pepper</w:t>
      </w:r>
    </w:p>
    <w:p w14:paraId="0ACEF472" w14:textId="77777777" w:rsidR="00A715B2" w:rsidRDefault="00000000">
      <w:r>
        <w:t>☐ Pecorino</w:t>
      </w:r>
    </w:p>
    <w:p w14:paraId="408480BF" w14:textId="77777777" w:rsidR="00A715B2" w:rsidRDefault="00000000">
      <w:r>
        <w:t xml:space="preserve">☐ </w:t>
      </w:r>
      <w:proofErr w:type="spellStart"/>
      <w:r>
        <w:t>Evoo</w:t>
      </w:r>
      <w:proofErr w:type="spellEnd"/>
    </w:p>
    <w:p w14:paraId="0EF49100" w14:textId="77777777" w:rsidR="00A91A58" w:rsidRDefault="00A91A58"/>
    <w:p w14:paraId="7A98DC4B" w14:textId="4FEA9F97" w:rsidR="00A91A58" w:rsidRDefault="00A91A58" w:rsidP="00A91A58">
      <w:pPr>
        <w:pStyle w:val="Heading2"/>
      </w:pPr>
      <w:r>
        <w:t>Grilled lamb chops</w:t>
      </w:r>
    </w:p>
    <w:p w14:paraId="5548100C" w14:textId="2AB9E114" w:rsidR="00A91A58" w:rsidRDefault="00A91A58" w:rsidP="00A91A58">
      <w:r>
        <w:t xml:space="preserve">☐ </w:t>
      </w:r>
      <w:r>
        <w:t>lamb chops</w:t>
      </w:r>
    </w:p>
    <w:p w14:paraId="489C7E4A" w14:textId="4554A068" w:rsidR="00A91A58" w:rsidRDefault="00A91A58" w:rsidP="00A91A58">
      <w:r>
        <w:t xml:space="preserve">☐ </w:t>
      </w:r>
      <w:r>
        <w:t>gremolata</w:t>
      </w:r>
    </w:p>
    <w:p w14:paraId="7FD24351" w14:textId="0F719061" w:rsidR="00A91A58" w:rsidRDefault="00A91A58" w:rsidP="00A91A58">
      <w:pPr>
        <w:pStyle w:val="Heading2"/>
      </w:pPr>
      <w:r>
        <w:t>Duck carnitas taco</w:t>
      </w:r>
    </w:p>
    <w:p w14:paraId="406D6C51" w14:textId="135EEFDA" w:rsidR="00A91A58" w:rsidRDefault="00A91A58" w:rsidP="00A91A58">
      <w:r>
        <w:t xml:space="preserve">☐ </w:t>
      </w:r>
      <w:r>
        <w:t xml:space="preserve">shredded duck </w:t>
      </w:r>
    </w:p>
    <w:p w14:paraId="40E13CDD" w14:textId="5EF8F76C" w:rsidR="00A91A58" w:rsidRDefault="00A91A58" w:rsidP="00A91A58">
      <w:r>
        <w:t xml:space="preserve">☐ </w:t>
      </w:r>
      <w:r>
        <w:t>corn tortillas</w:t>
      </w:r>
    </w:p>
    <w:p w14:paraId="1BE8B12B" w14:textId="5AA85F8E" w:rsidR="00A91A58" w:rsidRDefault="00A91A58" w:rsidP="00A91A58">
      <w:r>
        <w:t xml:space="preserve">☐ </w:t>
      </w:r>
      <w:r>
        <w:t xml:space="preserve">queso fresco/ cotija / queso </w:t>
      </w:r>
      <w:proofErr w:type="spellStart"/>
      <w:r>
        <w:t>oaxaca</w:t>
      </w:r>
      <w:proofErr w:type="spellEnd"/>
    </w:p>
    <w:p w14:paraId="48E19204" w14:textId="60398838" w:rsidR="00A91A58" w:rsidRDefault="00A91A58" w:rsidP="00A91A58">
      <w:r>
        <w:t xml:space="preserve">☐ </w:t>
      </w:r>
      <w:r>
        <w:t>pickled onions</w:t>
      </w:r>
    </w:p>
    <w:p w14:paraId="18622170" w14:textId="3E2C0DDD" w:rsidR="00A91A58" w:rsidRDefault="00A91A58" w:rsidP="00A91A58">
      <w:r>
        <w:t xml:space="preserve">☐ </w:t>
      </w:r>
      <w:r>
        <w:t>cilantro</w:t>
      </w:r>
    </w:p>
    <w:p w14:paraId="7D87994F" w14:textId="77777777" w:rsidR="00A91A58" w:rsidRDefault="00A91A58" w:rsidP="00A91A58"/>
    <w:p w14:paraId="773564D5" w14:textId="4B79B4A0" w:rsidR="00A91A58" w:rsidRDefault="00A91A58" w:rsidP="00A91A58">
      <w:pPr>
        <w:pStyle w:val="Heading2"/>
      </w:pPr>
      <w:r>
        <w:lastRenderedPageBreak/>
        <w:t>Sea bream ceviche</w:t>
      </w:r>
    </w:p>
    <w:p w14:paraId="566A365D" w14:textId="5F573F52" w:rsidR="00A91A58" w:rsidRDefault="00A91A58" w:rsidP="00A91A58">
      <w:r>
        <w:t xml:space="preserve">☐ </w:t>
      </w:r>
      <w:r>
        <w:t>sea bream</w:t>
      </w:r>
    </w:p>
    <w:p w14:paraId="4ADCD47F" w14:textId="68218BD7" w:rsidR="00A91A58" w:rsidRDefault="00A91A58" w:rsidP="00A91A58">
      <w:r>
        <w:t xml:space="preserve">☐ </w:t>
      </w:r>
      <w:r>
        <w:t>pickled peaches</w:t>
      </w:r>
    </w:p>
    <w:p w14:paraId="14D0F843" w14:textId="70F597E6" w:rsidR="00A91A58" w:rsidRDefault="00A91A58" w:rsidP="00A91A58">
      <w:r>
        <w:t xml:space="preserve">☐ </w:t>
      </w:r>
      <w:r>
        <w:t>finger limes</w:t>
      </w:r>
    </w:p>
    <w:p w14:paraId="7789FCFB" w14:textId="59A6C479" w:rsidR="00A91A58" w:rsidRDefault="00A91A58" w:rsidP="00A91A58">
      <w:r>
        <w:t xml:space="preserve">☐ </w:t>
      </w:r>
      <w:r>
        <w:t>lime coriander</w:t>
      </w:r>
    </w:p>
    <w:p w14:paraId="3DA92450" w14:textId="78285DB0" w:rsidR="00A91A58" w:rsidRDefault="00A91A58" w:rsidP="00A91A58">
      <w:r>
        <w:t xml:space="preserve">☐ </w:t>
      </w:r>
      <w:r>
        <w:t>puffed rice</w:t>
      </w:r>
    </w:p>
    <w:p w14:paraId="4D0BD683" w14:textId="45EAB498" w:rsidR="00A91A58" w:rsidRDefault="00A91A58" w:rsidP="00A91A58">
      <w:pPr>
        <w:pStyle w:val="Heading2"/>
      </w:pPr>
      <w:r>
        <w:t>dumplings</w:t>
      </w:r>
    </w:p>
    <w:p w14:paraId="5A314EB5" w14:textId="51525FE7" w:rsidR="00A91A58" w:rsidRDefault="00A91A58" w:rsidP="00A91A58">
      <w:r>
        <w:t xml:space="preserve">☐ </w:t>
      </w:r>
      <w:r>
        <w:t>jade vegetable dumpling</w:t>
      </w:r>
    </w:p>
    <w:p w14:paraId="30A55DE8" w14:textId="0FE15554" w:rsidR="00A91A58" w:rsidRDefault="00A91A58" w:rsidP="00A91A58">
      <w:r>
        <w:t xml:space="preserve">☐ </w:t>
      </w:r>
      <w:r>
        <w:t>fried chicken dumplings</w:t>
      </w:r>
    </w:p>
    <w:p w14:paraId="53105330" w14:textId="4B9EA2F8" w:rsidR="00A91A58" w:rsidRDefault="00A91A58" w:rsidP="00A91A58">
      <w:r>
        <w:t xml:space="preserve">☐ </w:t>
      </w:r>
      <w:r>
        <w:t>shrimp dumplings</w:t>
      </w:r>
    </w:p>
    <w:p w14:paraId="3452E7EC" w14:textId="6B980E44" w:rsidR="00A91A58" w:rsidRDefault="00A91A58" w:rsidP="00A91A58">
      <w:r>
        <w:t xml:space="preserve">☐ </w:t>
      </w:r>
      <w:r>
        <w:t>dumpling sauce</w:t>
      </w:r>
    </w:p>
    <w:p w14:paraId="4368361F" w14:textId="68DE1C26" w:rsidR="00A91A58" w:rsidRDefault="00A91A58" w:rsidP="00A91A58">
      <w:pPr>
        <w:pStyle w:val="Heading2"/>
      </w:pPr>
      <w:r>
        <w:t>Pork bao buns</w:t>
      </w:r>
    </w:p>
    <w:p w14:paraId="0FF12100" w14:textId="7A444C64" w:rsidR="00A91A58" w:rsidRDefault="00A91A58" w:rsidP="00A91A58">
      <w:r>
        <w:t xml:space="preserve">☐ </w:t>
      </w:r>
      <w:r>
        <w:t>pork belly</w:t>
      </w:r>
    </w:p>
    <w:p w14:paraId="308BB965" w14:textId="6F8B39D5" w:rsidR="00A91A58" w:rsidRDefault="00A91A58" w:rsidP="00A91A58">
      <w:r>
        <w:t xml:space="preserve">☐ </w:t>
      </w:r>
      <w:r>
        <w:t>bao buns</w:t>
      </w:r>
    </w:p>
    <w:p w14:paraId="7B541A99" w14:textId="6C3653AB" w:rsidR="00A91A58" w:rsidRDefault="00A91A58" w:rsidP="00A91A58">
      <w:r>
        <w:t xml:space="preserve">☐ </w:t>
      </w:r>
      <w:r>
        <w:t>hoisin</w:t>
      </w:r>
    </w:p>
    <w:p w14:paraId="648D67A6" w14:textId="197ED6F1" w:rsidR="00A91A58" w:rsidRDefault="00A91A58" w:rsidP="00A91A58">
      <w:r>
        <w:t xml:space="preserve">☐ </w:t>
      </w:r>
      <w:r>
        <w:t>sriracha</w:t>
      </w:r>
    </w:p>
    <w:p w14:paraId="1FCE461D" w14:textId="20F4103A" w:rsidR="00A91A58" w:rsidRDefault="00A91A58" w:rsidP="00A91A58">
      <w:r>
        <w:t xml:space="preserve">☐ </w:t>
      </w:r>
      <w:r>
        <w:t>napa slaw</w:t>
      </w:r>
    </w:p>
    <w:p w14:paraId="223C619A" w14:textId="04F9180E" w:rsidR="00A91A58" w:rsidRDefault="00A91A58" w:rsidP="00A91A58">
      <w:r>
        <w:t xml:space="preserve">☐ </w:t>
      </w:r>
      <w:r>
        <w:t>cilantro, basil, celery</w:t>
      </w:r>
    </w:p>
    <w:p w14:paraId="21B0882F" w14:textId="77777777" w:rsidR="00A91A58" w:rsidRDefault="00A91A58" w:rsidP="00A91A58"/>
    <w:p w14:paraId="5426286E" w14:textId="6ABEE5F1" w:rsidR="00A91A58" w:rsidRDefault="00A91A58" w:rsidP="00A91A58"/>
    <w:p w14:paraId="10B2AE1D" w14:textId="1BFC2AD3" w:rsidR="00A91A58" w:rsidRDefault="00A91A58" w:rsidP="00A91A58"/>
    <w:p w14:paraId="4F43E444" w14:textId="5C6413E8" w:rsidR="00A91A58" w:rsidRDefault="00A91A58"/>
    <w:sectPr w:rsidR="00A91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254">
    <w:abstractNumId w:val="8"/>
  </w:num>
  <w:num w:numId="2" w16cid:durableId="1538662564">
    <w:abstractNumId w:val="6"/>
  </w:num>
  <w:num w:numId="3" w16cid:durableId="517432839">
    <w:abstractNumId w:val="5"/>
  </w:num>
  <w:num w:numId="4" w16cid:durableId="1369140511">
    <w:abstractNumId w:val="4"/>
  </w:num>
  <w:num w:numId="5" w16cid:durableId="1939824557">
    <w:abstractNumId w:val="7"/>
  </w:num>
  <w:num w:numId="6" w16cid:durableId="533269781">
    <w:abstractNumId w:val="3"/>
  </w:num>
  <w:num w:numId="7" w16cid:durableId="1835101220">
    <w:abstractNumId w:val="2"/>
  </w:num>
  <w:num w:numId="8" w16cid:durableId="708725642">
    <w:abstractNumId w:val="1"/>
  </w:num>
  <w:num w:numId="9" w16cid:durableId="125065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9A9"/>
    <w:rsid w:val="00A715B2"/>
    <w:rsid w:val="00A91A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081C9"/>
  <w14:defaultImageDpi w14:val="300"/>
  <w15:docId w15:val="{0D7C9D1C-66F0-C54A-BE9D-CFB751AC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2024-09-21T20:44:00Z</cp:lastPrinted>
  <dcterms:created xsi:type="dcterms:W3CDTF">2013-12-23T23:15:00Z</dcterms:created>
  <dcterms:modified xsi:type="dcterms:W3CDTF">2024-09-21T20:50:00Z</dcterms:modified>
  <cp:category/>
</cp:coreProperties>
</file>