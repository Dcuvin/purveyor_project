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Pamela Zamore Dinner   Thursday, October 23, 2025  </w:t>
      </w:r>
    </w:p>
    <w:p>
      <w:pPr>
        <w:pStyle w:val="Heading2"/>
      </w:pPr>
      <w:r>
        <w:t xml:space="preserve">Guests: 34  </w:t>
      </w:r>
    </w:p>
    <w:p>
      <w:pPr>
        <w:pStyle w:val="Heading2"/>
      </w:pPr>
      <w:r>
        <w:t xml:space="preserve">Start: 6:00 PM - 9:00 PM  </w:t>
      </w:r>
    </w:p>
    <w:p>
      <w:pPr>
        <w:pStyle w:val="Heading2"/>
      </w:pPr>
      <w:r>
        <w:t xml:space="preserve">Loction: Blue Room  </w:t>
      </w:r>
    </w:p>
    <w:p>
      <w:pPr>
        <w:pStyle w:val="Heading2"/>
      </w:pPr>
      <w:r>
        <w:t>Hamachi Crudo</w:t>
      </w:r>
    </w:p>
    <w:p>
      <w:r>
        <w:t>☐ Sliced hamachi</w:t>
      </w:r>
    </w:p>
    <w:p>
      <w:r>
        <w:t>☐ Yuzu-mandarin vinaigrette</w:t>
      </w:r>
    </w:p>
    <w:p>
      <w:r>
        <w:t>☐ Crispy black amaranth</w:t>
      </w:r>
    </w:p>
    <w:p>
      <w:r>
        <w:t>☐ Sliced shallot rings</w:t>
      </w:r>
    </w:p>
    <w:p>
      <w:r>
        <w:t>☐ Mandarin agrumato oil</w:t>
      </w:r>
    </w:p>
    <w:p>
      <w:pPr>
        <w:pStyle w:val="Heading2"/>
      </w:pPr>
      <w:r>
        <w:t xml:space="preserve">Beef Tartare </w:t>
      </w:r>
    </w:p>
    <w:p>
      <w:r>
        <w:t>☐ Diced beef</w:t>
      </w:r>
    </w:p>
    <w:p>
      <w:r>
        <w:t>☐ Diced daikon</w:t>
      </w:r>
    </w:p>
    <w:p>
      <w:r>
        <w:t>☐ Yuzu ponzu mayo</w:t>
      </w:r>
    </w:p>
    <w:p>
      <w:r>
        <w:t>☐ Mignonette base</w:t>
      </w:r>
    </w:p>
    <w:p>
      <w:r>
        <w:t>☐ Finely cut chives</w:t>
      </w:r>
    </w:p>
    <w:p>
      <w:r>
        <w:t>☐ Yuzu ponzu mayo</w:t>
      </w:r>
    </w:p>
    <w:p>
      <w:pPr>
        <w:pStyle w:val="Heading2"/>
      </w:pPr>
      <w:r>
        <w:t>Grilled Mushrooms</w:t>
      </w:r>
    </w:p>
    <w:p>
      <w:r>
        <w:t>☐  mixed mushrooms</w:t>
      </w:r>
    </w:p>
    <w:p>
      <w:r>
        <w:t>☐ Sherry vinaigrette / sherry sabayon</w:t>
      </w:r>
    </w:p>
    <w:p>
      <w:pPr>
        <w:pStyle w:val="Heading2"/>
      </w:pPr>
      <w:r>
        <w:t>Green Salad</w:t>
      </w:r>
    </w:p>
    <w:p>
      <w:r>
        <w:t>☐ Mixed greens</w:t>
      </w:r>
    </w:p>
    <w:p>
      <w:r>
        <w:t>☐ Citrus-tahini vinaigrette</w:t>
      </w:r>
    </w:p>
    <w:p>
      <w:r>
        <w:t>☐ Sliced cucumbers</w:t>
      </w:r>
    </w:p>
    <w:p>
      <w:r>
        <w:t>☐ Crispy quinoa za'atar</w:t>
      </w:r>
    </w:p>
    <w:p>
      <w:pPr>
        <w:pStyle w:val="Heading2"/>
      </w:pPr>
      <w:r>
        <w:t>Broccolini</w:t>
      </w:r>
    </w:p>
    <w:p>
      <w:r>
        <w:t>☐ Broccolini</w:t>
      </w:r>
    </w:p>
    <w:p>
      <w:r>
        <w:t>☐ Crispy garlic chili oil</w:t>
      </w:r>
    </w:p>
    <w:p>
      <w:r>
        <w:t>☐ Lemon vin</w:t>
      </w:r>
    </w:p>
    <w:p>
      <w:pPr>
        <w:pStyle w:val="Heading2"/>
      </w:pPr>
      <w:r>
        <w:t>Roasted Carrots</w:t>
      </w:r>
    </w:p>
    <w:p>
      <w:r>
        <w:t>☐ Roasted carrots</w:t>
      </w:r>
    </w:p>
    <w:p>
      <w:r>
        <w:t>☐ Cooked quinoa</w:t>
      </w:r>
    </w:p>
    <w:p>
      <w:r>
        <w:t>☐ Cooked farro</w:t>
      </w:r>
    </w:p>
    <w:p>
      <w:r>
        <w:t>☐ Cooked bulgur</w:t>
      </w:r>
    </w:p>
    <w:p>
      <w:r>
        <w:t>☐ Whipped feta</w:t>
      </w:r>
    </w:p>
    <w:p>
      <w:r>
        <w:t>☐ Mizuna</w:t>
      </w:r>
    </w:p>
    <w:p>
      <w:r>
        <w:t xml:space="preserve">☐ Carrot vin </w:t>
      </w:r>
    </w:p>
    <w:p>
      <w:r>
        <w:t>☐ Pitted dates</w:t>
      </w:r>
    </w:p>
    <w:p>
      <w:r>
        <w:t>☐ Egg mix</w:t>
      </w:r>
    </w:p>
    <w:p>
      <w:pPr>
        <w:pStyle w:val="Heading2"/>
      </w:pPr>
      <w:r>
        <w:t>Grilled Chicken</w:t>
      </w:r>
    </w:p>
    <w:p>
      <w:r>
        <w:t>☐ Grilled sasso chicken</w:t>
      </w:r>
    </w:p>
    <w:p>
      <w:r>
        <w:t>☐ Ginger scallion relish</w:t>
      </w:r>
    </w:p>
    <w:p>
      <w:pPr>
        <w:pStyle w:val="Heading2"/>
      </w:pPr>
      <w:r>
        <w:t xml:space="preserve">Grilled Chicken </w:t>
      </w:r>
    </w:p>
    <w:p>
      <w:r>
        <w:t>☐ Swiss chard</w:t>
      </w:r>
    </w:p>
    <w:p>
      <w:pPr>
        <w:pStyle w:val="Heading2"/>
      </w:pPr>
      <w:r>
        <w:t>Cauliflower Steak</w:t>
      </w:r>
    </w:p>
    <w:p>
      <w:r>
        <w:t>☐ Cauliflower steaks</w:t>
      </w:r>
    </w:p>
    <w:p>
      <w:r>
        <w:t>☐ Cauliflower-tahini puree</w:t>
      </w:r>
    </w:p>
    <w:p>
      <w:r>
        <w:t>☐ Cauliflower cous-cous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