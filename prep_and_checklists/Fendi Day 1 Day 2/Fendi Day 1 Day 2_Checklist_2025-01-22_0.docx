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Fendi Day 1 Day 2 Monday, February 3, 2025 - Feb 4, 2025</w:t>
      </w:r>
    </w:p>
    <w:p>
      <w:pPr>
        <w:pStyle w:val="Heading2"/>
      </w:pPr>
      <w:r>
        <w:t>Guests: 15</w:t>
      </w:r>
    </w:p>
    <w:p>
      <w:pPr>
        <w:pStyle w:val="Heading2"/>
      </w:pPr>
      <w:r>
        <w:t>Start: 8:30 AM - 5:00 PM</w:t>
      </w:r>
    </w:p>
    <w:p>
      <w:pPr>
        <w:pStyle w:val="Heading2"/>
      </w:pPr>
      <w:r>
        <w:t>grain bowl station</w:t>
      </w:r>
    </w:p>
    <w:p>
      <w:r>
        <w:t>☐ Koji brined sasso chicken</w:t>
      </w:r>
    </w:p>
    <w:p>
      <w:r>
        <w:t>☐ Sweet soy, chili, ginger marinated tofu</w:t>
      </w:r>
    </w:p>
    <w:p>
      <w:r>
        <w:t>☐ Peppercorn and black garlic marinated skirt steak</w:t>
      </w:r>
    </w:p>
    <w:p>
      <w:r>
        <w:t>☐ Miso marinated black cod</w:t>
      </w:r>
    </w:p>
    <w:p>
      <w:r>
        <w:t>☐ Garlic and lemon salmon</w:t>
      </w:r>
    </w:p>
    <w:p>
      <w:r>
        <w:t>☐ Sauteed spinach</w:t>
      </w:r>
    </w:p>
    <w:p>
      <w:r>
        <w:t>☐ Pickled vegetables</w:t>
      </w:r>
    </w:p>
    <w:p>
      <w:r>
        <w:t>☐ Roasted zaatar cauliflower</w:t>
      </w:r>
    </w:p>
    <w:p>
      <w:r>
        <w:t>☐ Charred broccolini</w:t>
      </w:r>
    </w:p>
    <w:p>
      <w:r>
        <w:t>☐ Steamed edamame</w:t>
      </w:r>
    </w:p>
    <w:p>
      <w:r>
        <w:t>☐ Roasted seasonal vegetables</w:t>
      </w:r>
    </w:p>
    <w:p>
      <w:r>
        <w:t>☐ Sauteed greens</w:t>
      </w:r>
    </w:p>
    <w:p>
      <w:r>
        <w:t>☐ Roasted wild mushrooms</w:t>
      </w:r>
    </w:p>
    <w:p>
      <w:r>
        <w:t>☐ Aleppo marinated garbanzo beans</w:t>
      </w:r>
    </w:p>
    <w:p>
      <w:r>
        <w:t>☐ Napa cabbage slaw</w:t>
      </w:r>
    </w:p>
    <w:p>
      <w:r>
        <w:t>☐ Jasmine rice</w:t>
      </w:r>
    </w:p>
    <w:p>
      <w:r>
        <w:t>☐ Mixed ancient grains</w:t>
      </w:r>
    </w:p>
    <w:p>
      <w:r>
        <w:t>☐ Vadouvan curry dressing</w:t>
      </w:r>
    </w:p>
    <w:p>
      <w:r>
        <w:t>☐ Tzatziki</w:t>
      </w:r>
    </w:p>
    <w:p>
      <w:pPr>
        <w:pStyle w:val="Heading2"/>
      </w:pPr>
      <w:r>
        <w:t>dimes cornerstore</w:t>
      </w:r>
    </w:p>
    <w:p>
      <w:r>
        <w:t>☐ Assorted jerky</w:t>
      </w:r>
    </w:p>
    <w:p>
      <w:r>
        <w:t>☐ Assorted dried fruits</w:t>
      </w:r>
    </w:p>
    <w:p>
      <w:r>
        <w:t>☐ Almonds</w:t>
      </w:r>
    </w:p>
    <w:p>
      <w:r>
        <w:t>☐ Cashews</w:t>
      </w:r>
    </w:p>
    <w:p>
      <w:r>
        <w:t>☐ Assorted chips</w:t>
      </w:r>
    </w:p>
    <w:p>
      <w:pPr>
        <w:pStyle w:val="Heading2"/>
      </w:pPr>
      <w:r>
        <w:t>grain salad</w:t>
      </w:r>
    </w:p>
    <w:p>
      <w:r>
        <w:t>☐ Braised beluga lentils</w:t>
      </w:r>
    </w:p>
    <w:p>
      <w:r>
        <w:t>☐ Farro</w:t>
      </w:r>
    </w:p>
    <w:p>
      <w:r>
        <w:t>☐ Chopped hazelnuts</w:t>
      </w:r>
    </w:p>
    <w:p>
      <w:r>
        <w:t>☐  lemon vinaigrette</w:t>
      </w:r>
    </w:p>
    <w:p>
      <w:pPr>
        <w:pStyle w:val="Heading2"/>
      </w:pPr>
      <w:r>
        <w:t>market green salad</w:t>
      </w:r>
    </w:p>
    <w:p>
      <w:r>
        <w:t>☐ Mixed lettuces</w:t>
      </w:r>
    </w:p>
    <w:p>
      <w:r>
        <w:t>☐ Dressing</w:t>
      </w:r>
    </w:p>
    <w:p>
      <w:r>
        <w:t>☐ Shaved veggies</w:t>
      </w:r>
    </w:p>
    <w:p>
      <w:pPr>
        <w:pStyle w:val="Heading2"/>
      </w:pPr>
      <w:r>
        <w:t>grilled ribeye</w:t>
      </w:r>
    </w:p>
    <w:p>
      <w:r>
        <w:t>☐ Ribeye loin</w:t>
      </w:r>
    </w:p>
    <w:p>
      <w:r>
        <w:t>☐ Braised cabbage</w:t>
      </w:r>
    </w:p>
    <w:p>
      <w:r>
        <w:t xml:space="preserve">☐ Mirepoix </w:t>
      </w:r>
    </w:p>
    <w:p>
      <w:pPr>
        <w:pStyle w:val="Heading2"/>
      </w:pPr>
      <w:r>
        <w:t>whole steamed salmon</w:t>
      </w:r>
    </w:p>
    <w:p>
      <w:r>
        <w:t>☐ Salmon fillet</w:t>
      </w:r>
    </w:p>
    <w:p>
      <w:r>
        <w:t>☐ Roasted cauliflower</w:t>
      </w:r>
    </w:p>
    <w:p>
      <w:r>
        <w:t>☐ Cauliflower puree</w:t>
      </w:r>
    </w:p>
    <w:p>
      <w:r>
        <w:t>☐ Dates</w:t>
      </w:r>
    </w:p>
    <w:p>
      <w:r>
        <w:t>☐ Toasted almonds</w:t>
      </w:r>
    </w:p>
    <w:p>
      <w:r>
        <w:t>☐ Picked parsley</w:t>
      </w:r>
    </w:p>
    <w:p>
      <w:pPr>
        <w:pStyle w:val="Heading2"/>
      </w:pPr>
      <w:r>
        <w:t>marinated tofu</w:t>
      </w:r>
    </w:p>
    <w:p>
      <w:r>
        <w:t>☐ Picked cilantro</w:t>
      </w:r>
    </w:p>
    <w:p>
      <w:r>
        <w:t>☐ Soy-chili marinade</w:t>
      </w:r>
    </w:p>
    <w:p>
      <w:r>
        <w:t>☐ Firm tofu</w:t>
      </w:r>
    </w:p>
    <w:p>
      <w:r>
        <w:t>☐ Chili crisp</w:t>
      </w:r>
    </w:p>
    <w:p>
      <w:pPr>
        <w:pStyle w:val="Heading2"/>
      </w:pPr>
      <w:r>
        <w:t>build your own trailmix</w:t>
      </w:r>
    </w:p>
    <w:p>
      <w:r>
        <w:t>☐ Smoked almonds</w:t>
      </w:r>
    </w:p>
    <w:p>
      <w:r>
        <w:t>☐ Wasabi peas</w:t>
      </w:r>
    </w:p>
    <w:p>
      <w:r>
        <w:t>☐ Banana chips</w:t>
      </w:r>
    </w:p>
    <w:p>
      <w:r>
        <w:t>☐ Dried fruit</w:t>
      </w:r>
    </w:p>
    <w:p>
      <w:r>
        <w:t>☐ M&amp;m's</w:t>
      </w:r>
    </w:p>
    <w:p>
      <w:r>
        <w:t>☐ Gummy bears</w:t>
      </w:r>
    </w:p>
    <w:p>
      <w:r>
        <w:t>☐ House made granola</w:t>
      </w:r>
    </w:p>
    <w:p>
      <w:r>
        <w:t>☐ Honey roasted peanuts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