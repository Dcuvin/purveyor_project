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Finkel Tasting   Tuesday, October 21, 2025  </w:t>
      </w:r>
    </w:p>
    <w:p>
      <w:pPr>
        <w:pStyle w:val="Heading2"/>
      </w:pPr>
      <w:r>
        <w:t xml:space="preserve">Guests: 2  </w:t>
      </w:r>
    </w:p>
    <w:p>
      <w:pPr>
        <w:pStyle w:val="Heading2"/>
      </w:pPr>
      <w:r>
        <w:t xml:space="preserve">Start: 3:45 PM - 5:00 PM  </w:t>
      </w:r>
    </w:p>
    <w:p>
      <w:pPr>
        <w:pStyle w:val="Heading2"/>
      </w:pPr>
      <w:r>
        <w:t xml:space="preserve">Loction: Corner Bar  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 xml:space="preserve">Beef Tartare </w:t>
      </w:r>
    </w:p>
    <w:p>
      <w:r>
        <w:t>☐ Diced beef</w:t>
      </w:r>
    </w:p>
    <w:p>
      <w:r>
        <w:t>☐ Diced daikon</w:t>
      </w:r>
    </w:p>
    <w:p>
      <w:r>
        <w:t>☐ Yuzu ponzu mayo</w:t>
      </w:r>
    </w:p>
    <w:p>
      <w:r>
        <w:t>☐ Mignonette base</w:t>
      </w:r>
    </w:p>
    <w:p>
      <w:r>
        <w:t>☐ Finely cut chives</w:t>
      </w:r>
    </w:p>
    <w:p>
      <w:r>
        <w:t>☐ Yuzu ponzu mayo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Cavatelli</w:t>
      </w:r>
    </w:p>
    <w:p>
      <w:r>
        <w:t>☐ Broccoli pesto</w:t>
      </w:r>
    </w:p>
    <w:p>
      <w:r>
        <w:t>☐ Pecorino bread crumbs</w:t>
      </w:r>
    </w:p>
    <w:p>
      <w:r>
        <w:t xml:space="preserve">☐ Pot / rondeau for pasta </w:t>
      </w:r>
    </w:p>
    <w:p>
      <w:r>
        <w:t>☐ Cavatelli</w:t>
      </w:r>
    </w:p>
    <w:p>
      <w:pPr>
        <w:pStyle w:val="Heading2"/>
      </w:pPr>
      <w:r>
        <w:t>Lamb Chop</w:t>
      </w:r>
    </w:p>
    <w:p>
      <w:r>
        <w:t>☐ Lamb racks</w:t>
      </w:r>
    </w:p>
    <w:p>
      <w:r>
        <w:t>☐ Whipped labneh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