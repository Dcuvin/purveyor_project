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Puck News Event End Time: 9:00 PM</w:t>
      </w:r>
    </w:p>
    <w:p>
      <w:pPr>
        <w:pStyle w:val="Heading2"/>
      </w:pPr>
      <w:r>
        <w:t xml:space="preserve">Guests: Guests: </w:t>
      </w:r>
    </w:p>
    <w:p>
      <w:pPr>
        <w:pStyle w:val="Heading2"/>
      </w:pPr>
      <w:r>
        <w:t>Start: Event Start Time: 6:00 PM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oysters and mignonette</w:t>
      </w:r>
    </w:p>
    <w:p>
      <w:pPr>
        <w:pStyle w:val="ListBullet"/>
      </w:pPr>
      <w:r>
        <w:t>Shuck oysters ☐</w:t>
      </w:r>
    </w:p>
    <w:p>
      <w:pPr>
        <w:pStyle w:val="ListBullet"/>
      </w:pPr>
      <w:r>
        <w:t>Hacher shallots for mignonette ☐</w:t>
      </w:r>
    </w:p>
    <w:p>
      <w:pPr>
        <w:pStyle w:val="ListBullet"/>
      </w:pPr>
      <w:r>
        <w:t>Pull and reserve or make mignonette base ☐</w:t>
      </w:r>
    </w:p>
    <w:p>
      <w:pPr>
        <w:pStyle w:val="Heading2"/>
      </w:pPr>
      <w:r>
        <w:t>radish &amp; goat cheese</w:t>
      </w:r>
    </w:p>
    <w:p>
      <w:pPr>
        <w:pStyle w:val="ListBullet"/>
      </w:pPr>
      <w:r>
        <w:t>Make herbed goat cheese mix ☐</w:t>
      </w:r>
    </w:p>
    <w:p>
      <w:pPr>
        <w:pStyle w:val="ListBullet"/>
      </w:pPr>
      <w:r>
        <w:t>Cut sourdough slices 1/8in thick ☐</w:t>
      </w:r>
    </w:p>
    <w:p>
      <w:pPr>
        <w:pStyle w:val="ListBullet"/>
      </w:pPr>
      <w:r>
        <w:t>Toast sourdough slices with olive oil and salt ☐</w:t>
      </w:r>
    </w:p>
    <w:p>
      <w:pPr>
        <w:pStyle w:val="ListBullet"/>
      </w:pPr>
      <w:r>
        <w:t>Slice breakfast radishes ☐</w:t>
      </w:r>
    </w:p>
    <w:p>
      <w:pPr>
        <w:pStyle w:val="ListBullet"/>
      </w:pPr>
      <w:r>
        <w:t>Slice watermelon radishes and punch with ring cutter approx 1in ☐</w:t>
      </w:r>
    </w:p>
    <w:p>
      <w:pPr>
        <w:pStyle w:val="ListBullet"/>
      </w:pPr>
      <w:r>
        <w:t>Pickle watermelon radishes ☐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lamb sausage in a blanket</w:t>
      </w:r>
    </w:p>
    <w:p>
      <w:pPr>
        <w:pStyle w:val="ListBullet"/>
      </w:pPr>
      <w:r>
        <w:t>Make lamb sausage rolls ☐</w:t>
      </w:r>
    </w:p>
    <w:p>
      <w:pPr>
        <w:pStyle w:val="ListBullet"/>
      </w:pPr>
      <w:r>
        <w:t>Cut cornichon spears ☐</w:t>
      </w:r>
    </w:p>
    <w:p>
      <w:pPr>
        <w:pStyle w:val="ListBullet"/>
      </w:pPr>
      <w:r>
        <w:t>Put mustard in piping bag or squeeze bottle ☐</w:t>
      </w:r>
    </w:p>
    <w:p>
      <w:pPr>
        <w:pStyle w:val="Heading2"/>
      </w:pPr>
      <w:r>
        <w:t>potato knish</w:t>
      </w:r>
    </w:p>
    <w:p>
      <w:pPr>
        <w:pStyle w:val="ListBullet"/>
      </w:pPr>
      <w:r>
        <w:t>Make potato filling for knish ☐</w:t>
      </w:r>
    </w:p>
    <w:p>
      <w:pPr>
        <w:pStyle w:val="ListBullet"/>
      </w:pPr>
      <w:r>
        <w:t>Wrap knishes ☐</w:t>
      </w:r>
    </w:p>
    <w:p>
      <w:pPr>
        <w:pStyle w:val="ListBullet"/>
      </w:pPr>
      <w:r>
        <w:t>Put creme fraiche in piping bag or squeeze bottle ☐</w:t>
      </w:r>
    </w:p>
    <w:p>
      <w:pPr>
        <w:pStyle w:val="ListBullet"/>
      </w:pPr>
      <w:r>
        <w:t>Cut chive batons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royal trumpet mushroom</w:t>
      </w:r>
    </w:p>
    <w:p>
      <w:pPr>
        <w:pStyle w:val="ListBullet"/>
      </w:pPr>
      <w:r>
        <w:t>Cut trumpet mushroom rounds and score ☐</w:t>
      </w:r>
    </w:p>
    <w:p>
      <w:pPr>
        <w:pStyle w:val="ListBullet"/>
      </w:pPr>
      <w:r>
        <w:t>Assemble mushroom toast ☐</w:t>
      </w:r>
    </w:p>
    <w:p>
      <w:pPr>
        <w:pStyle w:val="ListBullet"/>
      </w:pPr>
      <w:r>
        <w:t>Bake mushroom toast day-of the event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Make persillade ☐</w:t>
      </w:r>
    </w:p>
    <w:p>
      <w:pPr>
        <w:pStyle w:val="Heading2"/>
      </w:pPr>
      <w:r>
        <w:t>mac &amp; cheese croquettes</w:t>
      </w:r>
    </w:p>
    <w:p>
      <w:pPr>
        <w:pStyle w:val="ListBullet"/>
      </w:pPr>
      <w:r>
        <w:t>Make mac and cheese and portion into half sheet trays ☐</w:t>
      </w:r>
    </w:p>
    <w:p>
      <w:pPr>
        <w:pStyle w:val="ListBullet"/>
      </w:pPr>
      <w:r>
        <w:t>Cut and portion mac and cheese ☐</w:t>
      </w:r>
    </w:p>
    <w:p>
      <w:pPr>
        <w:pStyle w:val="ListBullet"/>
      </w:pPr>
      <w:r>
        <w:t>Bread mac and cheese ☐</w:t>
      </w:r>
    </w:p>
    <w:p>
      <w:pPr>
        <w:pStyle w:val="ListBullet"/>
      </w:pPr>
      <w:r>
        <w:t>Fry mac and cheese ☐</w:t>
      </w:r>
    </w:p>
    <w:p>
      <w:pPr>
        <w:pStyle w:val="ListBullet"/>
      </w:pPr>
      <w:r>
        <w:t>Make pimenton aioli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