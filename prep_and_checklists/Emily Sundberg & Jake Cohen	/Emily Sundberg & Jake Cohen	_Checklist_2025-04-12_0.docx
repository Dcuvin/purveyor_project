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0A023" w14:textId="77777777" w:rsidR="003B66AD" w:rsidRDefault="00000000">
      <w:pPr>
        <w:pStyle w:val="Title"/>
      </w:pPr>
      <w:r>
        <w:t>Emily Sundberg &amp; Jake Cohen</w:t>
      </w:r>
      <w:r>
        <w:tab/>
        <w:t xml:space="preserve"> Saturday, April 19, 2025</w:t>
      </w:r>
    </w:p>
    <w:p w14:paraId="603C3B2D" w14:textId="77777777" w:rsidR="003B66AD" w:rsidRDefault="00000000">
      <w:pPr>
        <w:pStyle w:val="Heading2"/>
      </w:pPr>
      <w:r>
        <w:t>Guests: 150</w:t>
      </w:r>
    </w:p>
    <w:p w14:paraId="01B70CBC" w14:textId="77777777" w:rsidR="003B66AD" w:rsidRDefault="00000000">
      <w:pPr>
        <w:pStyle w:val="Heading2"/>
      </w:pPr>
      <w:r>
        <w:t>Start: 6:00 PM - 11:00 PM</w:t>
      </w:r>
    </w:p>
    <w:p w14:paraId="6670448A" w14:textId="77777777" w:rsidR="003B66AD" w:rsidRDefault="00000000">
      <w:pPr>
        <w:pStyle w:val="Heading2"/>
      </w:pPr>
      <w:r>
        <w:t>oysters</w:t>
      </w:r>
    </w:p>
    <w:p w14:paraId="7C023D78" w14:textId="77777777" w:rsidR="003B66AD" w:rsidRDefault="00000000">
      <w:r>
        <w:t>☐ Shucked oysters</w:t>
      </w:r>
    </w:p>
    <w:p w14:paraId="7CFD258B" w14:textId="77777777" w:rsidR="003B66AD" w:rsidRDefault="00000000">
      <w:r>
        <w:t>☐ Mignonette base</w:t>
      </w:r>
    </w:p>
    <w:p w14:paraId="16963691" w14:textId="77777777" w:rsidR="003B66AD" w:rsidRDefault="00000000">
      <w:r>
        <w:t>☐ Oyster shells</w:t>
      </w:r>
    </w:p>
    <w:p w14:paraId="1BB80FE7" w14:textId="77777777" w:rsidR="003B66AD" w:rsidRDefault="00000000">
      <w:r>
        <w:t>☐ Minced shallots</w:t>
      </w:r>
    </w:p>
    <w:p w14:paraId="7F46BF5F" w14:textId="77777777" w:rsidR="003B66AD" w:rsidRDefault="00000000">
      <w:r>
        <w:t>☐ Crushed ice</w:t>
      </w:r>
    </w:p>
    <w:p w14:paraId="58289107" w14:textId="77777777" w:rsidR="003B66AD" w:rsidRDefault="00000000">
      <w:r>
        <w:t>☐ Silver coupe trays</w:t>
      </w:r>
    </w:p>
    <w:p w14:paraId="27509A94" w14:textId="77777777" w:rsidR="003B66AD" w:rsidRDefault="00000000">
      <w:pPr>
        <w:pStyle w:val="Heading2"/>
      </w:pPr>
      <w:r>
        <w:t>crispy buratta</w:t>
      </w:r>
    </w:p>
    <w:p w14:paraId="5A46DBDB" w14:textId="77777777" w:rsidR="003B66AD" w:rsidRDefault="00000000">
      <w:r>
        <w:t>☐ Puri shells</w:t>
      </w:r>
    </w:p>
    <w:p w14:paraId="6B6D5452" w14:textId="77777777" w:rsidR="003B66AD" w:rsidRDefault="00000000">
      <w:r>
        <w:t>☐ Smashed pea mix</w:t>
      </w:r>
    </w:p>
    <w:p w14:paraId="5C48BFFA" w14:textId="77777777" w:rsidR="003B66AD" w:rsidRDefault="00000000">
      <w:r>
        <w:t>☐ Whipped burrata</w:t>
      </w:r>
    </w:p>
    <w:p w14:paraId="6DF9D320" w14:textId="77777777" w:rsidR="003B66AD" w:rsidRDefault="00000000">
      <w:r>
        <w:t>☐ Olive oil jam</w:t>
      </w:r>
    </w:p>
    <w:p w14:paraId="242575C0" w14:textId="77777777" w:rsidR="003B66AD" w:rsidRDefault="00000000">
      <w:r>
        <w:t>☐ Picked pea tendrils</w:t>
      </w:r>
    </w:p>
    <w:p w14:paraId="244B17B4" w14:textId="17A10624" w:rsidR="00C12175" w:rsidRDefault="00C12175" w:rsidP="00C12175">
      <w:r>
        <w:t xml:space="preserve">☐ </w:t>
      </w:r>
      <w:r>
        <w:t>Black beans</w:t>
      </w:r>
    </w:p>
    <w:p w14:paraId="427EA2F7" w14:textId="26B20D59" w:rsidR="00C12175" w:rsidRDefault="00C12175">
      <w:r>
        <w:t>☐ Silver coupe trays</w:t>
      </w:r>
      <w:r>
        <w:t xml:space="preserve"> / wood trays</w:t>
      </w:r>
    </w:p>
    <w:p w14:paraId="4C231BA5" w14:textId="77777777" w:rsidR="003B66AD" w:rsidRDefault="00000000">
      <w:pPr>
        <w:pStyle w:val="Heading2"/>
      </w:pPr>
      <w:r>
        <w:t>risotto fritter</w:t>
      </w:r>
    </w:p>
    <w:p w14:paraId="79E85B0F" w14:textId="77777777" w:rsidR="003B66AD" w:rsidRDefault="00000000">
      <w:r>
        <w:t>☐ Fried arancini</w:t>
      </w:r>
    </w:p>
    <w:p w14:paraId="61FA51A6" w14:textId="77777777" w:rsidR="003B66AD" w:rsidRDefault="00000000">
      <w:r>
        <w:t>☐ Basil aioli</w:t>
      </w:r>
    </w:p>
    <w:p w14:paraId="5B1B293E" w14:textId="77777777" w:rsidR="003B66AD" w:rsidRDefault="00000000">
      <w:r>
        <w:t>☐ Shaved parm</w:t>
      </w:r>
    </w:p>
    <w:p w14:paraId="3C0A047E" w14:textId="77777777" w:rsidR="003B66AD" w:rsidRDefault="00000000">
      <w:pPr>
        <w:pStyle w:val="Heading2"/>
      </w:pPr>
      <w:r>
        <w:lastRenderedPageBreak/>
        <w:t>corner bar burger sliders</w:t>
      </w:r>
    </w:p>
    <w:p w14:paraId="675B2EDC" w14:textId="77777777" w:rsidR="003B66AD" w:rsidRDefault="00000000">
      <w:r>
        <w:t>☐ Mini brioche buns</w:t>
      </w:r>
    </w:p>
    <w:p w14:paraId="3021AD00" w14:textId="77777777" w:rsidR="003B66AD" w:rsidRDefault="00000000">
      <w:r>
        <w:t>☐ Beef patties</w:t>
      </w:r>
    </w:p>
    <w:p w14:paraId="16F6B53D" w14:textId="77777777" w:rsidR="003B66AD" w:rsidRDefault="00000000">
      <w:r>
        <w:t>☐ Sliced cheddar</w:t>
      </w:r>
    </w:p>
    <w:p w14:paraId="1193AFA4" w14:textId="77777777" w:rsidR="003B66AD" w:rsidRDefault="00000000">
      <w:r>
        <w:t>☐ Bread &amp; butter pickles</w:t>
      </w:r>
    </w:p>
    <w:p w14:paraId="69C5EF2E" w14:textId="77777777" w:rsidR="003B66AD" w:rsidRDefault="00000000">
      <w:r>
        <w:t>☐ Smoked onion aioli</w:t>
      </w:r>
    </w:p>
    <w:p w14:paraId="642BBD08" w14:textId="77777777" w:rsidR="003B66AD" w:rsidRDefault="00000000">
      <w:pPr>
        <w:pStyle w:val="Heading2"/>
      </w:pPr>
      <w:r>
        <w:t>potato gnocchi</w:t>
      </w:r>
    </w:p>
    <w:p w14:paraId="7CFFC70D" w14:textId="77777777" w:rsidR="003B66AD" w:rsidRDefault="00000000">
      <w:r>
        <w:t>☐ Gnocchi</w:t>
      </w:r>
    </w:p>
    <w:p w14:paraId="7B84342E" w14:textId="77777777" w:rsidR="003B66AD" w:rsidRDefault="00000000">
      <w:r>
        <w:t>☐ Roasted mixed mushrooms</w:t>
      </w:r>
    </w:p>
    <w:p w14:paraId="19D2CFA9" w14:textId="77777777" w:rsidR="003B66AD" w:rsidRDefault="00000000">
      <w:r>
        <w:t>☐ Vin jaune sauce / sherry sabayon</w:t>
      </w:r>
    </w:p>
    <w:p w14:paraId="780328A1" w14:textId="77777777" w:rsidR="003B66AD" w:rsidRDefault="00000000">
      <w:r>
        <w:t>☐ Chopped parsley</w:t>
      </w:r>
    </w:p>
    <w:p w14:paraId="2C3A9450" w14:textId="77777777" w:rsidR="003B66AD" w:rsidRDefault="00000000">
      <w:r>
        <w:t>☐ Microplane</w:t>
      </w:r>
    </w:p>
    <w:p w14:paraId="5E588339" w14:textId="77777777" w:rsidR="003B66AD" w:rsidRDefault="00000000">
      <w:r>
        <w:t xml:space="preserve">☐ Pot / rondeau for pasta </w:t>
      </w:r>
    </w:p>
    <w:p w14:paraId="5AB26BDE" w14:textId="4B37FAEF" w:rsidR="00C12175" w:rsidRDefault="00C12175" w:rsidP="00C12175">
      <w:r>
        <w:t xml:space="preserve">☐ </w:t>
      </w:r>
      <w:r>
        <w:t>Brown Butter</w:t>
      </w:r>
    </w:p>
    <w:p w14:paraId="5D4783BC" w14:textId="5BF33215" w:rsidR="00C12175" w:rsidRPr="00C12175" w:rsidRDefault="00C12175">
      <w:r>
        <w:t xml:space="preserve">☐ </w:t>
      </w:r>
      <w:r>
        <w:t>Water</w:t>
      </w:r>
    </w:p>
    <w:p w14:paraId="04AF0A76" w14:textId="77777777" w:rsidR="003B66AD" w:rsidRDefault="00000000">
      <w:pPr>
        <w:pStyle w:val="Heading2"/>
      </w:pPr>
      <w:r>
        <w:t>cornbread panzanella</w:t>
      </w:r>
    </w:p>
    <w:p w14:paraId="4A3101CC" w14:textId="77777777" w:rsidR="003B66AD" w:rsidRDefault="00000000">
      <w:r>
        <w:t>☐ Heirloom tomatoes</w:t>
      </w:r>
    </w:p>
    <w:p w14:paraId="551EBA09" w14:textId="77777777" w:rsidR="003B66AD" w:rsidRDefault="00000000">
      <w:r>
        <w:t>☐ Picked basil</w:t>
      </w:r>
    </w:p>
    <w:p w14:paraId="16D3DDB0" w14:textId="77777777" w:rsidR="003B66AD" w:rsidRDefault="00000000">
      <w:r>
        <w:t>☐ Cornbread croutons</w:t>
      </w:r>
    </w:p>
    <w:p w14:paraId="58EC6A6C" w14:textId="564D93B6" w:rsidR="003B66AD" w:rsidRDefault="00000000">
      <w:r>
        <w:t xml:space="preserve">☐ </w:t>
      </w:r>
      <w:r w:rsidR="00C12175">
        <w:t xml:space="preserve">Grilled </w:t>
      </w:r>
      <w:r>
        <w:t>Baby corn</w:t>
      </w:r>
    </w:p>
    <w:p w14:paraId="00BBA800" w14:textId="77777777" w:rsidR="003B66AD" w:rsidRDefault="00000000">
      <w:r>
        <w:t>☐ Grilled stone fruit</w:t>
      </w:r>
    </w:p>
    <w:p w14:paraId="3A28B7A8" w14:textId="77777777" w:rsidR="003B66AD" w:rsidRDefault="00000000">
      <w:pPr>
        <w:pStyle w:val="Heading2"/>
      </w:pPr>
      <w:r>
        <w:t>shaved brussels sprouts</w:t>
      </w:r>
    </w:p>
    <w:p w14:paraId="471A6F97" w14:textId="77777777" w:rsidR="003B66AD" w:rsidRDefault="00000000">
      <w:r>
        <w:t>☐ Shaved brussels</w:t>
      </w:r>
    </w:p>
    <w:p w14:paraId="5C37C4B4" w14:textId="77777777" w:rsidR="003B66AD" w:rsidRDefault="00000000">
      <w:r>
        <w:t>☐ Toasted almonds</w:t>
      </w:r>
    </w:p>
    <w:p w14:paraId="628206DA" w14:textId="77777777" w:rsidR="003B66AD" w:rsidRDefault="00000000">
      <w:r>
        <w:t>☐ Sliced green apple</w:t>
      </w:r>
    </w:p>
    <w:p w14:paraId="314DD4C1" w14:textId="77777777" w:rsidR="003B66AD" w:rsidRDefault="00000000">
      <w:r>
        <w:lastRenderedPageBreak/>
        <w:t>☐ Shaved manchego</w:t>
      </w:r>
    </w:p>
    <w:p w14:paraId="11E7B7BF" w14:textId="77777777" w:rsidR="003B66AD" w:rsidRDefault="00000000">
      <w:r>
        <w:t>☐ Green goddess dressing</w:t>
      </w:r>
    </w:p>
    <w:p w14:paraId="0180E6BE" w14:textId="77777777" w:rsidR="003B66AD" w:rsidRDefault="00000000">
      <w:pPr>
        <w:pStyle w:val="Heading2"/>
      </w:pPr>
      <w:r>
        <w:t>grilled summer beans</w:t>
      </w:r>
    </w:p>
    <w:p w14:paraId="4920BE05" w14:textId="77777777" w:rsidR="003B66AD" w:rsidRDefault="00000000">
      <w:r>
        <w:t>☐ Shaved parm</w:t>
      </w:r>
    </w:p>
    <w:p w14:paraId="0826AC19" w14:textId="77777777" w:rsidR="003B66AD" w:rsidRDefault="00000000">
      <w:r>
        <w:t>☐ Mixed summer beans</w:t>
      </w:r>
    </w:p>
    <w:p w14:paraId="4EA4F7B3" w14:textId="77777777" w:rsidR="003B66AD" w:rsidRDefault="00000000">
      <w:r>
        <w:t>☐ Buttermilk vinaigrette</w:t>
      </w:r>
    </w:p>
    <w:p w14:paraId="29BF65D8" w14:textId="77777777" w:rsidR="003B66AD" w:rsidRDefault="00000000">
      <w:r>
        <w:t>☐ Confit cherry tomatoes</w:t>
      </w:r>
    </w:p>
    <w:p w14:paraId="2EB2E4D0" w14:textId="77777777" w:rsidR="003B66AD" w:rsidRDefault="00000000">
      <w:pPr>
        <w:pStyle w:val="Heading2"/>
      </w:pPr>
      <w:r>
        <w:t>grilled asparagus</w:t>
      </w:r>
    </w:p>
    <w:p w14:paraId="2000D522" w14:textId="77777777" w:rsidR="003B66AD" w:rsidRDefault="00000000">
      <w:r>
        <w:t>☐ Asparagus</w:t>
      </w:r>
    </w:p>
    <w:p w14:paraId="5AFD3D76" w14:textId="77777777" w:rsidR="003B66AD" w:rsidRDefault="00000000">
      <w:r>
        <w:t>☐ Marinated cherry tomatoes</w:t>
      </w:r>
    </w:p>
    <w:p w14:paraId="402BB5FA" w14:textId="77777777" w:rsidR="003B66AD" w:rsidRDefault="00000000">
      <w:r>
        <w:t>☐ Asparagus marinade</w:t>
      </w:r>
    </w:p>
    <w:p w14:paraId="67F1170D" w14:textId="77777777" w:rsidR="003B66AD" w:rsidRDefault="00000000">
      <w:pPr>
        <w:pStyle w:val="Heading2"/>
      </w:pPr>
      <w:r>
        <w:t>bread &amp; butter</w:t>
      </w:r>
    </w:p>
    <w:p w14:paraId="270E48C2" w14:textId="77777777" w:rsidR="003B66AD" w:rsidRDefault="00000000">
      <w:r>
        <w:t>☐ Cut sourdough</w:t>
      </w:r>
    </w:p>
    <w:p w14:paraId="6A09F7B1" w14:textId="77777777" w:rsidR="003B66AD" w:rsidRDefault="00000000">
      <w:r>
        <w:t>☐ Whipped butter</w:t>
      </w:r>
    </w:p>
    <w:p w14:paraId="1B702A81" w14:textId="77777777" w:rsidR="003B66AD" w:rsidRDefault="00000000">
      <w:r>
        <w:t>☐ Cleaned radishes</w:t>
      </w:r>
    </w:p>
    <w:p w14:paraId="391B4B3D" w14:textId="77777777" w:rsidR="003B66AD" w:rsidRDefault="00000000">
      <w:r>
        <w:t>☐ Cornichons</w:t>
      </w:r>
    </w:p>
    <w:p w14:paraId="67223BB9" w14:textId="77777777" w:rsidR="003B66AD" w:rsidRDefault="00000000">
      <w:r>
        <w:t>☐ Anchovy-shallot relish</w:t>
      </w:r>
    </w:p>
    <w:p w14:paraId="275A1CDF" w14:textId="77777777" w:rsidR="003B66AD" w:rsidRDefault="00000000">
      <w:pPr>
        <w:pStyle w:val="Heading2"/>
      </w:pPr>
      <w:r>
        <w:t>green salad</w:t>
      </w:r>
    </w:p>
    <w:p w14:paraId="471269BC" w14:textId="77777777" w:rsidR="003B66AD" w:rsidRDefault="00000000">
      <w:r>
        <w:t>☐ Mixed greens</w:t>
      </w:r>
    </w:p>
    <w:p w14:paraId="286F1928" w14:textId="77777777" w:rsidR="003B66AD" w:rsidRDefault="00000000">
      <w:r>
        <w:t>☐ Citrus-tahini vinaigrette</w:t>
      </w:r>
    </w:p>
    <w:p w14:paraId="4924CE6D" w14:textId="77777777" w:rsidR="003B66AD" w:rsidRDefault="00000000">
      <w:r>
        <w:t>☐ Sliced cucumbers</w:t>
      </w:r>
    </w:p>
    <w:p w14:paraId="240FFC99" w14:textId="77777777" w:rsidR="003B66AD" w:rsidRDefault="00000000">
      <w:r>
        <w:t>☐ Crispy quinoa za'atar</w:t>
      </w:r>
    </w:p>
    <w:p w14:paraId="145A3A9F" w14:textId="77777777" w:rsidR="003B66AD" w:rsidRDefault="00000000">
      <w:pPr>
        <w:pStyle w:val="Heading2"/>
      </w:pPr>
      <w:r>
        <w:t>grilled chicken</w:t>
      </w:r>
    </w:p>
    <w:p w14:paraId="6487B2B6" w14:textId="77777777" w:rsidR="003B66AD" w:rsidRDefault="00000000">
      <w:r>
        <w:t>☐ Grilled sasso chicken</w:t>
      </w:r>
    </w:p>
    <w:p w14:paraId="44DFDEDC" w14:textId="77777777" w:rsidR="003B66AD" w:rsidRDefault="00000000">
      <w:r>
        <w:t>☐ Ginger scallion relish</w:t>
      </w:r>
    </w:p>
    <w:p w14:paraId="5B758998" w14:textId="77777777" w:rsidR="003B66AD" w:rsidRDefault="00000000">
      <w:pPr>
        <w:pStyle w:val="Heading2"/>
      </w:pPr>
      <w:r>
        <w:lastRenderedPageBreak/>
        <w:t>grilled mushrooms</w:t>
      </w:r>
    </w:p>
    <w:p w14:paraId="472C66BB" w14:textId="77777777" w:rsidR="003B66AD" w:rsidRDefault="00000000">
      <w:r>
        <w:t>☐  mixed mushrooms</w:t>
      </w:r>
    </w:p>
    <w:p w14:paraId="0D6DFDF6" w14:textId="77777777" w:rsidR="003B66AD" w:rsidRDefault="00000000">
      <w:r>
        <w:t>☐ Sherry vinaigrette / sherry sabayon</w:t>
      </w:r>
    </w:p>
    <w:p w14:paraId="3CCC578B" w14:textId="7617ADF5" w:rsidR="00C12175" w:rsidRDefault="00C12175">
      <w:r>
        <w:t>☐ Chopped parsley</w:t>
      </w:r>
    </w:p>
    <w:p w14:paraId="4FB47AAB" w14:textId="77777777" w:rsidR="003B66AD" w:rsidRDefault="00000000">
      <w:pPr>
        <w:pStyle w:val="Heading2"/>
      </w:pPr>
      <w:r>
        <w:t>broccolini</w:t>
      </w:r>
    </w:p>
    <w:p w14:paraId="59D2C3B7" w14:textId="77777777" w:rsidR="003B66AD" w:rsidRDefault="00000000">
      <w:r>
        <w:t>☐ Broccolini</w:t>
      </w:r>
    </w:p>
    <w:p w14:paraId="05AB3C45" w14:textId="77777777" w:rsidR="003B66AD" w:rsidRDefault="00000000">
      <w:r>
        <w:t>☐ Crispy garlic chili oil</w:t>
      </w:r>
    </w:p>
    <w:p w14:paraId="1533CF0D" w14:textId="77777777" w:rsidR="003B66AD" w:rsidRDefault="00000000">
      <w:r>
        <w:t>☐ Lemon vin</w:t>
      </w:r>
    </w:p>
    <w:p w14:paraId="7F9AF119" w14:textId="77777777" w:rsidR="003B66AD" w:rsidRDefault="00000000">
      <w:pPr>
        <w:pStyle w:val="Heading2"/>
      </w:pPr>
      <w:r>
        <w:t>Dry Goods/Tools</w:t>
      </w:r>
    </w:p>
    <w:p w14:paraId="762041F1" w14:textId="77777777" w:rsidR="003B66AD" w:rsidRDefault="00000000">
      <w:r>
        <w:t>☐ Maldon</w:t>
      </w:r>
    </w:p>
    <w:p w14:paraId="4E8EB01D" w14:textId="77777777" w:rsidR="003B66AD" w:rsidRDefault="00000000">
      <w:r>
        <w:t>☐ Evoo</w:t>
      </w:r>
    </w:p>
    <w:p w14:paraId="53072239" w14:textId="77777777" w:rsidR="003B66AD" w:rsidRDefault="00000000">
      <w:r>
        <w:t>☐ C-folds</w:t>
      </w:r>
    </w:p>
    <w:p w14:paraId="53B8CECE" w14:textId="77777777" w:rsidR="003B66AD" w:rsidRDefault="00000000">
      <w:r>
        <w:t>☐ Vodka spray</w:t>
      </w:r>
    </w:p>
    <w:p w14:paraId="73E29677" w14:textId="77777777" w:rsidR="003B66AD" w:rsidRDefault="00000000">
      <w:r>
        <w:t>☐ Quarter sheet trays</w:t>
      </w:r>
    </w:p>
    <w:p w14:paraId="56B34712" w14:textId="77777777" w:rsidR="003B66AD" w:rsidRDefault="00000000">
      <w:r>
        <w:t>☐ Half sheet trays</w:t>
      </w:r>
    </w:p>
    <w:p w14:paraId="36BA5056" w14:textId="77777777" w:rsidR="003B66AD" w:rsidRDefault="00000000">
      <w:r>
        <w:t>☐ Catering trays</w:t>
      </w:r>
    </w:p>
    <w:p w14:paraId="24A8C212" w14:textId="77777777" w:rsidR="003B66AD" w:rsidRDefault="00000000">
      <w:r>
        <w:t>☐ Cutting boards</w:t>
      </w:r>
    </w:p>
    <w:p w14:paraId="7929E34F" w14:textId="77777777" w:rsidR="003B66AD" w:rsidRDefault="00000000">
      <w:r>
        <w:t>☐ Mixing bowls</w:t>
      </w:r>
    </w:p>
    <w:p w14:paraId="5702456F" w14:textId="77777777" w:rsidR="003B66AD" w:rsidRDefault="00000000">
      <w:r>
        <w:t>☐ Sani-wipes</w:t>
      </w:r>
    </w:p>
    <w:p w14:paraId="0D2E9735" w14:textId="77777777" w:rsidR="003B66AD" w:rsidRDefault="00000000">
      <w:r>
        <w:t>☐ Gloves</w:t>
      </w:r>
    </w:p>
    <w:p w14:paraId="4F6B8499" w14:textId="77777777" w:rsidR="003B66AD" w:rsidRDefault="00000000">
      <w:r>
        <w:t>☐ Tasting spoons</w:t>
      </w:r>
    </w:p>
    <w:p w14:paraId="6ACAD232" w14:textId="77777777" w:rsidR="003B66AD" w:rsidRDefault="00000000">
      <w:r>
        <w:t>☐ Piping bags</w:t>
      </w:r>
    </w:p>
    <w:p w14:paraId="01EEC898" w14:textId="77777777" w:rsidR="003B66AD" w:rsidRDefault="00000000">
      <w:r>
        <w:t>☐ Quarts</w:t>
      </w:r>
    </w:p>
    <w:p w14:paraId="40922F6F" w14:textId="77777777" w:rsidR="003B66AD" w:rsidRDefault="00000000">
      <w:r>
        <w:t>☐ Pints</w:t>
      </w:r>
    </w:p>
    <w:p w14:paraId="4332825A" w14:textId="77777777" w:rsidR="003B66AD" w:rsidRDefault="00000000">
      <w:r>
        <w:t>☐ Lids</w:t>
      </w:r>
    </w:p>
    <w:sectPr w:rsidR="003B6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249371">
    <w:abstractNumId w:val="8"/>
  </w:num>
  <w:num w:numId="2" w16cid:durableId="1633319676">
    <w:abstractNumId w:val="6"/>
  </w:num>
  <w:num w:numId="3" w16cid:durableId="1441803851">
    <w:abstractNumId w:val="5"/>
  </w:num>
  <w:num w:numId="4" w16cid:durableId="2120249905">
    <w:abstractNumId w:val="4"/>
  </w:num>
  <w:num w:numId="5" w16cid:durableId="1663654307">
    <w:abstractNumId w:val="7"/>
  </w:num>
  <w:num w:numId="6" w16cid:durableId="1988169808">
    <w:abstractNumId w:val="3"/>
  </w:num>
  <w:num w:numId="7" w16cid:durableId="169947802">
    <w:abstractNumId w:val="2"/>
  </w:num>
  <w:num w:numId="8" w16cid:durableId="1450323038">
    <w:abstractNumId w:val="1"/>
  </w:num>
  <w:num w:numId="9" w16cid:durableId="82524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6AD"/>
    <w:rsid w:val="00674100"/>
    <w:rsid w:val="00AA1D8D"/>
    <w:rsid w:val="00B47730"/>
    <w:rsid w:val="00C121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96823"/>
  <w14:defaultImageDpi w14:val="300"/>
  <w15:docId w15:val="{A40AAE81-189C-704B-9E2A-1B285CE7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2025-04-18T20:03:00Z</dcterms:modified>
  <cp:category/>
</cp:coreProperties>
</file>