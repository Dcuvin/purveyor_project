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Raghu and Shivani Engagement Saturday, December 14,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2:00 PM - 6:00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jade vegetable dumpling</w:t>
      </w:r>
    </w:p>
    <w:p>
      <w:r>
        <w:t>☐ Dumpling sauce</w:t>
      </w:r>
    </w:p>
    <w:p>
      <w:r>
        <w:t>☐ Jade vegetable dumplings</w:t>
      </w:r>
    </w:p>
    <w:p>
      <w:pPr>
        <w:pStyle w:val="Heading2"/>
      </w:pPr>
      <w:r>
        <w:t>cumin lamb dumpling</w:t>
      </w:r>
    </w:p>
    <w:p>
      <w:r>
        <w:t>☐ Cumin lamb dumplings</w:t>
      </w:r>
    </w:p>
    <w:p>
      <w:r>
        <w:t>☐ Dumpling sauce</w:t>
      </w:r>
    </w:p>
    <w:p>
      <w:pPr>
        <w:pStyle w:val="Heading2"/>
      </w:pPr>
      <w:r>
        <w:t>crispy tofu bao buns</w:t>
      </w:r>
    </w:p>
    <w:p>
      <w:r>
        <w:t xml:space="preserve">☐ Boa buns </w:t>
      </w:r>
    </w:p>
    <w:p>
      <w:r>
        <w:t>☐ Crispy marinated tofu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p>
      <w:r>
        <w:t>☐ Napa cabbage slaw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