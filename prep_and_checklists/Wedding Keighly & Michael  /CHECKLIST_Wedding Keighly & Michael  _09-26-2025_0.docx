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01296" w14:textId="77777777" w:rsidR="003F6EE9" w:rsidRDefault="00000000">
      <w:pPr>
        <w:pStyle w:val="Title"/>
      </w:pPr>
      <w:r>
        <w:t xml:space="preserve">Wedding Keighly &amp; Michael   Saturday, October 4, 2025  </w:t>
      </w:r>
    </w:p>
    <w:p w14:paraId="1695EBBA" w14:textId="77777777" w:rsidR="003F6EE9" w:rsidRDefault="00000000">
      <w:pPr>
        <w:pStyle w:val="Heading2"/>
      </w:pPr>
      <w:r>
        <w:t xml:space="preserve">Guests: 120  </w:t>
      </w:r>
    </w:p>
    <w:p w14:paraId="10810575" w14:textId="77777777" w:rsidR="003F6EE9" w:rsidRDefault="00000000">
      <w:pPr>
        <w:pStyle w:val="Heading2"/>
      </w:pPr>
      <w:r>
        <w:t xml:space="preserve">Start: 5:00 PM - 11:00 PM  </w:t>
      </w:r>
    </w:p>
    <w:p w14:paraId="40BB0689" w14:textId="77777777" w:rsidR="003F6EE9" w:rsidRDefault="00000000">
      <w:pPr>
        <w:pStyle w:val="Heading2"/>
      </w:pPr>
      <w:r>
        <w:t xml:space="preserve">Loction: Greenhouse and West Room  </w:t>
      </w:r>
    </w:p>
    <w:p w14:paraId="61F695FA" w14:textId="77777777" w:rsidR="003F6EE9" w:rsidRDefault="00000000">
      <w:pPr>
        <w:pStyle w:val="Heading2"/>
      </w:pPr>
      <w:r>
        <w:t xml:space="preserve">Beef Tartare </w:t>
      </w:r>
    </w:p>
    <w:p w14:paraId="4BE47A5A" w14:textId="77777777" w:rsidR="003F6EE9" w:rsidRDefault="00000000">
      <w:r>
        <w:t>☐ Diced beef</w:t>
      </w:r>
    </w:p>
    <w:p w14:paraId="1736A311" w14:textId="77777777" w:rsidR="003F6EE9" w:rsidRDefault="00000000">
      <w:r>
        <w:t>☐ Diced daikon</w:t>
      </w:r>
    </w:p>
    <w:p w14:paraId="261A8AE2" w14:textId="77777777" w:rsidR="003F6EE9" w:rsidRDefault="00000000">
      <w:r>
        <w:t>☐ Yuzu ponzu mayo</w:t>
      </w:r>
    </w:p>
    <w:p w14:paraId="634ED36C" w14:textId="0BF4C378" w:rsidR="003F6EE9" w:rsidRDefault="00000000">
      <w:r>
        <w:t xml:space="preserve">☐ </w:t>
      </w:r>
      <w:r w:rsidR="00085BAD">
        <w:t>Sushi Rice planks</w:t>
      </w:r>
    </w:p>
    <w:p w14:paraId="6211AF79" w14:textId="77777777" w:rsidR="003F6EE9" w:rsidRDefault="00000000">
      <w:r>
        <w:t>☐ Finely cut chives</w:t>
      </w:r>
    </w:p>
    <w:p w14:paraId="5B859B9C" w14:textId="77777777" w:rsidR="003F6EE9" w:rsidRDefault="00000000">
      <w:r>
        <w:t>☐ Yuzu ponzu mayo</w:t>
      </w:r>
    </w:p>
    <w:p w14:paraId="2FAF83AB" w14:textId="59FA83BA" w:rsidR="003F6EE9" w:rsidRDefault="00000000">
      <w:pPr>
        <w:pStyle w:val="Heading2"/>
      </w:pPr>
      <w:r>
        <w:t>Lobster Roll</w:t>
      </w:r>
      <w:r w:rsidR="00085BAD">
        <w:t xml:space="preserve"> GF</w:t>
      </w:r>
    </w:p>
    <w:p w14:paraId="7B5B0259" w14:textId="77777777" w:rsidR="003F6EE9" w:rsidRDefault="00000000">
      <w:r>
        <w:t>☐ Lobster salad</w:t>
      </w:r>
    </w:p>
    <w:p w14:paraId="6D75F841" w14:textId="11513EFD" w:rsidR="003F6EE9" w:rsidRDefault="00000000">
      <w:r>
        <w:t xml:space="preserve">☐ </w:t>
      </w:r>
      <w:r w:rsidR="00085BAD">
        <w:t>GF Toast planks</w:t>
      </w:r>
    </w:p>
    <w:p w14:paraId="61C1D36B" w14:textId="0B3A5C7C" w:rsidR="003F6EE9" w:rsidRDefault="00000000">
      <w:r>
        <w:t xml:space="preserve">☐ Picked </w:t>
      </w:r>
      <w:r w:rsidR="00085BAD">
        <w:t>dill</w:t>
      </w:r>
    </w:p>
    <w:p w14:paraId="63D888CF" w14:textId="70B6DE99" w:rsidR="003F6EE9" w:rsidRDefault="00000000">
      <w:pPr>
        <w:pStyle w:val="Heading2"/>
      </w:pPr>
      <w:r>
        <w:t xml:space="preserve">Chicken </w:t>
      </w:r>
      <w:r w:rsidR="00085BAD">
        <w:t>Parm GF</w:t>
      </w:r>
    </w:p>
    <w:p w14:paraId="05055E58" w14:textId="4CA934C1" w:rsidR="003F6EE9" w:rsidRDefault="00000000">
      <w:r>
        <w:t xml:space="preserve">☐ Fried chicken </w:t>
      </w:r>
      <w:r w:rsidR="00085BAD">
        <w:t>nuggets</w:t>
      </w:r>
    </w:p>
    <w:p w14:paraId="3A011416" w14:textId="3C6AF518" w:rsidR="003F6EE9" w:rsidRDefault="00000000">
      <w:r>
        <w:t xml:space="preserve">☐ </w:t>
      </w:r>
      <w:proofErr w:type="spellStart"/>
      <w:r w:rsidR="00085BAD">
        <w:t>Mozarella</w:t>
      </w:r>
      <w:proofErr w:type="spellEnd"/>
      <w:r w:rsidR="00085BAD">
        <w:t xml:space="preserve"> cubes</w:t>
      </w:r>
    </w:p>
    <w:p w14:paraId="566C59B8" w14:textId="5C7FF5C1" w:rsidR="003F6EE9" w:rsidRDefault="00000000">
      <w:r>
        <w:t xml:space="preserve">☐ </w:t>
      </w:r>
      <w:r w:rsidR="00085BAD">
        <w:t>Pomodoro sauce</w:t>
      </w:r>
    </w:p>
    <w:p w14:paraId="4D83B681" w14:textId="77777777" w:rsidR="00085BAD" w:rsidRDefault="00085BAD">
      <w:pPr>
        <w:pStyle w:val="Heading2"/>
      </w:pPr>
    </w:p>
    <w:p w14:paraId="2303C994" w14:textId="77777777" w:rsidR="00085BAD" w:rsidRDefault="00085BAD">
      <w:pPr>
        <w:pStyle w:val="Heading2"/>
      </w:pPr>
    </w:p>
    <w:p w14:paraId="675FC958" w14:textId="77777777" w:rsidR="00085BAD" w:rsidRDefault="00085BAD">
      <w:pPr>
        <w:pStyle w:val="Heading2"/>
      </w:pPr>
    </w:p>
    <w:p w14:paraId="3CDDF79F" w14:textId="6358F945" w:rsidR="003F6EE9" w:rsidRDefault="00000000">
      <w:pPr>
        <w:pStyle w:val="Heading2"/>
      </w:pPr>
      <w:r>
        <w:t>Ny Strip Steak</w:t>
      </w:r>
      <w:r w:rsidR="00085BAD">
        <w:t xml:space="preserve"> GF</w:t>
      </w:r>
    </w:p>
    <w:p w14:paraId="2A71592B" w14:textId="77777777" w:rsidR="003F6EE9" w:rsidRDefault="00000000">
      <w:r>
        <w:t>☐ Seared strip loin steaks</w:t>
      </w:r>
    </w:p>
    <w:p w14:paraId="59768842" w14:textId="77777777" w:rsidR="003F6EE9" w:rsidRDefault="00000000">
      <w:r>
        <w:t>☐ Horseradish cream</w:t>
      </w:r>
    </w:p>
    <w:p w14:paraId="33562A50" w14:textId="368135B4" w:rsidR="003F6EE9" w:rsidRDefault="00000000">
      <w:r>
        <w:t xml:space="preserve">☐ </w:t>
      </w:r>
      <w:r w:rsidR="00085BAD">
        <w:t>GF toast planks</w:t>
      </w:r>
    </w:p>
    <w:p w14:paraId="0BA20CD7" w14:textId="77777777" w:rsidR="003F6EE9" w:rsidRDefault="00000000">
      <w:r>
        <w:t>☐ Finely cut chives</w:t>
      </w:r>
    </w:p>
    <w:p w14:paraId="62D35C69" w14:textId="77777777" w:rsidR="003F6EE9" w:rsidRDefault="00000000">
      <w:pPr>
        <w:pStyle w:val="Heading2"/>
      </w:pPr>
      <w:r>
        <w:t>Chickpea Beignet</w:t>
      </w:r>
    </w:p>
    <w:p w14:paraId="618D0CD9" w14:textId="77777777" w:rsidR="003F6EE9" w:rsidRDefault="00000000">
      <w:r>
        <w:t>☐ Fried panisse</w:t>
      </w:r>
    </w:p>
    <w:p w14:paraId="7B32BF77" w14:textId="77777777" w:rsidR="003F6EE9" w:rsidRDefault="00000000">
      <w:r>
        <w:t>☐ Sauce gribiche mise</w:t>
      </w:r>
    </w:p>
    <w:p w14:paraId="64E821E1" w14:textId="77777777" w:rsidR="003F6EE9" w:rsidRDefault="00000000">
      <w:r>
        <w:t>☐ Asparagus garnish</w:t>
      </w:r>
    </w:p>
    <w:p w14:paraId="386892ED" w14:textId="77777777" w:rsidR="003F6EE9" w:rsidRDefault="00000000">
      <w:pPr>
        <w:pStyle w:val="Heading2"/>
      </w:pPr>
      <w:r>
        <w:t>Braised Short Rib</w:t>
      </w:r>
    </w:p>
    <w:p w14:paraId="1ED94DF0" w14:textId="77777777" w:rsidR="003F6EE9" w:rsidRDefault="00000000">
      <w:r>
        <w:t>☐ Pickled red onions</w:t>
      </w:r>
    </w:p>
    <w:p w14:paraId="118FC0BD" w14:textId="77777777" w:rsidR="003F6EE9" w:rsidRDefault="00000000">
      <w:r>
        <w:t>☐ Braised short rib</w:t>
      </w:r>
    </w:p>
    <w:p w14:paraId="52E1D040" w14:textId="77777777" w:rsidR="003F6EE9" w:rsidRDefault="00000000">
      <w:r>
        <w:t xml:space="preserve">☐ Baked arepa </w:t>
      </w:r>
    </w:p>
    <w:p w14:paraId="3BFF0CEE" w14:textId="77777777" w:rsidR="003F6EE9" w:rsidRDefault="00000000">
      <w:r>
        <w:t>☐ Piquillo pepper puree</w:t>
      </w:r>
    </w:p>
    <w:p w14:paraId="429FCC98" w14:textId="77777777" w:rsidR="003F6EE9" w:rsidRDefault="00000000">
      <w:r>
        <w:t>☐ Herb garnish</w:t>
      </w:r>
    </w:p>
    <w:p w14:paraId="0778BDA9" w14:textId="77777777" w:rsidR="003F6EE9" w:rsidRDefault="00000000">
      <w:pPr>
        <w:pStyle w:val="Heading2"/>
      </w:pPr>
      <w:r>
        <w:t>Green Salad</w:t>
      </w:r>
    </w:p>
    <w:p w14:paraId="3E10B916" w14:textId="77777777" w:rsidR="003F6EE9" w:rsidRDefault="00000000">
      <w:r>
        <w:t>☐ Mixed greens</w:t>
      </w:r>
    </w:p>
    <w:p w14:paraId="22995FC7" w14:textId="77777777" w:rsidR="003F6EE9" w:rsidRDefault="00000000">
      <w:r>
        <w:t>☐ Citrus-tahini vinaigrette</w:t>
      </w:r>
    </w:p>
    <w:p w14:paraId="70FC2683" w14:textId="77777777" w:rsidR="003F6EE9" w:rsidRDefault="00000000">
      <w:r>
        <w:t>☐ Sliced cucumbers</w:t>
      </w:r>
    </w:p>
    <w:p w14:paraId="145E6BE6" w14:textId="77777777" w:rsidR="003F6EE9" w:rsidRDefault="00000000">
      <w:r>
        <w:t>☐ Crispy quinoa za'atar</w:t>
      </w:r>
    </w:p>
    <w:p w14:paraId="2D9BBE51" w14:textId="77777777" w:rsidR="00085BAD" w:rsidRDefault="00085BAD">
      <w:pPr>
        <w:pStyle w:val="Heading2"/>
      </w:pPr>
    </w:p>
    <w:p w14:paraId="055E1739" w14:textId="60BC29C8" w:rsidR="003F6EE9" w:rsidRDefault="00000000">
      <w:pPr>
        <w:pStyle w:val="Heading2"/>
      </w:pPr>
      <w:r>
        <w:t>Steelhead Salmon</w:t>
      </w:r>
    </w:p>
    <w:p w14:paraId="05AD8FD2" w14:textId="6F2BF5E8" w:rsidR="003F6EE9" w:rsidRDefault="00000000">
      <w:r>
        <w:t xml:space="preserve">☐ </w:t>
      </w:r>
      <w:r w:rsidR="00085BAD">
        <w:t>6oz steelhead portions</w:t>
      </w:r>
    </w:p>
    <w:p w14:paraId="6E7321E9" w14:textId="383B3D14" w:rsidR="003F6EE9" w:rsidRDefault="00000000">
      <w:r>
        <w:t>☐</w:t>
      </w:r>
      <w:r w:rsidR="00085BAD">
        <w:t>Butternut squash broth</w:t>
      </w:r>
    </w:p>
    <w:p w14:paraId="51E8D171" w14:textId="77777777" w:rsidR="003F6EE9" w:rsidRDefault="00000000">
      <w:r>
        <w:t>☐ Butterbeans</w:t>
      </w:r>
    </w:p>
    <w:p w14:paraId="6D2CCE33" w14:textId="4CAAA5D6" w:rsidR="00085BAD" w:rsidRDefault="00000000">
      <w:r>
        <w:t xml:space="preserve">☐ </w:t>
      </w:r>
      <w:r w:rsidR="00085BAD">
        <w:t xml:space="preserve">Squash </w:t>
      </w:r>
      <w:proofErr w:type="spellStart"/>
      <w:r w:rsidR="00085BAD">
        <w:t>ecrasse</w:t>
      </w:r>
      <w:proofErr w:type="spellEnd"/>
    </w:p>
    <w:p w14:paraId="4E949E36" w14:textId="4489A31C" w:rsidR="003F6EE9" w:rsidRDefault="00000000">
      <w:r>
        <w:t xml:space="preserve">☐ </w:t>
      </w:r>
      <w:r w:rsidR="00085BAD">
        <w:t>wilted leeks</w:t>
      </w:r>
    </w:p>
    <w:p w14:paraId="1B092842" w14:textId="77777777" w:rsidR="00085BAD" w:rsidRDefault="00085BAD" w:rsidP="00085BAD">
      <w:pPr>
        <w:pStyle w:val="Heading2"/>
      </w:pPr>
      <w:r>
        <w:t>Steak Au Poivre</w:t>
      </w:r>
    </w:p>
    <w:p w14:paraId="495A25BF" w14:textId="77777777" w:rsidR="00085BAD" w:rsidRDefault="00085BAD" w:rsidP="00085BAD">
      <w:r>
        <w:t>☐ Tenderloins</w:t>
      </w:r>
    </w:p>
    <w:p w14:paraId="2266EBF4" w14:textId="77777777" w:rsidR="00085BAD" w:rsidRDefault="00085BAD" w:rsidP="00085BAD">
      <w:r>
        <w:t>☐ AP sauce</w:t>
      </w:r>
    </w:p>
    <w:p w14:paraId="6176A1C4" w14:textId="77777777" w:rsidR="00085BAD" w:rsidRDefault="00085BAD" w:rsidP="00085BAD">
      <w:r>
        <w:t>☐ French fries</w:t>
      </w:r>
    </w:p>
    <w:p w14:paraId="1F28C9E7" w14:textId="77777777" w:rsidR="00085BAD" w:rsidRDefault="00085BAD" w:rsidP="00085BAD">
      <w:r>
        <w:t>☐ Rosemary Salt</w:t>
      </w:r>
    </w:p>
    <w:p w14:paraId="16E09175" w14:textId="11C3EF10" w:rsidR="00085BAD" w:rsidRDefault="00085BAD" w:rsidP="00085BAD">
      <w:pPr>
        <w:pStyle w:val="Heading2"/>
      </w:pPr>
      <w:r>
        <w:t>Bread Service</w:t>
      </w:r>
    </w:p>
    <w:p w14:paraId="4038F412" w14:textId="56983430" w:rsidR="00085BAD" w:rsidRDefault="00085BAD" w:rsidP="00085BAD">
      <w:r>
        <w:t xml:space="preserve">☐ </w:t>
      </w:r>
      <w:r>
        <w:t>GF Bread</w:t>
      </w:r>
    </w:p>
    <w:p w14:paraId="63F823B7" w14:textId="56AAF08A" w:rsidR="00085BAD" w:rsidRDefault="00085BAD" w:rsidP="00085BAD">
      <w:r>
        <w:t xml:space="preserve">☐ </w:t>
      </w:r>
      <w:r>
        <w:t>Butter ramekins</w:t>
      </w:r>
    </w:p>
    <w:p w14:paraId="76DAC71B" w14:textId="43F34BAB" w:rsidR="00085BAD" w:rsidRDefault="00085BAD" w:rsidP="00085BAD">
      <w:pPr>
        <w:pStyle w:val="Heading2"/>
      </w:pPr>
      <w:r>
        <w:t>Vendor Meals</w:t>
      </w:r>
    </w:p>
    <w:p w14:paraId="0F9E9ACD" w14:textId="77777777" w:rsidR="00085BAD" w:rsidRDefault="00085BAD" w:rsidP="00085BAD">
      <w:r>
        <w:t>☐ Mixed greens</w:t>
      </w:r>
    </w:p>
    <w:p w14:paraId="52A552EF" w14:textId="77777777" w:rsidR="00085BAD" w:rsidRDefault="00085BAD" w:rsidP="00085BAD">
      <w:r>
        <w:t>☐ Citrus-tahini vinaigrette</w:t>
      </w:r>
    </w:p>
    <w:p w14:paraId="2B6B77F6" w14:textId="77777777" w:rsidR="00085BAD" w:rsidRDefault="00085BAD" w:rsidP="00085BAD">
      <w:r>
        <w:t>☐ Sliced cucumbers</w:t>
      </w:r>
    </w:p>
    <w:p w14:paraId="54E5E9BD" w14:textId="77777777" w:rsidR="00085BAD" w:rsidRDefault="00085BAD" w:rsidP="00085BAD">
      <w:r>
        <w:t>☐ Crispy quinoa za'atar</w:t>
      </w:r>
    </w:p>
    <w:p w14:paraId="60A34E45" w14:textId="5804D910" w:rsidR="00085BAD" w:rsidRDefault="00085BAD" w:rsidP="00085BAD">
      <w:r>
        <w:t xml:space="preserve">☐ </w:t>
      </w:r>
      <w:r>
        <w:t>pomodoro sauce</w:t>
      </w:r>
    </w:p>
    <w:p w14:paraId="73FE93A4" w14:textId="1ED78D5E" w:rsidR="00085BAD" w:rsidRDefault="00085BAD" w:rsidP="00085BAD">
      <w:r>
        <w:t xml:space="preserve">☐ </w:t>
      </w:r>
      <w:r>
        <w:t>rigatoni</w:t>
      </w:r>
    </w:p>
    <w:p w14:paraId="0872EDF9" w14:textId="185B8F83" w:rsidR="00085BAD" w:rsidRDefault="00085BAD" w:rsidP="00085BAD">
      <w:r>
        <w:t xml:space="preserve">☐ </w:t>
      </w:r>
      <w:r>
        <w:t>parm</w:t>
      </w:r>
    </w:p>
    <w:p w14:paraId="45A9F2B1" w14:textId="4DD60D29" w:rsidR="00085BAD" w:rsidRDefault="00085BAD" w:rsidP="00085BAD">
      <w:r>
        <w:t xml:space="preserve">☐ </w:t>
      </w:r>
      <w:r>
        <w:t>airline chickens</w:t>
      </w:r>
    </w:p>
    <w:p w14:paraId="23D05BC0" w14:textId="6A75BCFD" w:rsidR="00085BAD" w:rsidRDefault="00085BAD" w:rsidP="00085BAD">
      <w:r>
        <w:t xml:space="preserve">☐ </w:t>
      </w:r>
      <w:r>
        <w:t>sauce for chickens</w:t>
      </w:r>
    </w:p>
    <w:p w14:paraId="041528C1" w14:textId="0472CD69" w:rsidR="00085BAD" w:rsidRDefault="00085BAD"/>
    <w:p w14:paraId="5B4BCFDF" w14:textId="77777777" w:rsidR="003F6EE9" w:rsidRDefault="00000000">
      <w:pPr>
        <w:pStyle w:val="Heading2"/>
      </w:pPr>
      <w:r>
        <w:t>Dry Goods/Tools</w:t>
      </w:r>
    </w:p>
    <w:p w14:paraId="06728E42" w14:textId="77777777" w:rsidR="003F6EE9" w:rsidRDefault="00000000">
      <w:r>
        <w:t>☐ Maldon</w:t>
      </w:r>
    </w:p>
    <w:p w14:paraId="73C83132" w14:textId="77777777" w:rsidR="003F6EE9" w:rsidRDefault="00000000">
      <w:r>
        <w:t>☐ Evoo</w:t>
      </w:r>
    </w:p>
    <w:p w14:paraId="62144658" w14:textId="77777777" w:rsidR="003F6EE9" w:rsidRDefault="00000000">
      <w:r>
        <w:t>☐ C-folds</w:t>
      </w:r>
    </w:p>
    <w:p w14:paraId="3EDB8F7C" w14:textId="77777777" w:rsidR="003F6EE9" w:rsidRDefault="00000000">
      <w:r>
        <w:t>☐ Vodka spray</w:t>
      </w:r>
    </w:p>
    <w:p w14:paraId="081C6902" w14:textId="77777777" w:rsidR="003F6EE9" w:rsidRDefault="00000000">
      <w:r>
        <w:t>☐ Quarter sheet trays</w:t>
      </w:r>
    </w:p>
    <w:p w14:paraId="44F526DA" w14:textId="77777777" w:rsidR="003F6EE9" w:rsidRDefault="00000000">
      <w:r>
        <w:t>☐ Half sheet trays</w:t>
      </w:r>
    </w:p>
    <w:p w14:paraId="0BE04AB9" w14:textId="77777777" w:rsidR="003F6EE9" w:rsidRDefault="00000000">
      <w:r>
        <w:t>☐ Catering trays</w:t>
      </w:r>
    </w:p>
    <w:p w14:paraId="369F404C" w14:textId="77777777" w:rsidR="003F6EE9" w:rsidRDefault="00000000">
      <w:r>
        <w:t>☐ Cutting boards</w:t>
      </w:r>
    </w:p>
    <w:p w14:paraId="16727A14" w14:textId="77777777" w:rsidR="003F6EE9" w:rsidRDefault="00000000">
      <w:r>
        <w:t>☐ Mixing bowls</w:t>
      </w:r>
    </w:p>
    <w:p w14:paraId="40C21C45" w14:textId="77777777" w:rsidR="003F6EE9" w:rsidRDefault="00000000">
      <w:r>
        <w:t>☐ Sani-wipes</w:t>
      </w:r>
    </w:p>
    <w:p w14:paraId="71C35616" w14:textId="77777777" w:rsidR="003F6EE9" w:rsidRDefault="00000000">
      <w:r>
        <w:t>☐ Gloves</w:t>
      </w:r>
    </w:p>
    <w:p w14:paraId="6DCA6DB8" w14:textId="77777777" w:rsidR="003F6EE9" w:rsidRDefault="00000000">
      <w:r>
        <w:t>☐ Tasting spoons</w:t>
      </w:r>
    </w:p>
    <w:p w14:paraId="09E0230F" w14:textId="77777777" w:rsidR="003F6EE9" w:rsidRDefault="00000000">
      <w:r>
        <w:t>☐ Piping bags</w:t>
      </w:r>
    </w:p>
    <w:p w14:paraId="76ADA99F" w14:textId="77777777" w:rsidR="003F6EE9" w:rsidRDefault="00000000">
      <w:r>
        <w:t>☐ Quarts</w:t>
      </w:r>
    </w:p>
    <w:p w14:paraId="7F513B49" w14:textId="77777777" w:rsidR="003F6EE9" w:rsidRDefault="00000000">
      <w:r>
        <w:t>☐ Pints</w:t>
      </w:r>
    </w:p>
    <w:p w14:paraId="6A5C4964" w14:textId="77777777" w:rsidR="003F6EE9" w:rsidRDefault="00000000">
      <w:r>
        <w:t>☐ Lids</w:t>
      </w:r>
    </w:p>
    <w:sectPr w:rsidR="003F6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170646">
    <w:abstractNumId w:val="8"/>
  </w:num>
  <w:num w:numId="2" w16cid:durableId="1977946404">
    <w:abstractNumId w:val="6"/>
  </w:num>
  <w:num w:numId="3" w16cid:durableId="2139714582">
    <w:abstractNumId w:val="5"/>
  </w:num>
  <w:num w:numId="4" w16cid:durableId="545676684">
    <w:abstractNumId w:val="4"/>
  </w:num>
  <w:num w:numId="5" w16cid:durableId="1067608255">
    <w:abstractNumId w:val="7"/>
  </w:num>
  <w:num w:numId="6" w16cid:durableId="1906796699">
    <w:abstractNumId w:val="3"/>
  </w:num>
  <w:num w:numId="7" w16cid:durableId="815151593">
    <w:abstractNumId w:val="2"/>
  </w:num>
  <w:num w:numId="8" w16cid:durableId="1905604541">
    <w:abstractNumId w:val="1"/>
  </w:num>
  <w:num w:numId="9" w16cid:durableId="51349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BAD"/>
    <w:rsid w:val="0015074B"/>
    <w:rsid w:val="0029639D"/>
    <w:rsid w:val="00326F90"/>
    <w:rsid w:val="003F6EE9"/>
    <w:rsid w:val="00AA1D8D"/>
    <w:rsid w:val="00B47730"/>
    <w:rsid w:val="00BE17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37FFA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2025-10-04T15:23:00Z</dcterms:modified>
  <cp:category/>
</cp:coreProperties>
</file>