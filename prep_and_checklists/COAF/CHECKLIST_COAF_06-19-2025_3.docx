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COAF Tuesday, June 24, 2025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corner bar burger sliders</w:t>
      </w:r>
    </w:p>
    <w:p>
      <w:r>
        <w:t>☐ Mini brioche buns</w:t>
      </w:r>
    </w:p>
    <w:p>
      <w:r>
        <w:t>☐ Beef patties</w:t>
      </w:r>
    </w:p>
    <w:p>
      <w:r>
        <w:t>☐ Sliced cheddar</w:t>
      </w:r>
    </w:p>
    <w:p>
      <w:r>
        <w:t>☐ Bread &amp; butter pickles</w:t>
      </w:r>
    </w:p>
    <w:p>
      <w:r>
        <w:t>☐ Smoked onion aioli</w:t>
      </w:r>
    </w:p>
    <w:p>
      <w:r>
        <w:t>☐ Skewers for sliders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Mixed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