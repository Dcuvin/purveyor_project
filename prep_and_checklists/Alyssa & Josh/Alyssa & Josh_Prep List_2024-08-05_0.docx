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Alyssa &amp; Josh 8/9</w:t>
      </w:r>
    </w:p>
    <w:p>
      <w:pPr>
        <w:pStyle w:val="Heading2"/>
      </w:pPr>
      <w:r>
        <w:t>Guests: 70</w:t>
      </w:r>
    </w:p>
    <w:p>
      <w:pPr>
        <w:pStyle w:val="Heading2"/>
      </w:pPr>
      <w:r>
        <w:t>Start: 7:30pm - 11:30pm</w:t>
      </w:r>
    </w:p>
    <w:p>
      <w:pPr>
        <w:pStyle w:val="Heading2"/>
      </w:pPr>
      <w:r>
        <w:t>vol-au-vant</w:t>
      </w:r>
    </w:p>
    <w:p>
      <w:pPr>
        <w:pStyle w:val="ListBullet"/>
      </w:pPr>
      <w:r>
        <w:t>Make lobster salad ☐</w:t>
      </w:r>
    </w:p>
    <w:p>
      <w:pPr>
        <w:pStyle w:val="ListBullet"/>
      </w:pPr>
      <w:r>
        <w:t>Pick chervil ☐</w:t>
      </w:r>
    </w:p>
    <w:p>
      <w:pPr>
        <w:pStyle w:val="Heading2"/>
      </w:pPr>
      <w:r>
        <w:t>tuna tartare</w:t>
      </w:r>
    </w:p>
    <w:p>
      <w:pPr>
        <w:pStyle w:val="ListBullet"/>
      </w:pPr>
      <w:r>
        <w:t>Slice tuna into strips ☐</w:t>
      </w:r>
    </w:p>
    <w:p>
      <w:pPr>
        <w:pStyle w:val="ListBullet"/>
      </w:pPr>
      <w:r>
        <w:t>Make sweet chili soy sauce ☐</w:t>
      </w:r>
    </w:p>
    <w:p>
      <w:pPr>
        <w:pStyle w:val="ListBullet"/>
      </w:pPr>
      <w:r>
        <w:t>Slice avocado ☐</w:t>
      </w:r>
    </w:p>
    <w:p>
      <w:pPr>
        <w:pStyle w:val="ListBullet"/>
      </w:pPr>
      <w:r>
        <w:t>Pick cilantro  ☐</w:t>
      </w:r>
    </w:p>
    <w:p>
      <w:pPr>
        <w:pStyle w:val="ListBullet"/>
      </w:pPr>
      <w:r>
        <w:t>Pick mint ☐</w:t>
      </w:r>
    </w:p>
    <w:p>
      <w:pPr>
        <w:pStyle w:val="ListBullet"/>
      </w:pPr>
      <w:r>
        <w:t>Pick basil ☐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caviar &amp; egg</w:t>
      </w:r>
    </w:p>
    <w:p>
      <w:pPr>
        <w:pStyle w:val="ListBullet"/>
      </w:pPr>
      <w:r>
        <w:t>Cut brioche rounds with ring cutter approx. 1.5in  ☐</w:t>
      </w:r>
    </w:p>
    <w:p>
      <w:pPr>
        <w:pStyle w:val="ListBullet"/>
      </w:pPr>
      <w:r>
        <w:t>Toast brioche rounds at 350f ☐</w:t>
      </w:r>
    </w:p>
    <w:p>
      <w:pPr>
        <w:pStyle w:val="ListBullet"/>
      </w:pPr>
      <w:r>
        <w:t>Make creme fraiche gelee ☐</w:t>
      </w:r>
    </w:p>
    <w:p>
      <w:pPr>
        <w:pStyle w:val="ListBullet"/>
      </w:pPr>
      <w:r>
        <w:t>Punch-out creme fraiche gelee with round cutter ☐</w:t>
      </w:r>
    </w:p>
    <w:p>
      <w:pPr>
        <w:pStyle w:val="ListBullet"/>
      </w:pPr>
      <w:r>
        <w:t>Make sous-vide egg yolk jam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sweet corn arepa</w:t>
      </w:r>
    </w:p>
    <w:p>
      <w:pPr>
        <w:pStyle w:val="ListBullet"/>
      </w:pPr>
      <w:r>
        <w:t>Make arepa ☐</w:t>
      </w:r>
    </w:p>
    <w:p>
      <w:pPr>
        <w:pStyle w:val="ListBullet"/>
      </w:pPr>
      <w:r>
        <w:t>Braised pork ☐</w:t>
      </w:r>
    </w:p>
    <w:p>
      <w:pPr>
        <w:pStyle w:val="ListBullet"/>
      </w:pPr>
      <w:r>
        <w:t>Make salsa verde ☐</w:t>
      </w:r>
    </w:p>
    <w:p>
      <w:pPr>
        <w:pStyle w:val="ListBullet"/>
      </w:pPr>
      <w:r>
        <w:t>Grate queso oaxaca ☐</w:t>
      </w:r>
    </w:p>
    <w:p>
      <w:pPr>
        <w:pStyle w:val="ListBullet"/>
      </w:pPr>
      <w:r>
        <w:t>Pick cilantro  ☐</w:t>
      </w:r>
    </w:p>
    <w:p>
      <w:pPr>
        <w:pStyle w:val="Heading2"/>
      </w:pPr>
      <w:r>
        <w:t>mac &amp; cheese croquettes</w:t>
      </w:r>
    </w:p>
    <w:p>
      <w:pPr>
        <w:pStyle w:val="ListBullet"/>
      </w:pPr>
      <w:r>
        <w:t>Make mac and cheese and portion into half sheet trays ☐</w:t>
      </w:r>
    </w:p>
    <w:p>
      <w:pPr>
        <w:pStyle w:val="ListBullet"/>
      </w:pPr>
      <w:r>
        <w:t>Cut and portion mac and cheese ☐</w:t>
      </w:r>
    </w:p>
    <w:p>
      <w:pPr>
        <w:pStyle w:val="ListBullet"/>
      </w:pPr>
      <w:r>
        <w:t>Bread mac and cheese ☐</w:t>
      </w:r>
    </w:p>
    <w:p>
      <w:pPr>
        <w:pStyle w:val="ListBullet"/>
      </w:pPr>
      <w:r>
        <w:t>Fry mac and cheese ☐</w:t>
      </w:r>
    </w:p>
    <w:p>
      <w:pPr>
        <w:pStyle w:val="ListBullet"/>
      </w:pPr>
      <w:r>
        <w:t>Make pimenton aioli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