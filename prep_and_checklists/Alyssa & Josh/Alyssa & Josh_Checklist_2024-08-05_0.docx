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Alyssa &amp; Josh 8/9</w:t>
      </w:r>
    </w:p>
    <w:p>
      <w:pPr>
        <w:pStyle w:val="Heading2"/>
      </w:pPr>
      <w:r>
        <w:t>Guests: 70</w:t>
      </w:r>
    </w:p>
    <w:p>
      <w:pPr>
        <w:pStyle w:val="Heading2"/>
      </w:pPr>
      <w:r>
        <w:t>Start: 7:30pm - 11:30pm</w:t>
      </w:r>
    </w:p>
    <w:p>
      <w:pPr>
        <w:pStyle w:val="Heading2"/>
      </w:pPr>
      <w:r>
        <w:t>vol-au-vant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 "grandma's potato"</w:t>
      </w:r>
    </w:p>
    <w:p>
      <w:r>
        <w:t>☐ Maldon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caviar &amp; egg</w:t>
      </w:r>
    </w:p>
    <w:p>
      <w:r>
        <w:t>☐ Egg yolk jam</w:t>
      </w:r>
    </w:p>
    <w:p>
      <w:r>
        <w:t>☐ Osetra caviar</w:t>
      </w:r>
    </w:p>
    <w:p>
      <w:r>
        <w:t>☐ Creme fraiche gelee</w:t>
      </w:r>
    </w:p>
    <w:p>
      <w:r>
        <w:t xml:space="preserve">☐ Toasted brioche </w:t>
      </w:r>
    </w:p>
    <w:p>
      <w:r>
        <w:t>☐ Chive batons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oaxaca</w:t>
      </w:r>
    </w:p>
    <w:p>
      <w:r>
        <w:t>☐ Picked cilantro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corner bar burger slider</w:t>
      </w:r>
    </w:p>
    <w:p>
      <w:r>
        <w:t>☐ Corn and tofu cake</w:t>
      </w:r>
    </w:p>
    <w:p>
      <w:r>
        <w:t>☐ Slider buns</w:t>
      </w:r>
    </w:p>
    <w:p>
      <w:r>
        <w:t>☐ Smoked onion aioli</w:t>
      </w:r>
    </w:p>
    <w:p>
      <w:r>
        <w:t>☐ Sliced aged ny cheddar</w:t>
      </w:r>
    </w:p>
    <w:p>
      <w:pPr>
        <w:pStyle w:val="Heading2"/>
      </w:pPr>
      <w:r>
        <w:t>corner bar pomodoro</w:t>
      </w:r>
    </w:p>
    <w:p>
      <w:r>
        <w:t>☐ Pomodoro sauce</w:t>
      </w:r>
    </w:p>
    <w:p>
      <w:r>
        <w:t>☐ Picked basil</w:t>
      </w:r>
    </w:p>
    <w:p>
      <w:r>
        <w:t>☐ Rigatoni</w:t>
      </w:r>
    </w:p>
    <w:p>
      <w:r>
        <w:t>☐ Parm</w:t>
      </w:r>
    </w:p>
    <w:p>
      <w:r>
        <w:t>☐ Evoo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