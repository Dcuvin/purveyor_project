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Edible Schoolyard Wednesday, May 14, 2025</w:t>
      </w:r>
    </w:p>
    <w:p>
      <w:pPr>
        <w:pStyle w:val="Heading2"/>
      </w:pPr>
      <w:r>
        <w:t>Guests: 120</w:t>
      </w:r>
    </w:p>
    <w:p>
      <w:pPr>
        <w:pStyle w:val="Heading2"/>
      </w:pPr>
      <w:r>
        <w:t>Start: 6:00 PM - 10:00 PM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ny strip steak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r>
        <w:t>☐ Finely cut chives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