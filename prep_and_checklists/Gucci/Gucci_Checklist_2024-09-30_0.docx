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Gucci Wednesday, October 2, 2024</w:t>
      </w:r>
    </w:p>
    <w:p>
      <w:pPr>
        <w:pStyle w:val="Heading2"/>
      </w:pPr>
      <w:r>
        <w:t>Guests: 16</w:t>
      </w:r>
    </w:p>
    <w:p>
      <w:pPr>
        <w:pStyle w:val="Heading2"/>
      </w:pPr>
      <w:r>
        <w:t>Start: 5:30 PM - 8:30 PM</w:t>
      </w:r>
    </w:p>
    <w:p>
      <w:pPr>
        <w:pStyle w:val="Heading2"/>
      </w:pPr>
      <w:r>
        <w:t>beef tartare</w:t>
      </w:r>
    </w:p>
    <w:p>
      <w:r>
        <w:t>☐ Bison</w:t>
      </w:r>
    </w:p>
    <w:p>
      <w:r>
        <w:t>☐ Red wine vinegar</w:t>
      </w:r>
    </w:p>
    <w:p>
      <w:r>
        <w:t>☐ Fish sauce</w:t>
      </w:r>
    </w:p>
    <w:p>
      <w:r>
        <w:t>☐ Mustard sauce</w:t>
      </w:r>
    </w:p>
    <w:p>
      <w:r>
        <w:t>☐ Minced shallot</w:t>
      </w:r>
    </w:p>
    <w:p>
      <w:r>
        <w:t>☐ Minced cornichon</w:t>
      </w:r>
    </w:p>
    <w:p>
      <w:r>
        <w:t>☐ Minced capers</w:t>
      </w:r>
    </w:p>
    <w:p>
      <w:r>
        <w:t>☐ Cut chives</w:t>
      </w:r>
    </w:p>
    <w:p>
      <w:r>
        <w:t>☐ Lemons</w:t>
      </w:r>
    </w:p>
    <w:p>
      <w:r>
        <w:t>☐ Maldon</w:t>
      </w:r>
    </w:p>
    <w:p>
      <w:r>
        <w:t>☐ Parm tuiles</w:t>
      </w:r>
    </w:p>
    <w:p>
      <w:r>
        <w:t>☐ Brunoise daikon</w:t>
      </w:r>
    </w:p>
    <w:p>
      <w:r>
        <w:t>☐ Egg yolk jam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 pearl</w:t>
      </w:r>
    </w:p>
    <w:p>
      <w:r>
        <w:t>☐ Togarashi</w:t>
      </w:r>
    </w:p>
    <w:p>
      <w:r>
        <w:t>☐ Crispy sushi rice</w:t>
      </w:r>
    </w:p>
    <w:p>
      <w:r>
        <w:t>☐ Hamachi dressing</w:t>
      </w:r>
    </w:p>
    <w:p>
      <w:r>
        <w:t>☐ Picked cilantro</w:t>
      </w:r>
    </w:p>
    <w:p>
      <w:r>
        <w:t>☐ Maldon</w:t>
      </w:r>
    </w:p>
    <w:p>
      <w:pPr>
        <w:pStyle w:val="Heading2"/>
      </w:pPr>
      <w:r>
        <w:t>radish &amp; goat cheese</w:t>
      </w:r>
    </w:p>
    <w:p>
      <w:r>
        <w:t>☐ Toasted sourdough</w:t>
      </w:r>
    </w:p>
    <w:p>
      <w:r>
        <w:t>☐ Herbed goat cheese</w:t>
      </w:r>
    </w:p>
    <w:p>
      <w:r>
        <w:t>☐ Sliced radishes</w:t>
      </w:r>
    </w:p>
    <w:p>
      <w:r>
        <w:t>☐ Pickled radishes</w:t>
      </w:r>
    </w:p>
    <w:p>
      <w:r>
        <w:t>☐ Lemons</w:t>
      </w:r>
    </w:p>
    <w:p>
      <w:r>
        <w:t>☐ Maldon</w:t>
      </w:r>
    </w:p>
    <w:p>
      <w:r>
        <w:t>☐ Evoo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royal trumpet mushroom</w:t>
      </w:r>
    </w:p>
    <w:p>
      <w:r>
        <w:t>☐ Persillade</w:t>
      </w:r>
    </w:p>
    <w:p>
      <w:r>
        <w:t>☐ Mushroom coins</w:t>
      </w:r>
    </w:p>
    <w:p>
      <w:r>
        <w:t>☐ Mushroom toast</w:t>
      </w:r>
    </w:p>
    <w:p>
      <w:r>
        <w:t>☐ Veloute</w:t>
      </w:r>
    </w:p>
    <w:p>
      <w:pPr>
        <w:pStyle w:val="Heading2"/>
      </w:pPr>
      <w:r>
        <w:t>chicory salad</w:t>
      </w:r>
    </w:p>
    <w:p>
      <w:r>
        <w:t>☐ Candied walnuts</w:t>
      </w:r>
    </w:p>
    <w:p>
      <w:r>
        <w:t>☐ Shaved radish</w:t>
      </w:r>
    </w:p>
    <w:p>
      <w:r>
        <w:t>☐ English peas</w:t>
      </w:r>
    </w:p>
    <w:p>
      <w:r>
        <w:t>☐ Sherry vinaigrette</w:t>
      </w:r>
    </w:p>
    <w:p>
      <w:pPr>
        <w:pStyle w:val="Heading2"/>
      </w:pPr>
      <w:r>
        <w:t>grilled orata</w:t>
      </w:r>
    </w:p>
    <w:p>
      <w:r>
        <w:t xml:space="preserve">☐ Lemon oil </w:t>
      </w:r>
    </w:p>
    <w:p>
      <w:r>
        <w:t>☐ Heriloom tomato</w:t>
      </w:r>
    </w:p>
    <w:p>
      <w:r>
        <w:t>☐ Avocado salad</w:t>
      </w:r>
    </w:p>
    <w:p>
      <w:pPr>
        <w:pStyle w:val="Heading2"/>
      </w:pPr>
      <w:r>
        <w:t>baguette</w:t>
      </w:r>
    </w:p>
    <w:p>
      <w:r>
        <w:t>☐ Vermont cultured butter</w:t>
      </w:r>
    </w:p>
    <w:p>
      <w:r>
        <w:t>☐ Baguette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