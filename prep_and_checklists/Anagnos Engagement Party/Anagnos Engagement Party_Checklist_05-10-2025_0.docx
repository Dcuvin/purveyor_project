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F4785" w14:textId="77777777" w:rsidR="00B10AAB" w:rsidRDefault="00000000">
      <w:pPr>
        <w:pStyle w:val="Title"/>
      </w:pPr>
      <w:r>
        <w:t>Anagnos Engagement Party Saturday, May 17, 2025</w:t>
      </w:r>
    </w:p>
    <w:p w14:paraId="5A77A955" w14:textId="77777777" w:rsidR="00B10AAB" w:rsidRDefault="00000000">
      <w:pPr>
        <w:pStyle w:val="Heading2"/>
      </w:pPr>
      <w:r>
        <w:t>Guests: 150</w:t>
      </w:r>
    </w:p>
    <w:p w14:paraId="3BA81100" w14:textId="77777777" w:rsidR="00B10AAB" w:rsidRDefault="00000000">
      <w:pPr>
        <w:pStyle w:val="Heading2"/>
      </w:pPr>
      <w:r>
        <w:t>Start: 8:00 PM - 12:00 AM</w:t>
      </w:r>
    </w:p>
    <w:p w14:paraId="39A0EECA" w14:textId="77777777" w:rsidR="00B10AAB" w:rsidRDefault="00000000">
      <w:pPr>
        <w:pStyle w:val="Heading2"/>
      </w:pPr>
      <w:r>
        <w:t>caviar &amp; egg</w:t>
      </w:r>
    </w:p>
    <w:p w14:paraId="6DF5814A" w14:textId="77777777" w:rsidR="00B10AAB" w:rsidRDefault="00000000">
      <w:r>
        <w:t>☐ Creme fraiche gelee</w:t>
      </w:r>
    </w:p>
    <w:p w14:paraId="7E6DDFC7" w14:textId="77777777" w:rsidR="00B10AAB" w:rsidRDefault="00000000">
      <w:r>
        <w:t>☐ Toasted brioche rounds</w:t>
      </w:r>
    </w:p>
    <w:p w14:paraId="582EC4B6" w14:textId="77777777" w:rsidR="00B10AAB" w:rsidRDefault="00000000">
      <w:r>
        <w:t>☐ Egg yolk jam</w:t>
      </w:r>
    </w:p>
    <w:p w14:paraId="153D57DB" w14:textId="77777777" w:rsidR="00B10AAB" w:rsidRDefault="00000000">
      <w:r>
        <w:t>☐ Kaluga caviar</w:t>
      </w:r>
    </w:p>
    <w:p w14:paraId="6D6028F3" w14:textId="77777777" w:rsidR="00B10AAB" w:rsidRDefault="00000000">
      <w:r>
        <w:t>☐ Chive batons</w:t>
      </w:r>
    </w:p>
    <w:p w14:paraId="1D0FDB8E" w14:textId="77777777" w:rsidR="00B10AAB" w:rsidRDefault="00000000">
      <w:pPr>
        <w:pStyle w:val="Heading2"/>
      </w:pPr>
      <w:r>
        <w:t>lobster roll</w:t>
      </w:r>
    </w:p>
    <w:p w14:paraId="04669202" w14:textId="77777777" w:rsidR="00B10AAB" w:rsidRDefault="00000000">
      <w:r>
        <w:t>☐ Lobster salad</w:t>
      </w:r>
    </w:p>
    <w:p w14:paraId="6DFC0BC6" w14:textId="77777777" w:rsidR="00B10AAB" w:rsidRDefault="00000000">
      <w:r>
        <w:t>☐ Brioche buns</w:t>
      </w:r>
    </w:p>
    <w:p w14:paraId="795C9BD8" w14:textId="77777777" w:rsidR="00B10AAB" w:rsidRDefault="00000000">
      <w:r>
        <w:t>☐ Picked chervil</w:t>
      </w:r>
    </w:p>
    <w:p w14:paraId="70D3A37A" w14:textId="77777777" w:rsidR="00B10AAB" w:rsidRDefault="00000000">
      <w:pPr>
        <w:pStyle w:val="Heading2"/>
      </w:pPr>
      <w:r>
        <w:t>quinoa falafel</w:t>
      </w:r>
    </w:p>
    <w:p w14:paraId="023382D3" w14:textId="77777777" w:rsidR="00B10AAB" w:rsidRDefault="00000000">
      <w:r>
        <w:t>☐ Picked dill</w:t>
      </w:r>
    </w:p>
    <w:p w14:paraId="0D2E83BD" w14:textId="77777777" w:rsidR="00B10AAB" w:rsidRDefault="00000000">
      <w:r>
        <w:t>☐ Quinoa falafel</w:t>
      </w:r>
    </w:p>
    <w:p w14:paraId="4C80AE26" w14:textId="77777777" w:rsidR="00B10AAB" w:rsidRDefault="00000000">
      <w:r>
        <w:t>☐ Herbed labneh</w:t>
      </w:r>
    </w:p>
    <w:p w14:paraId="7FA5B305" w14:textId="77777777" w:rsidR="00B10AAB" w:rsidRDefault="00000000">
      <w:r>
        <w:t>☐ Brunoised pickle salad</w:t>
      </w:r>
    </w:p>
    <w:p w14:paraId="12D1C5D3" w14:textId="77777777" w:rsidR="00B10AAB" w:rsidRDefault="00000000">
      <w:pPr>
        <w:pStyle w:val="Heading2"/>
      </w:pPr>
      <w:r>
        <w:t>chicken schnitzel</w:t>
      </w:r>
    </w:p>
    <w:p w14:paraId="149EDEA3" w14:textId="77777777" w:rsidR="00B10AAB" w:rsidRDefault="00000000">
      <w:r>
        <w:t>☐ Fried chicken schnitzel</w:t>
      </w:r>
    </w:p>
    <w:p w14:paraId="2DCFC26C" w14:textId="77777777" w:rsidR="00B10AAB" w:rsidRDefault="00000000">
      <w:r>
        <w:t>☐ Red cabbage condiment</w:t>
      </w:r>
    </w:p>
    <w:p w14:paraId="16626D59" w14:textId="77777777" w:rsidR="00B10AAB" w:rsidRDefault="00000000">
      <w:r>
        <w:t>☐ Red cababge puree</w:t>
      </w:r>
    </w:p>
    <w:p w14:paraId="5909A714" w14:textId="77777777" w:rsidR="00B10AAB" w:rsidRDefault="00000000">
      <w:r>
        <w:t>☐ Finely cut chives</w:t>
      </w:r>
    </w:p>
    <w:p w14:paraId="625B897F" w14:textId="77777777" w:rsidR="00B10AAB" w:rsidRDefault="00000000">
      <w:pPr>
        <w:pStyle w:val="Heading2"/>
      </w:pPr>
      <w:r>
        <w:lastRenderedPageBreak/>
        <w:t>mushroom tartlet</w:t>
      </w:r>
    </w:p>
    <w:p w14:paraId="6CB6C82B" w14:textId="77777777" w:rsidR="00B10AAB" w:rsidRDefault="00000000">
      <w:r>
        <w:t>☐ Mushroom custard</w:t>
      </w:r>
    </w:p>
    <w:p w14:paraId="3B29FD34" w14:textId="77777777" w:rsidR="00B10AAB" w:rsidRDefault="00000000">
      <w:r>
        <w:t>☐ Puffed pastry</w:t>
      </w:r>
    </w:p>
    <w:p w14:paraId="54E376CD" w14:textId="77777777" w:rsidR="00B10AAB" w:rsidRDefault="00000000">
      <w:r>
        <w:t>☐ Pick thyme</w:t>
      </w:r>
    </w:p>
    <w:p w14:paraId="3551782E" w14:textId="77777777" w:rsidR="00B10AAB" w:rsidRDefault="00000000">
      <w:r>
        <w:t xml:space="preserve">☐ Pickled beech mushroom </w:t>
      </w:r>
    </w:p>
    <w:p w14:paraId="117C5129" w14:textId="77777777" w:rsidR="00B10AAB" w:rsidRDefault="00000000">
      <w:pPr>
        <w:pStyle w:val="Heading2"/>
      </w:pPr>
      <w:r>
        <w:t>tomato salad</w:t>
      </w:r>
    </w:p>
    <w:p w14:paraId="69423A34" w14:textId="77777777" w:rsidR="00B10AAB" w:rsidRDefault="00000000">
      <w:r>
        <w:t>☐ Picked basil</w:t>
      </w:r>
    </w:p>
    <w:p w14:paraId="2CBFD274" w14:textId="77777777" w:rsidR="00B10AAB" w:rsidRDefault="00000000">
      <w:r>
        <w:t>☐ Heirloom tomatoes</w:t>
      </w:r>
    </w:p>
    <w:p w14:paraId="55F985C1" w14:textId="77777777" w:rsidR="00B10AAB" w:rsidRDefault="00000000">
      <w:r>
        <w:t>☐ Raspberry vinegar</w:t>
      </w:r>
    </w:p>
    <w:p w14:paraId="608D203E" w14:textId="77777777" w:rsidR="00B10AAB" w:rsidRDefault="00000000">
      <w:r>
        <w:t>☐ Raspberries</w:t>
      </w:r>
    </w:p>
    <w:p w14:paraId="211AD047" w14:textId="77777777" w:rsidR="00B10AAB" w:rsidRDefault="00000000">
      <w:pPr>
        <w:pStyle w:val="Heading2"/>
      </w:pPr>
      <w:r>
        <w:t>lamb chop</w:t>
      </w:r>
    </w:p>
    <w:p w14:paraId="1CB500E6" w14:textId="77777777" w:rsidR="00B10AAB" w:rsidRDefault="00000000">
      <w:r>
        <w:t>☐ Lamb racks</w:t>
      </w:r>
    </w:p>
    <w:p w14:paraId="3738A566" w14:textId="2CDFA8E9" w:rsidR="00967B11" w:rsidRDefault="00000000" w:rsidP="00967B11">
      <w:r>
        <w:t>☐ Whipped labneh</w:t>
      </w:r>
    </w:p>
    <w:p w14:paraId="2ED83366" w14:textId="5854401C" w:rsidR="00967B11" w:rsidRDefault="00967B11">
      <w:r>
        <w:t xml:space="preserve">☐ </w:t>
      </w:r>
      <w:r>
        <w:t>Picked Mint</w:t>
      </w:r>
    </w:p>
    <w:p w14:paraId="262889A9" w14:textId="77777777" w:rsidR="00B10AAB" w:rsidRDefault="00000000">
      <w:pPr>
        <w:pStyle w:val="Heading2"/>
      </w:pPr>
      <w:r>
        <w:t>fried chicken slider</w:t>
      </w:r>
    </w:p>
    <w:p w14:paraId="7C35CD4A" w14:textId="77777777" w:rsidR="00B10AAB" w:rsidRDefault="00000000">
      <w:r>
        <w:t>☐ Fried chicken for sliders</w:t>
      </w:r>
    </w:p>
    <w:p w14:paraId="3711993A" w14:textId="77777777" w:rsidR="00B10AAB" w:rsidRDefault="00000000">
      <w:r>
        <w:t>☐ Lime yogurt</w:t>
      </w:r>
    </w:p>
    <w:p w14:paraId="39301DF6" w14:textId="77777777" w:rsidR="00B10AAB" w:rsidRDefault="00000000">
      <w:r>
        <w:t>☐ Chive biscuits</w:t>
      </w:r>
    </w:p>
    <w:p w14:paraId="05FA42AF" w14:textId="77777777" w:rsidR="00B10AAB" w:rsidRDefault="00000000">
      <w:r>
        <w:t>☐ Skewers for sliders</w:t>
      </w:r>
    </w:p>
    <w:p w14:paraId="6CDCDEA8" w14:textId="77777777" w:rsidR="00B10AAB" w:rsidRDefault="00000000">
      <w:pPr>
        <w:pStyle w:val="Heading2"/>
      </w:pPr>
      <w:r>
        <w:t>roasted carrots</w:t>
      </w:r>
    </w:p>
    <w:p w14:paraId="7056BDE0" w14:textId="77777777" w:rsidR="00B10AAB" w:rsidRDefault="00000000">
      <w:r>
        <w:t>☐ Roasted carrots</w:t>
      </w:r>
    </w:p>
    <w:p w14:paraId="4ABF3B54" w14:textId="77777777" w:rsidR="00B10AAB" w:rsidRDefault="00000000">
      <w:r>
        <w:t>☐ Cooked quinoa</w:t>
      </w:r>
    </w:p>
    <w:p w14:paraId="2553D039" w14:textId="77777777" w:rsidR="00B10AAB" w:rsidRDefault="00000000">
      <w:r>
        <w:t>☐ Cooked farro</w:t>
      </w:r>
    </w:p>
    <w:p w14:paraId="1B67D1DB" w14:textId="77777777" w:rsidR="00B10AAB" w:rsidRDefault="00000000">
      <w:r>
        <w:t>☐ Cooked bulgur</w:t>
      </w:r>
    </w:p>
    <w:p w14:paraId="78EA8C68" w14:textId="77777777" w:rsidR="00B10AAB" w:rsidRDefault="00000000">
      <w:r>
        <w:t>☐ Whipped feta</w:t>
      </w:r>
    </w:p>
    <w:p w14:paraId="5919676B" w14:textId="77777777" w:rsidR="00B10AAB" w:rsidRDefault="00000000">
      <w:r>
        <w:t>☐ Mizuna</w:t>
      </w:r>
    </w:p>
    <w:p w14:paraId="3EA15474" w14:textId="77777777" w:rsidR="00B10AAB" w:rsidRDefault="00000000">
      <w:r>
        <w:lastRenderedPageBreak/>
        <w:t>☐ Almond dukkah</w:t>
      </w:r>
    </w:p>
    <w:p w14:paraId="4E31C526" w14:textId="77777777" w:rsidR="00B10AAB" w:rsidRDefault="00000000">
      <w:r>
        <w:t xml:space="preserve">☐ Carrot vin </w:t>
      </w:r>
    </w:p>
    <w:p w14:paraId="666528EE" w14:textId="77777777" w:rsidR="00B10AAB" w:rsidRDefault="00000000">
      <w:r>
        <w:t>☐ Pitted dates</w:t>
      </w:r>
    </w:p>
    <w:p w14:paraId="51E02267" w14:textId="77777777" w:rsidR="00B10AAB" w:rsidRDefault="00000000">
      <w:pPr>
        <w:pStyle w:val="Heading2"/>
      </w:pPr>
      <w:r>
        <w:t>Dry Goods/Tools</w:t>
      </w:r>
    </w:p>
    <w:p w14:paraId="1E94B17F" w14:textId="77777777" w:rsidR="00B10AAB" w:rsidRDefault="00000000">
      <w:r>
        <w:t>☐ Maldon</w:t>
      </w:r>
    </w:p>
    <w:p w14:paraId="496A1414" w14:textId="77777777" w:rsidR="00B10AAB" w:rsidRDefault="00000000">
      <w:r>
        <w:t>☐ Evoo</w:t>
      </w:r>
    </w:p>
    <w:p w14:paraId="05910CED" w14:textId="77777777" w:rsidR="00B10AAB" w:rsidRDefault="00000000">
      <w:r>
        <w:t>☐ C-folds</w:t>
      </w:r>
    </w:p>
    <w:p w14:paraId="28A9826B" w14:textId="77777777" w:rsidR="00B10AAB" w:rsidRDefault="00000000">
      <w:r>
        <w:t>☐ Vodka spray</w:t>
      </w:r>
    </w:p>
    <w:p w14:paraId="09FCFDB2" w14:textId="77777777" w:rsidR="00B10AAB" w:rsidRDefault="00000000">
      <w:r>
        <w:t>☐ Quarter sheet trays</w:t>
      </w:r>
    </w:p>
    <w:p w14:paraId="499D3954" w14:textId="77777777" w:rsidR="00B10AAB" w:rsidRDefault="00000000">
      <w:r>
        <w:t>☐ Half sheet trays</w:t>
      </w:r>
    </w:p>
    <w:p w14:paraId="2FAD370A" w14:textId="77777777" w:rsidR="00B10AAB" w:rsidRDefault="00000000">
      <w:r>
        <w:t>☐ Catering trays</w:t>
      </w:r>
    </w:p>
    <w:p w14:paraId="23254736" w14:textId="77777777" w:rsidR="00B10AAB" w:rsidRDefault="00000000">
      <w:r>
        <w:t>☐ Cutting boards</w:t>
      </w:r>
    </w:p>
    <w:p w14:paraId="6829AE84" w14:textId="77777777" w:rsidR="00B10AAB" w:rsidRDefault="00000000">
      <w:r>
        <w:t>☐ Mixing bowls</w:t>
      </w:r>
    </w:p>
    <w:p w14:paraId="2218FE3C" w14:textId="77777777" w:rsidR="00B10AAB" w:rsidRDefault="00000000">
      <w:r>
        <w:t>☐ Sani-wipes</w:t>
      </w:r>
    </w:p>
    <w:p w14:paraId="33DDF613" w14:textId="77777777" w:rsidR="00B10AAB" w:rsidRDefault="00000000">
      <w:r>
        <w:t>☐ Gloves</w:t>
      </w:r>
    </w:p>
    <w:p w14:paraId="65360C2B" w14:textId="77777777" w:rsidR="00B10AAB" w:rsidRDefault="00000000">
      <w:r>
        <w:t>☐ Tasting spoons</w:t>
      </w:r>
    </w:p>
    <w:p w14:paraId="657DC295" w14:textId="77777777" w:rsidR="00B10AAB" w:rsidRDefault="00000000">
      <w:r>
        <w:t>☐ Piping bags</w:t>
      </w:r>
    </w:p>
    <w:p w14:paraId="249EBCBA" w14:textId="77777777" w:rsidR="00B10AAB" w:rsidRDefault="00000000">
      <w:r>
        <w:t>☐ Quarts</w:t>
      </w:r>
    </w:p>
    <w:p w14:paraId="78BAE2F0" w14:textId="77777777" w:rsidR="00B10AAB" w:rsidRDefault="00000000">
      <w:r>
        <w:t>☐ Pints</w:t>
      </w:r>
    </w:p>
    <w:p w14:paraId="34A11A4F" w14:textId="77777777" w:rsidR="00B10AAB" w:rsidRDefault="00000000">
      <w:r>
        <w:t>☐ Lids</w:t>
      </w:r>
    </w:p>
    <w:sectPr w:rsidR="00B10A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6125801">
    <w:abstractNumId w:val="8"/>
  </w:num>
  <w:num w:numId="2" w16cid:durableId="1665282498">
    <w:abstractNumId w:val="6"/>
  </w:num>
  <w:num w:numId="3" w16cid:durableId="493883451">
    <w:abstractNumId w:val="5"/>
  </w:num>
  <w:num w:numId="4" w16cid:durableId="2067413406">
    <w:abstractNumId w:val="4"/>
  </w:num>
  <w:num w:numId="5" w16cid:durableId="928004817">
    <w:abstractNumId w:val="7"/>
  </w:num>
  <w:num w:numId="6" w16cid:durableId="172035649">
    <w:abstractNumId w:val="3"/>
  </w:num>
  <w:num w:numId="7" w16cid:durableId="14775234">
    <w:abstractNumId w:val="2"/>
  </w:num>
  <w:num w:numId="8" w16cid:durableId="2109618969">
    <w:abstractNumId w:val="1"/>
  </w:num>
  <w:num w:numId="9" w16cid:durableId="61016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7B11"/>
    <w:rsid w:val="00AA1D8D"/>
    <w:rsid w:val="00B10AAB"/>
    <w:rsid w:val="00B47730"/>
    <w:rsid w:val="00B51BD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DA40"/>
  <w14:defaultImageDpi w14:val="300"/>
  <w15:docId w15:val="{0D9E7521-7512-A44C-905F-5CDB5F44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2025-05-17T15:22:00Z</dcterms:modified>
  <cp:category/>
</cp:coreProperties>
</file>