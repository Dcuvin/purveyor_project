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04B78" w14:textId="77777777" w:rsidR="00B549A6" w:rsidRDefault="00000000">
      <w:pPr>
        <w:pStyle w:val="Title"/>
      </w:pPr>
      <w:r>
        <w:t>Kerzner International Thursday, June 12, 2025</w:t>
      </w:r>
    </w:p>
    <w:p w14:paraId="420C2930" w14:textId="77777777" w:rsidR="00B549A6" w:rsidRDefault="00000000">
      <w:pPr>
        <w:pStyle w:val="Heading2"/>
      </w:pPr>
      <w:r>
        <w:t>Guests: 80</w:t>
      </w:r>
    </w:p>
    <w:p w14:paraId="6794F42C" w14:textId="77777777" w:rsidR="00B549A6" w:rsidRDefault="00000000">
      <w:pPr>
        <w:pStyle w:val="Heading2"/>
      </w:pPr>
      <w:r>
        <w:t>Start: 6:00 PM - 10:00 PM</w:t>
      </w:r>
    </w:p>
    <w:p w14:paraId="58681EBD" w14:textId="77777777" w:rsidR="00B549A6" w:rsidRDefault="00000000">
      <w:pPr>
        <w:pStyle w:val="Heading2"/>
      </w:pPr>
      <w:r>
        <w:t>Loction: Greenhouse</w:t>
      </w:r>
    </w:p>
    <w:p w14:paraId="2D7021F0" w14:textId="77777777" w:rsidR="00B549A6" w:rsidRDefault="00000000">
      <w:pPr>
        <w:pStyle w:val="Heading2"/>
      </w:pPr>
      <w:r>
        <w:t xml:space="preserve">beef tartare </w:t>
      </w:r>
    </w:p>
    <w:p w14:paraId="41D2AF88" w14:textId="77777777" w:rsidR="00B549A6" w:rsidRDefault="00000000">
      <w:r>
        <w:t>☐ Diced beef</w:t>
      </w:r>
    </w:p>
    <w:p w14:paraId="4AA4C8DA" w14:textId="77777777" w:rsidR="00B549A6" w:rsidRDefault="00000000">
      <w:r>
        <w:t>☐ Diced daikon</w:t>
      </w:r>
    </w:p>
    <w:p w14:paraId="2EBA21DF" w14:textId="77777777" w:rsidR="00B549A6" w:rsidRDefault="00000000">
      <w:r>
        <w:t>☐ Sunchoke aioli</w:t>
      </w:r>
    </w:p>
    <w:p w14:paraId="35B23736" w14:textId="77777777" w:rsidR="00B549A6" w:rsidRDefault="00000000">
      <w:r>
        <w:t>☐ Brunoise pickled fresno chilis</w:t>
      </w:r>
    </w:p>
    <w:p w14:paraId="10FCEC3C" w14:textId="77777777" w:rsidR="00B549A6" w:rsidRDefault="00000000">
      <w:r>
        <w:t>☐ Crispy rice</w:t>
      </w:r>
    </w:p>
    <w:p w14:paraId="51FF7690" w14:textId="77777777" w:rsidR="00B549A6" w:rsidRDefault="00000000">
      <w:r>
        <w:t>☐ Finely cut chives</w:t>
      </w:r>
    </w:p>
    <w:p w14:paraId="50745810" w14:textId="77777777" w:rsidR="00B549A6" w:rsidRDefault="00000000">
      <w:pPr>
        <w:pStyle w:val="Heading2"/>
      </w:pPr>
      <w:r>
        <w:t>crispy buratta</w:t>
      </w:r>
    </w:p>
    <w:p w14:paraId="1A635148" w14:textId="77777777" w:rsidR="00B549A6" w:rsidRDefault="00000000">
      <w:r>
        <w:t>☐ Puri shells</w:t>
      </w:r>
    </w:p>
    <w:p w14:paraId="6F31E71C" w14:textId="77777777" w:rsidR="00B549A6" w:rsidRDefault="00000000">
      <w:r>
        <w:t>☐ Smashed pea mix</w:t>
      </w:r>
    </w:p>
    <w:p w14:paraId="687C0099" w14:textId="77777777" w:rsidR="00B549A6" w:rsidRDefault="00000000">
      <w:r>
        <w:t>☐ Whipped burrata</w:t>
      </w:r>
    </w:p>
    <w:p w14:paraId="782FEF48" w14:textId="77777777" w:rsidR="00B549A6" w:rsidRDefault="00000000">
      <w:r>
        <w:t>☐ Olive oil jam</w:t>
      </w:r>
    </w:p>
    <w:p w14:paraId="61FB871A" w14:textId="77777777" w:rsidR="00B549A6" w:rsidRDefault="00000000">
      <w:r>
        <w:t>☐ Picked pea tendrils</w:t>
      </w:r>
    </w:p>
    <w:p w14:paraId="4B832C95" w14:textId="77777777" w:rsidR="00B549A6" w:rsidRDefault="00000000">
      <w:r>
        <w:t>☐ Dried black beans</w:t>
      </w:r>
    </w:p>
    <w:p w14:paraId="0252222E" w14:textId="77777777" w:rsidR="00B549A6" w:rsidRDefault="00000000">
      <w:r>
        <w:t>☐ Lemon vin</w:t>
      </w:r>
    </w:p>
    <w:p w14:paraId="23F5EE38" w14:textId="77777777" w:rsidR="00B549A6" w:rsidRDefault="00000000">
      <w:pPr>
        <w:pStyle w:val="Heading2"/>
      </w:pPr>
      <w:r>
        <w:t>chicken schnitzel</w:t>
      </w:r>
    </w:p>
    <w:p w14:paraId="2CC093F8" w14:textId="77777777" w:rsidR="00B549A6" w:rsidRDefault="00000000">
      <w:r>
        <w:t>☐ Fried chicken schnitzel</w:t>
      </w:r>
    </w:p>
    <w:p w14:paraId="72F94F5B" w14:textId="77777777" w:rsidR="00B549A6" w:rsidRDefault="00000000">
      <w:r>
        <w:t>☐ Red cabbage condiment</w:t>
      </w:r>
    </w:p>
    <w:p w14:paraId="61665416" w14:textId="77777777" w:rsidR="00B549A6" w:rsidRDefault="00000000">
      <w:r>
        <w:t>☐ Red cababge puree</w:t>
      </w:r>
    </w:p>
    <w:p w14:paraId="2DB4BDC3" w14:textId="77777777" w:rsidR="00B549A6" w:rsidRDefault="00000000">
      <w:r>
        <w:lastRenderedPageBreak/>
        <w:t>☐ Finely cut chives</w:t>
      </w:r>
    </w:p>
    <w:p w14:paraId="09E0BFA7" w14:textId="77777777" w:rsidR="00B549A6" w:rsidRDefault="00000000">
      <w:pPr>
        <w:pStyle w:val="Heading2"/>
      </w:pPr>
      <w:r>
        <w:t>mushroom tartlet</w:t>
      </w:r>
    </w:p>
    <w:p w14:paraId="0E252D08" w14:textId="77777777" w:rsidR="00B549A6" w:rsidRDefault="00000000">
      <w:r>
        <w:t>☐ Mushroom custard</w:t>
      </w:r>
    </w:p>
    <w:p w14:paraId="433D4AB2" w14:textId="77777777" w:rsidR="00B549A6" w:rsidRDefault="00000000">
      <w:r>
        <w:t>☐ Puffed pastry</w:t>
      </w:r>
    </w:p>
    <w:p w14:paraId="216770BF" w14:textId="77777777" w:rsidR="00B549A6" w:rsidRDefault="00000000">
      <w:r>
        <w:t>☐ Pick thyme</w:t>
      </w:r>
    </w:p>
    <w:p w14:paraId="185D2050" w14:textId="77777777" w:rsidR="00B549A6" w:rsidRDefault="00000000">
      <w:r>
        <w:t xml:space="preserve">☐ Pickled beech mushroom </w:t>
      </w:r>
    </w:p>
    <w:p w14:paraId="47AD5722" w14:textId="77777777" w:rsidR="00B549A6" w:rsidRDefault="00000000">
      <w:pPr>
        <w:pStyle w:val="Heading2"/>
      </w:pPr>
      <w:r>
        <w:t>risotto fritter</w:t>
      </w:r>
    </w:p>
    <w:p w14:paraId="5FF4846C" w14:textId="77777777" w:rsidR="00B549A6" w:rsidRDefault="00000000">
      <w:r>
        <w:t>☐ Fried arancini</w:t>
      </w:r>
    </w:p>
    <w:p w14:paraId="4289119B" w14:textId="77777777" w:rsidR="00B549A6" w:rsidRDefault="00000000">
      <w:r>
        <w:t>☐ Basil aioli</w:t>
      </w:r>
    </w:p>
    <w:p w14:paraId="1F753024" w14:textId="77777777" w:rsidR="00B549A6" w:rsidRDefault="00000000">
      <w:r>
        <w:t>☐ Shaved parm</w:t>
      </w:r>
    </w:p>
    <w:p w14:paraId="2024913B" w14:textId="77777777" w:rsidR="00424CCD" w:rsidRDefault="00424CCD"/>
    <w:p w14:paraId="58BF86B8" w14:textId="07B3A0FC" w:rsidR="00424CCD" w:rsidRDefault="00424CCD" w:rsidP="00424CCD">
      <w:pPr>
        <w:pStyle w:val="Heading2"/>
      </w:pPr>
      <w:r>
        <w:t>Radish &amp; Goat cheese</w:t>
      </w:r>
    </w:p>
    <w:p w14:paraId="40A4A917" w14:textId="7E96FC80" w:rsidR="00424CCD" w:rsidRDefault="00424CCD" w:rsidP="00424CCD">
      <w:r>
        <w:t xml:space="preserve">☐ toasted sourdough </w:t>
      </w:r>
    </w:p>
    <w:p w14:paraId="07F7A489" w14:textId="35C33256" w:rsidR="00424CCD" w:rsidRDefault="00424CCD" w:rsidP="00424CCD">
      <w:r>
        <w:t>☐ shaved radish</w:t>
      </w:r>
    </w:p>
    <w:p w14:paraId="426FD2B1" w14:textId="1C6ECD88" w:rsidR="00424CCD" w:rsidRDefault="00424CCD" w:rsidP="00424CCD">
      <w:r>
        <w:t>☐ pickled radish</w:t>
      </w:r>
    </w:p>
    <w:p w14:paraId="56F2AF9C" w14:textId="61CFAE66" w:rsidR="00424CCD" w:rsidRDefault="00424CCD" w:rsidP="00424CCD">
      <w:r>
        <w:t>☐ herbed goat cheese</w:t>
      </w:r>
    </w:p>
    <w:p w14:paraId="3747CF4F" w14:textId="168851DF" w:rsidR="00424CCD" w:rsidRDefault="00424CCD" w:rsidP="00424CCD">
      <w:proofErr w:type="gramStart"/>
      <w:r>
        <w:t xml:space="preserve">☐ </w:t>
      </w:r>
      <w:r>
        <w:t xml:space="preserve"> </w:t>
      </w:r>
      <w:r>
        <w:t>lemons</w:t>
      </w:r>
      <w:proofErr w:type="gramEnd"/>
      <w:r>
        <w:t xml:space="preserve"> for zest</w:t>
      </w:r>
    </w:p>
    <w:p w14:paraId="6DC49DD5" w14:textId="77777777" w:rsidR="00B549A6" w:rsidRDefault="00000000">
      <w:pPr>
        <w:pStyle w:val="Heading2"/>
      </w:pPr>
      <w:r>
        <w:t>raw bar</w:t>
      </w:r>
    </w:p>
    <w:p w14:paraId="2AE7DC88" w14:textId="77777777" w:rsidR="00B549A6" w:rsidRDefault="00000000">
      <w:r>
        <w:t>☐ Steamed u15 shrimp</w:t>
      </w:r>
    </w:p>
    <w:p w14:paraId="1C041351" w14:textId="77777777" w:rsidR="00B549A6" w:rsidRDefault="00000000">
      <w:r>
        <w:t>☐ Scallop tartare</w:t>
      </w:r>
    </w:p>
    <w:p w14:paraId="6365CFF5" w14:textId="77777777" w:rsidR="00B549A6" w:rsidRDefault="00000000">
      <w:r>
        <w:t>☐ Limes for zest</w:t>
      </w:r>
    </w:p>
    <w:p w14:paraId="53E7D96C" w14:textId="77777777" w:rsidR="00B549A6" w:rsidRDefault="00000000">
      <w:r>
        <w:t>☐ Daikon radish vinaigrette</w:t>
      </w:r>
    </w:p>
    <w:p w14:paraId="7C496FC6" w14:textId="77777777" w:rsidR="00B549A6" w:rsidRDefault="00000000">
      <w:r>
        <w:t>☐ Mince shallots</w:t>
      </w:r>
    </w:p>
    <w:p w14:paraId="6B3A1E2B" w14:textId="77777777" w:rsidR="00B549A6" w:rsidRDefault="00000000">
      <w:r>
        <w:t xml:space="preserve">☐ Lemon </w:t>
      </w:r>
      <w:proofErr w:type="spellStart"/>
      <w:r>
        <w:t>agrumato</w:t>
      </w:r>
      <w:proofErr w:type="spellEnd"/>
      <w:r>
        <w:t xml:space="preserve"> oil</w:t>
      </w:r>
    </w:p>
    <w:p w14:paraId="2FA43EE0" w14:textId="77777777" w:rsidR="00B549A6" w:rsidRDefault="00000000">
      <w:r>
        <w:t>☐ Sliced hamachi</w:t>
      </w:r>
    </w:p>
    <w:p w14:paraId="4B0CD664" w14:textId="77777777" w:rsidR="00B549A6" w:rsidRDefault="00000000">
      <w:r>
        <w:lastRenderedPageBreak/>
        <w:t>☐ Yuzu-mandarin vinaigrette</w:t>
      </w:r>
    </w:p>
    <w:p w14:paraId="46898AF3" w14:textId="77777777" w:rsidR="00B549A6" w:rsidRDefault="00000000">
      <w:r>
        <w:t>☐ Crispy black amaranth</w:t>
      </w:r>
    </w:p>
    <w:p w14:paraId="25A47734" w14:textId="77777777" w:rsidR="00B549A6" w:rsidRDefault="00000000">
      <w:r>
        <w:t>☐ Sliced shallot rings</w:t>
      </w:r>
    </w:p>
    <w:p w14:paraId="317DC116" w14:textId="77777777" w:rsidR="00B549A6" w:rsidRDefault="00000000">
      <w:r>
        <w:t>☐ Mandarin agrumato oil</w:t>
      </w:r>
    </w:p>
    <w:p w14:paraId="491DA6A2" w14:textId="77777777" w:rsidR="00B549A6" w:rsidRDefault="00000000">
      <w:r>
        <w:t>☐ Horseradish cocktail sauce</w:t>
      </w:r>
    </w:p>
    <w:p w14:paraId="118E8399" w14:textId="77777777" w:rsidR="00B549A6" w:rsidRDefault="00000000">
      <w:r>
        <w:t>☐ Mignonette base</w:t>
      </w:r>
    </w:p>
    <w:p w14:paraId="002E8A59" w14:textId="77777777" w:rsidR="00B549A6" w:rsidRDefault="00000000">
      <w:r>
        <w:t>☐ Lemon wedges</w:t>
      </w:r>
    </w:p>
    <w:p w14:paraId="147E15A2" w14:textId="77777777" w:rsidR="00B549A6" w:rsidRDefault="00000000">
      <w:r>
        <w:t>☐ Chesapeake bay aioli</w:t>
      </w:r>
    </w:p>
    <w:p w14:paraId="44109C27" w14:textId="77777777" w:rsidR="00B549A6" w:rsidRDefault="00000000">
      <w:pPr>
        <w:pStyle w:val="Heading2"/>
      </w:pPr>
      <w:r>
        <w:t>cheese and charcuterie</w:t>
      </w:r>
    </w:p>
    <w:p w14:paraId="4C436422" w14:textId="77777777" w:rsidR="00B549A6" w:rsidRDefault="00000000">
      <w:r>
        <w:t xml:space="preserve">☐ Sliced salumi </w:t>
      </w:r>
    </w:p>
    <w:p w14:paraId="506541D8" w14:textId="77777777" w:rsidR="00B549A6" w:rsidRDefault="00000000">
      <w:r>
        <w:t xml:space="preserve">☐ Sliced prosciutto </w:t>
      </w:r>
    </w:p>
    <w:p w14:paraId="579BDEF9" w14:textId="77777777" w:rsidR="00B549A6" w:rsidRDefault="00000000">
      <w:r>
        <w:t>☐ Sliced mortadella</w:t>
      </w:r>
    </w:p>
    <w:p w14:paraId="11C5D8B1" w14:textId="77777777" w:rsidR="00B549A6" w:rsidRDefault="00000000">
      <w:r>
        <w:t>☐ Cornichons</w:t>
      </w:r>
    </w:p>
    <w:p w14:paraId="6E16B6CB" w14:textId="77777777" w:rsidR="00B549A6" w:rsidRDefault="00000000">
      <w:r>
        <w:t>☐ Guindillas</w:t>
      </w:r>
    </w:p>
    <w:p w14:paraId="786F884C" w14:textId="77777777" w:rsidR="00B549A6" w:rsidRDefault="00000000">
      <w:r>
        <w:t>☐ Dried fruit</w:t>
      </w:r>
    </w:p>
    <w:p w14:paraId="69CCC3DE" w14:textId="77777777" w:rsidR="00B549A6" w:rsidRDefault="00000000">
      <w:r>
        <w:t>☐ Assorted nuts</w:t>
      </w:r>
    </w:p>
    <w:p w14:paraId="11242AA6" w14:textId="01302A22" w:rsidR="00B549A6" w:rsidRDefault="00000000">
      <w:r>
        <w:t>☐ assorted crackers</w:t>
      </w:r>
    </w:p>
    <w:p w14:paraId="3384EB10" w14:textId="77777777" w:rsidR="00B549A6" w:rsidRDefault="00000000">
      <w:r>
        <w:t>☐ Grapes</w:t>
      </w:r>
    </w:p>
    <w:p w14:paraId="0D3A869A" w14:textId="77777777" w:rsidR="00B549A6" w:rsidRDefault="00000000">
      <w:r>
        <w:t>☐ Mixed olives</w:t>
      </w:r>
    </w:p>
    <w:p w14:paraId="194A87DB" w14:textId="77777777" w:rsidR="00B549A6" w:rsidRDefault="00000000">
      <w:r>
        <w:t>☐ Assorted crudite veg</w:t>
      </w:r>
    </w:p>
    <w:p w14:paraId="5B4AA217" w14:textId="77777777" w:rsidR="00B549A6" w:rsidRDefault="00000000">
      <w:r>
        <w:t>☐ Fig jam / fruit jam</w:t>
      </w:r>
    </w:p>
    <w:p w14:paraId="37DEA1AE" w14:textId="7234767C" w:rsidR="00424CCD" w:rsidRDefault="00424CCD">
      <w:r>
        <w:t xml:space="preserve">☐ </w:t>
      </w:r>
      <w:r>
        <w:t>Beet and Bean dip</w:t>
      </w:r>
    </w:p>
    <w:p w14:paraId="59393BC6" w14:textId="77777777" w:rsidR="00B549A6" w:rsidRDefault="00000000">
      <w:r>
        <w:t>☐ Fruit mustard</w:t>
      </w:r>
    </w:p>
    <w:p w14:paraId="03B6F898" w14:textId="77777777" w:rsidR="00B549A6" w:rsidRDefault="00000000">
      <w:r>
        <w:t>☐ Cabot clothbound cheddar, 33lb wheel</w:t>
      </w:r>
    </w:p>
    <w:p w14:paraId="1D6B94A5" w14:textId="77777777" w:rsidR="00B549A6" w:rsidRDefault="00000000">
      <w:r>
        <w:lastRenderedPageBreak/>
        <w:t>☐ Alp blossom, wheel</w:t>
      </w:r>
    </w:p>
    <w:p w14:paraId="433244F9" w14:textId="77777777" w:rsidR="00B549A6" w:rsidRDefault="00000000">
      <w:r>
        <w:t>☐ Cremeux d'bourgogne, wheel</w:t>
      </w:r>
    </w:p>
    <w:p w14:paraId="7A8CE5C9" w14:textId="77777777" w:rsidR="00B549A6" w:rsidRDefault="00000000">
      <w:pPr>
        <w:pStyle w:val="Heading2"/>
      </w:pPr>
      <w:r>
        <w:t>Dry Goods/Tools</w:t>
      </w:r>
    </w:p>
    <w:p w14:paraId="0A584E5A" w14:textId="77777777" w:rsidR="00B549A6" w:rsidRDefault="00000000">
      <w:r>
        <w:t>☐ Maldon</w:t>
      </w:r>
    </w:p>
    <w:p w14:paraId="78C28F9C" w14:textId="77777777" w:rsidR="00B549A6" w:rsidRDefault="00000000">
      <w:r>
        <w:t>☐ Evoo</w:t>
      </w:r>
    </w:p>
    <w:p w14:paraId="5B0C475C" w14:textId="77777777" w:rsidR="00B549A6" w:rsidRDefault="00000000">
      <w:r>
        <w:t>☐ C-folds</w:t>
      </w:r>
    </w:p>
    <w:p w14:paraId="011A7FA6" w14:textId="77777777" w:rsidR="00B549A6" w:rsidRDefault="00000000">
      <w:r>
        <w:t>☐ Vodka spray</w:t>
      </w:r>
    </w:p>
    <w:p w14:paraId="709FB401" w14:textId="77777777" w:rsidR="00B549A6" w:rsidRDefault="00000000">
      <w:r>
        <w:t>☐ Quarter sheet trays</w:t>
      </w:r>
    </w:p>
    <w:p w14:paraId="39C98D1D" w14:textId="77777777" w:rsidR="00B549A6" w:rsidRDefault="00000000">
      <w:r>
        <w:t>☐ Half sheet trays</w:t>
      </w:r>
    </w:p>
    <w:p w14:paraId="0437756B" w14:textId="77777777" w:rsidR="00B549A6" w:rsidRDefault="00000000">
      <w:r>
        <w:t>☐ Catering trays</w:t>
      </w:r>
    </w:p>
    <w:p w14:paraId="5EA04237" w14:textId="77777777" w:rsidR="00B549A6" w:rsidRDefault="00000000">
      <w:r>
        <w:t>☐ Cutting boards</w:t>
      </w:r>
    </w:p>
    <w:p w14:paraId="45192899" w14:textId="77777777" w:rsidR="00B549A6" w:rsidRDefault="00000000">
      <w:r>
        <w:t>☐ Mixing bowls</w:t>
      </w:r>
    </w:p>
    <w:p w14:paraId="71374FA5" w14:textId="77777777" w:rsidR="00B549A6" w:rsidRDefault="00000000">
      <w:r>
        <w:t>☐ Sani-wipes</w:t>
      </w:r>
    </w:p>
    <w:p w14:paraId="71F75384" w14:textId="77777777" w:rsidR="00B549A6" w:rsidRDefault="00000000">
      <w:r>
        <w:t>☐ Gloves</w:t>
      </w:r>
    </w:p>
    <w:p w14:paraId="384BE26B" w14:textId="77777777" w:rsidR="00B549A6" w:rsidRDefault="00000000">
      <w:r>
        <w:t>☐ Tasting spoons</w:t>
      </w:r>
    </w:p>
    <w:p w14:paraId="5239F943" w14:textId="77777777" w:rsidR="00B549A6" w:rsidRDefault="00000000">
      <w:r>
        <w:t>☐ Piping bags</w:t>
      </w:r>
    </w:p>
    <w:p w14:paraId="151C69BE" w14:textId="77777777" w:rsidR="00B549A6" w:rsidRDefault="00000000">
      <w:r>
        <w:t>☐ Quarts</w:t>
      </w:r>
    </w:p>
    <w:p w14:paraId="7E114ECC" w14:textId="77777777" w:rsidR="00B549A6" w:rsidRDefault="00000000">
      <w:r>
        <w:t>☐ Pints</w:t>
      </w:r>
    </w:p>
    <w:p w14:paraId="7908F1D3" w14:textId="77777777" w:rsidR="00B549A6" w:rsidRDefault="00000000">
      <w:r>
        <w:t>☐ Lids</w:t>
      </w:r>
    </w:p>
    <w:sectPr w:rsidR="00B549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292341">
    <w:abstractNumId w:val="8"/>
  </w:num>
  <w:num w:numId="2" w16cid:durableId="1995259844">
    <w:abstractNumId w:val="6"/>
  </w:num>
  <w:num w:numId="3" w16cid:durableId="1747143561">
    <w:abstractNumId w:val="5"/>
  </w:num>
  <w:num w:numId="4" w16cid:durableId="250044171">
    <w:abstractNumId w:val="4"/>
  </w:num>
  <w:num w:numId="5" w16cid:durableId="532883281">
    <w:abstractNumId w:val="7"/>
  </w:num>
  <w:num w:numId="6" w16cid:durableId="887455057">
    <w:abstractNumId w:val="3"/>
  </w:num>
  <w:num w:numId="7" w16cid:durableId="1805389538">
    <w:abstractNumId w:val="2"/>
  </w:num>
  <w:num w:numId="8" w16cid:durableId="132915768">
    <w:abstractNumId w:val="1"/>
  </w:num>
  <w:num w:numId="9" w16cid:durableId="193693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CCD"/>
    <w:rsid w:val="00AA1D8D"/>
    <w:rsid w:val="00AC3459"/>
    <w:rsid w:val="00B47730"/>
    <w:rsid w:val="00B549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369C3"/>
  <w14:defaultImageDpi w14:val="300"/>
  <w15:docId w15:val="{08A572EA-744C-B54B-88B0-DA276999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2025-06-12T16:08:00Z</dcterms:modified>
  <cp:category/>
</cp:coreProperties>
</file>