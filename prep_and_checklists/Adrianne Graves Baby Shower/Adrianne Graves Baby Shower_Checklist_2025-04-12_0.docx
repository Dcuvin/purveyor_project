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Adrianne Graves Baby Shower Saturday, April 19, 2025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11:30 AM - 2:00 PM</w:t>
      </w:r>
    </w:p>
    <w:p>
      <w:pPr>
        <w:pStyle w:val="Heading2"/>
      </w:pPr>
      <w:r>
        <w:t>shaved brussels sprouts &amp; baby kale salad</w:t>
      </w:r>
    </w:p>
    <w:p>
      <w:r>
        <w:t>☐ Citrus-tahini vinaigrette</w:t>
      </w:r>
    </w:p>
    <w:p>
      <w:r>
        <w:t>☐ Shaved brussels</w:t>
      </w:r>
    </w:p>
    <w:p>
      <w:r>
        <w:t>☐ Baby kale</w:t>
      </w:r>
    </w:p>
    <w:p>
      <w:r>
        <w:t>☐ Cut citrus</w:t>
      </w:r>
    </w:p>
    <w:p>
      <w:r>
        <w:t>☐ Grated pecorino</w:t>
      </w:r>
    </w:p>
    <w:p>
      <w:r>
        <w:t>☐ Toasted almonds</w:t>
      </w:r>
    </w:p>
    <w:p>
      <w:pPr>
        <w:pStyle w:val="Heading2"/>
      </w:pPr>
      <w:r>
        <w:t>avocado tartine</w:t>
      </w:r>
    </w:p>
    <w:p>
      <w:r>
        <w:t>☐ Sliced avocado</w:t>
      </w:r>
    </w:p>
    <w:p>
      <w:r>
        <w:t>☐ Whipped cream cheese</w:t>
      </w:r>
    </w:p>
    <w:p>
      <w:r>
        <w:t>☐ Sourdough</w:t>
      </w:r>
    </w:p>
    <w:p>
      <w:r>
        <w:t>☐ Shaved veggies</w:t>
      </w:r>
    </w:p>
    <w:p>
      <w:pPr>
        <w:pStyle w:val="Heading2"/>
      </w:pPr>
      <w:r>
        <w:t>steamed salmon</w:t>
      </w:r>
    </w:p>
    <w:p>
      <w:r>
        <w:t>☐ Toasted almonds</w:t>
      </w:r>
    </w:p>
    <w:p>
      <w:r>
        <w:t>☐ Steelhead trout fillet</w:t>
      </w:r>
    </w:p>
    <w:p>
      <w:r>
        <w:t>☐ Cauliflower puree</w:t>
      </w:r>
    </w:p>
    <w:p>
      <w:r>
        <w:t>☐ Cauliflower florets</w:t>
      </w:r>
    </w:p>
    <w:p>
      <w:r>
        <w:t>☐ Castelvetrano olives</w:t>
      </w:r>
    </w:p>
    <w:p>
      <w:pPr>
        <w:pStyle w:val="Heading2"/>
      </w:pPr>
      <w:r>
        <w:t>roasted sasso chicken</w:t>
      </w:r>
    </w:p>
    <w:p>
      <w:r>
        <w:t>☐  sasso chicken halves</w:t>
      </w:r>
    </w:p>
    <w:p>
      <w:r>
        <w:t>☐ Braised endive</w:t>
      </w:r>
    </w:p>
    <w:p>
      <w:r>
        <w:t>☐ Shallot balsamic vinegar sauce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