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Drift Trade NYC Wednesday, May 21, 2025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10:00 AM - 7:00 PM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