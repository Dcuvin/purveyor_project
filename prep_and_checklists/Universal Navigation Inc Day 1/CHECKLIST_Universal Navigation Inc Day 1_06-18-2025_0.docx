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Navigation Inc Day 1 Monday, June 23, 2025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4:00 PM - 8:00 PM</w:t>
      </w:r>
    </w:p>
    <w:p>
      <w:pPr>
        <w:pStyle w:val="Heading2"/>
      </w:pPr>
      <w:r>
        <w:t>Loction: Greenhouse and Westroom</w:t>
      </w:r>
    </w:p>
    <w:p>
      <w:pPr>
        <w:pStyle w:val="Heading2"/>
      </w:pPr>
      <w:r>
        <w:t>raw bar</w:t>
      </w:r>
    </w:p>
    <w:p>
      <w:r>
        <w:t>☐ Steamed u15 shrimp</w:t>
      </w:r>
    </w:p>
    <w:p>
      <w:r>
        <w:t>☐ Scallop tartare</w:t>
      </w:r>
    </w:p>
    <w:p>
      <w:r>
        <w:t>☐ Limes for zest</w:t>
      </w:r>
    </w:p>
    <w:p>
      <w:r>
        <w:t>☐ Daikon radish vinaigrette</w:t>
      </w:r>
    </w:p>
    <w:p>
      <w:r>
        <w:t>☐ Sliced serrano chili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Trout roe</w:t>
      </w:r>
    </w:p>
    <w:p>
      <w:r>
        <w:t>☐ Lemon agrumato oil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r>
        <w:t>☐ Tuna loin dice</w:t>
      </w:r>
    </w:p>
    <w:p>
      <w:r>
        <w:t>☐ Fresh horseradish for grating</w:t>
      </w:r>
    </w:p>
    <w:p>
      <w:r>
        <w:t>☐ King crab legs</w:t>
      </w:r>
    </w:p>
    <w:p>
      <w:r>
        <w:t>☐ Poached lobsters</w:t>
      </w:r>
    </w:p>
    <w:p>
      <w:r>
        <w:t>☐ Kaluga caviar</w:t>
      </w:r>
    </w:p>
    <w:p>
      <w:r>
        <w:t>☐ Whipped chive creme fraiche</w:t>
      </w:r>
    </w:p>
    <w:p>
      <w:r>
        <w:t>☐ Chips</w:t>
      </w:r>
    </w:p>
    <w:p>
      <w:r>
        <w:t>☐ Blinis</w:t>
      </w:r>
    </w:p>
    <w:p>
      <w:r>
        <w:t>☐ Horseradish cocktail sauce</w:t>
      </w:r>
    </w:p>
    <w:p>
      <w:r>
        <w:t>☐ Mignonette base</w:t>
      </w:r>
    </w:p>
    <w:p>
      <w:r>
        <w:t>☐ Minced shallots</w:t>
      </w:r>
    </w:p>
    <w:p>
      <w:r>
        <w:t>☐ Lemon wedges</w:t>
      </w:r>
    </w:p>
    <w:p>
      <w:r>
        <w:t>☐ Chesapeake bay aioli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