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Warner Music Group Day 4</w:t>
        <w:tab/>
        <w:t xml:space="preserve"> End Time: N/A</w:t>
      </w:r>
    </w:p>
    <w:p>
      <w:pPr>
        <w:pStyle w:val="Heading2"/>
      </w:pPr>
      <w:r>
        <w:t>Guests: 25</w:t>
      </w:r>
    </w:p>
    <w:p>
      <w:pPr>
        <w:pStyle w:val="Heading2"/>
      </w:pPr>
      <w:r>
        <w:t>Start: Start Time: N/A</w:t>
      </w:r>
    </w:p>
    <w:p>
      <w:pPr>
        <w:pStyle w:val="Heading2"/>
      </w:pPr>
      <w:r>
        <w:t>soft scramble eggs</w:t>
      </w:r>
    </w:p>
    <w:p>
      <w:r>
        <w:t>☐ Finely cut chives</w:t>
      </w:r>
    </w:p>
    <w:p>
      <w:r>
        <w:t>☐ Egg mix</w:t>
      </w:r>
    </w:p>
    <w:p>
      <w:r>
        <w:t>☐ Creme fraiche</w:t>
      </w:r>
    </w:p>
    <w:p>
      <w:pPr>
        <w:pStyle w:val="Heading2"/>
      </w:pPr>
      <w:r>
        <w:t>granola</w:t>
      </w:r>
    </w:p>
    <w:p>
      <w:r>
        <w:t>☐ Granola</w:t>
      </w:r>
    </w:p>
    <w:p>
      <w:r>
        <w:t>☐ Blueberries</w:t>
      </w:r>
    </w:p>
    <w:p>
      <w:r>
        <w:t>☐ Raspberries</w:t>
      </w:r>
    </w:p>
    <w:p>
      <w:r>
        <w:t>☐ Blackberries</w:t>
      </w:r>
    </w:p>
    <w:p>
      <w:r>
        <w:t>☐ Honey</w:t>
      </w:r>
    </w:p>
    <w:p>
      <w:r>
        <w:t>☐ Individual rocks glass</w:t>
      </w:r>
    </w:p>
    <w:p>
      <w:pPr>
        <w:pStyle w:val="Heading2"/>
      </w:pPr>
      <w:r>
        <w:t>steelhead salmon</w:t>
      </w:r>
    </w:p>
    <w:p>
      <w:r>
        <w:t>☐ Spring onion broth</w:t>
      </w:r>
    </w:p>
    <w:p>
      <w:pPr>
        <w:pStyle w:val="Heading2"/>
      </w:pPr>
      <w:r>
        <w:t>pork sausage</w:t>
      </w:r>
    </w:p>
    <w:p>
      <w:r>
        <w:t>☐ Pork sausage</w:t>
      </w:r>
    </w:p>
    <w:p>
      <w:pPr>
        <w:pStyle w:val="Heading2"/>
      </w:pPr>
      <w:r>
        <w:t>seasonal fruit</w:t>
      </w:r>
    </w:p>
    <w:p>
      <w:r>
        <w:t>☐ Pre-plated seasonal fruit</w:t>
      </w:r>
    </w:p>
    <w:p>
      <w:pPr>
        <w:pStyle w:val="Heading2"/>
      </w:pPr>
      <w:r>
        <w:t>hash browns</w:t>
      </w:r>
    </w:p>
    <w:p>
      <w:r>
        <w:t>☐ Fried hashbrowns</w:t>
      </w:r>
    </w:p>
    <w:p>
      <w:pPr>
        <w:pStyle w:val="Heading2"/>
      </w:pPr>
      <w:r>
        <w:t>shaved brussels sprouts</w:t>
      </w:r>
    </w:p>
    <w:p>
      <w:r>
        <w:t>☐ Shaved brussels</w:t>
      </w:r>
    </w:p>
    <w:p>
      <w:r>
        <w:t>☐ Toasted almonds</w:t>
      </w:r>
    </w:p>
    <w:p>
      <w:r>
        <w:t>☐ Sliced green apple</w:t>
      </w:r>
    </w:p>
    <w:p>
      <w:r>
        <w:t>☐ Shaved manchego</w:t>
      </w:r>
    </w:p>
    <w:p>
      <w:r>
        <w:t>☐ Green goddess dressing</w:t>
      </w:r>
    </w:p>
    <w:p>
      <w:pPr>
        <w:pStyle w:val="Heading2"/>
      </w:pPr>
      <w:r>
        <w:t>ancient grains</w:t>
      </w:r>
    </w:p>
    <w:p>
      <w:r>
        <w:t>☐ Roasted carrots</w:t>
      </w:r>
    </w:p>
    <w:p>
      <w:r>
        <w:t>☐ Cooked quinoa</w:t>
      </w:r>
    </w:p>
    <w:p>
      <w:r>
        <w:t>☐ Cooked farro</w:t>
      </w:r>
    </w:p>
    <w:p>
      <w:r>
        <w:t>☐ Cooked bulgur</w:t>
      </w:r>
    </w:p>
    <w:p>
      <w:r>
        <w:t>☐ Whipped feta</w:t>
      </w:r>
    </w:p>
    <w:p>
      <w:r>
        <w:t>☐ Almond dukkah</w:t>
      </w:r>
    </w:p>
    <w:p>
      <w:r>
        <w:t xml:space="preserve">☐ Carrot vin </w:t>
      </w:r>
    </w:p>
    <w:p>
      <w:r>
        <w:t>☐ Pitted dates</w:t>
      </w:r>
    </w:p>
    <w:p>
      <w:r>
        <w:t>☐ Arugula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grilled salmon</w:t>
      </w:r>
    </w:p>
    <w:p>
      <w:r>
        <w:t>☐ Grilled steelhead trout</w:t>
      </w:r>
    </w:p>
    <w:p>
      <w:r>
        <w:t>☐ Chimichurri</w:t>
      </w:r>
    </w:p>
    <w:p>
      <w:pPr>
        <w:pStyle w:val="Heading2"/>
      </w:pPr>
      <w:r>
        <w:t>grilled chicken</w:t>
      </w:r>
    </w:p>
    <w:p>
      <w:r>
        <w:t>☐ Grilled sasso chicken</w:t>
      </w:r>
    </w:p>
    <w:p>
      <w:r>
        <w:t>☐ Ginger scallion relish</w:t>
      </w:r>
    </w:p>
    <w:p>
      <w:pPr>
        <w:pStyle w:val="Heading2"/>
      </w:pPr>
      <w:r>
        <w:t>broccolini</w:t>
      </w:r>
    </w:p>
    <w:p>
      <w:r>
        <w:t>☐ Broccolini</w:t>
      </w:r>
    </w:p>
    <w:p>
      <w:r>
        <w:t>☐ Crispy garlic chili oil</w:t>
      </w:r>
    </w:p>
    <w:p>
      <w:r>
        <w:t>☐ Lemon vin</w:t>
      </w:r>
    </w:p>
    <w:p>
      <w:pPr>
        <w:pStyle w:val="Heading2"/>
      </w:pPr>
      <w:r>
        <w:t>grilled mushrooms</w:t>
      </w:r>
    </w:p>
    <w:p>
      <w:r>
        <w:t>☐  mixed mushrooms</w:t>
      </w:r>
    </w:p>
    <w:p>
      <w:r>
        <w:t>☐ Sherry vinaigrette / sherry sabayon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