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Ilona Dolski Bday party Thursday, April 24, 2025</w:t>
      </w:r>
    </w:p>
    <w:p>
      <w:pPr>
        <w:pStyle w:val="Heading2"/>
      </w:pPr>
      <w:r>
        <w:t>Guests: 30</w:t>
      </w:r>
    </w:p>
    <w:p>
      <w:pPr>
        <w:pStyle w:val="Heading2"/>
      </w:pPr>
      <w:r>
        <w:t>Start: 7:00 PM - 11:00 PM</w:t>
      </w:r>
    </w:p>
    <w:p>
      <w:pPr>
        <w:pStyle w:val="Heading2"/>
      </w:pPr>
      <w:r>
        <w:t>smoked whitefish</w:t>
      </w:r>
    </w:p>
    <w:p>
      <w:r>
        <w:t>☐ Whitefish salad</w:t>
      </w:r>
    </w:p>
    <w:p>
      <w:r>
        <w:t>☐ Cucumber cups</w:t>
      </w:r>
    </w:p>
    <w:p>
      <w:r>
        <w:t>☐ Trout roe</w:t>
      </w:r>
    </w:p>
    <w:p>
      <w:r>
        <w:t>☐ Picked dill</w:t>
      </w:r>
    </w:p>
    <w:p>
      <w:pPr>
        <w:pStyle w:val="Heading2"/>
      </w:pPr>
      <w:r>
        <w:t>tuna tartare</w:t>
      </w:r>
    </w:p>
    <w:p>
      <w:r>
        <w:t>☐ Tuna loin dice</w:t>
      </w:r>
    </w:p>
    <w:p>
      <w:r>
        <w:t>☐ Whipped labneh</w:t>
      </w:r>
    </w:p>
    <w:p>
      <w:r>
        <w:t>☐ Pea ecrasse</w:t>
      </w:r>
    </w:p>
    <w:p>
      <w:r>
        <w:t>☐ Lemon agrumato oil</w:t>
      </w:r>
    </w:p>
    <w:p>
      <w:pPr>
        <w:pStyle w:val="Heading2"/>
      </w:pPr>
      <w:r>
        <w:t>braised short rib</w:t>
      </w:r>
    </w:p>
    <w:p>
      <w:r>
        <w:t>☐ Pickled red onions</w:t>
      </w:r>
    </w:p>
    <w:p>
      <w:r>
        <w:t>☐ Braised short rib</w:t>
      </w:r>
    </w:p>
    <w:p>
      <w:r>
        <w:t xml:space="preserve">☐ Baked arepa </w:t>
      </w:r>
    </w:p>
    <w:p>
      <w:r>
        <w:t>☐ Piquillo pepper puree</w:t>
      </w:r>
    </w:p>
    <w:p>
      <w:r>
        <w:t>☐ Herb garnish</w:t>
      </w:r>
    </w:p>
    <w:p>
      <w:r>
        <w:t>☐ Induction burner</w:t>
      </w:r>
    </w:p>
    <w:p>
      <w:r>
        <w:t>☐ Half hotel pan for short rib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Yuzu-mandarin vinaigrette</w:t>
      </w:r>
    </w:p>
    <w:p>
      <w:r>
        <w:t>☐ Crispy black amaranth</w:t>
      </w:r>
    </w:p>
    <w:p>
      <w:r>
        <w:t>☐ Sliced shallot rings</w:t>
      </w:r>
    </w:p>
    <w:p>
      <w:r>
        <w:t>☐ Mandarin agrumato oil</w:t>
      </w:r>
    </w:p>
    <w:p>
      <w:pPr>
        <w:pStyle w:val="Heading2"/>
      </w:pPr>
      <w:r>
        <w:t>ocean trout carpaccio</w:t>
      </w:r>
    </w:p>
    <w:p>
      <w:r>
        <w:t>☐ Ocean trout carpaccio sheets</w:t>
      </w:r>
    </w:p>
    <w:p>
      <w:r>
        <w:t>☐ Minced shallots</w:t>
      </w:r>
    </w:p>
    <w:p>
      <w:r>
        <w:t>☐ Mince capers</w:t>
      </w:r>
    </w:p>
    <w:p>
      <w:r>
        <w:t>☐ Lemon agrumato oil</w:t>
      </w:r>
    </w:p>
    <w:p>
      <w:r>
        <w:t>☐ Meyer lemons for zest</w:t>
      </w:r>
    </w:p>
    <w:p>
      <w:r>
        <w:t>☐ Microplane</w:t>
      </w:r>
    </w:p>
    <w:p>
      <w:pPr>
        <w:pStyle w:val="Heading2"/>
      </w:pPr>
      <w:r>
        <w:t>beef tenderloin</w:t>
      </w:r>
    </w:p>
    <w:p>
      <w:r>
        <w:t>☐ Beef tenderloin</w:t>
      </w:r>
    </w:p>
    <w:p>
      <w:r>
        <w:t>☐ Swiss chard</w:t>
      </w:r>
    </w:p>
    <w:p>
      <w:r>
        <w:t xml:space="preserve">☐ Polenta </w:t>
      </w:r>
    </w:p>
    <w:p>
      <w:r>
        <w:t>☐ Bordelaise sauce</w:t>
      </w:r>
    </w:p>
    <w:p>
      <w:r>
        <w:t>☐ Pot for sauce</w:t>
      </w:r>
    </w:p>
    <w:p>
      <w:r>
        <w:t>☐ Pot for polenta</w:t>
      </w:r>
    </w:p>
    <w:p>
      <w:pPr>
        <w:pStyle w:val="Heading2"/>
      </w:pPr>
      <w:r>
        <w:t>halibut</w:t>
      </w:r>
    </w:p>
    <w:p>
      <w:r>
        <w:t>☐ Halibut</w:t>
      </w:r>
    </w:p>
    <w:p>
      <w:r>
        <w:t>☐ Mussels</w:t>
      </w:r>
    </w:p>
    <w:p>
      <w:r>
        <w:t>☐ Baby zuchinni</w:t>
      </w:r>
    </w:p>
    <w:p>
      <w:r>
        <w:t>☐ Saffron fingerling potatoes</w:t>
      </w:r>
    </w:p>
    <w:p>
      <w:r>
        <w:t>☐ Bouillabaisse sauce</w:t>
      </w:r>
    </w:p>
    <w:p>
      <w:r>
        <w:t>☐ Fennel fronds</w:t>
      </w:r>
    </w:p>
    <w:p>
      <w:r>
        <w:t>☐ Fennel pollen</w:t>
      </w:r>
    </w:p>
    <w:p>
      <w:r>
        <w:t xml:space="preserve">☐ Pot for bouillabaisse </w:t>
      </w:r>
    </w:p>
    <w:p>
      <w:r>
        <w:t>☐ Pot for mussels</w:t>
      </w:r>
    </w:p>
    <w:p>
      <w:r>
        <w:t xml:space="preserve">☐ Half hotel pan </w:t>
      </w:r>
    </w:p>
    <w:p>
      <w:r>
        <w:t>☐ Perforated half hotel pan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